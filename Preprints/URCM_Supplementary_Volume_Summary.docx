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4D541" w14:textId="77777777" w:rsidR="00B75562" w:rsidRDefault="00000000">
      <w:pPr>
        <w:pStyle w:val="Title"/>
      </w:pPr>
      <w:r>
        <w:t>URCM Volume Guide and Supplementary Summary</w:t>
      </w:r>
    </w:p>
    <w:p w14:paraId="0CA5F070" w14:textId="77777777" w:rsidR="00B75562" w:rsidRDefault="00000000">
      <w:r>
        <w:t>Below is a guide to the major documentation volumes for the Unified Recursive Cosmological Model (URCM). Each entry includes a brief description and a two-paragraph overview of its scope and relevance. For direct access to the complete versions of all volumes, technical data, and updates, visit: https://github.com/RobAppleton/URCM</w:t>
      </w:r>
      <w:r>
        <w:br/>
      </w:r>
    </w:p>
    <w:p w14:paraId="5505B9A6" w14:textId="77777777" w:rsidR="00B75562" w:rsidRDefault="00000000">
      <w:pPr>
        <w:pStyle w:val="Heading1"/>
      </w:pPr>
      <w:r>
        <w:t>Book 1 – Foundations of Recursion</w:t>
      </w:r>
    </w:p>
    <w:p w14:paraId="57B001A6" w14:textId="77777777" w:rsidR="00B75562" w:rsidRDefault="00000000">
      <w:pPr>
        <w:pStyle w:val="IntenseQuote"/>
      </w:pPr>
      <w:r>
        <w:t>Book 1 lays the groundwork for the Unified Recursive Cosmological Model (URCM) by establishing its fundamental philosophical, mathematical, and physical premises.</w:t>
      </w:r>
    </w:p>
    <w:p w14:paraId="163C302C" w14:textId="77777777" w:rsidR="00B75562" w:rsidRDefault="00000000">
      <w:r>
        <w:t>Book 1 lays the groundwork for the Unified Recursive Cosmological Model (URCM) by establishing its fundamental philosophical, mathematical, and physical premises. It presents the necessity of a recursive framework for cosmology, introduces the motivations for operator-based cycles, and sets out the key questions and paradoxes that URCM is designed to address.</w:t>
      </w:r>
    </w:p>
    <w:p w14:paraId="1E10CCEC" w14:textId="77777777" w:rsidR="00B75562" w:rsidRDefault="00000000">
      <w:r>
        <w:t>Through a critical analysis of historical and contemporary cosmological models, this volume frames recursion not as an abstract metaphor, but as a literal mechanism for cosmic evolution. The text provides a step-by-step construction of the theoretical operator suite (Compression, Entropy Reset, Bounce), making the case that information preservation and operator logic can resolve long-standing problems such as entropy accumulation, singularities, and the arrow of time.</w:t>
      </w:r>
    </w:p>
    <w:p w14:paraId="05923169" w14:textId="77777777" w:rsidR="00B75562" w:rsidRDefault="00000000">
      <w:pPr>
        <w:pStyle w:val="Heading1"/>
      </w:pPr>
      <w:r>
        <w:t>Book 2 – Operator Dynamics and Simulations</w:t>
      </w:r>
    </w:p>
    <w:p w14:paraId="547E3B0C" w14:textId="77777777" w:rsidR="00B75562" w:rsidRDefault="00000000">
      <w:pPr>
        <w:pStyle w:val="IntenseQuote"/>
      </w:pPr>
      <w:r>
        <w:t>Book 2 is devoted to the detailed mathematical formulation of URCM’s operator dynamics and the simulation architecture used to test its predictions.</w:t>
      </w:r>
    </w:p>
    <w:p w14:paraId="09AC1427" w14:textId="77777777" w:rsidR="00B75562" w:rsidRDefault="00000000">
      <w:r>
        <w:t>Book 2 is devoted to the detailed mathematical formulation of URCM’s operator dynamics and the simulation architecture used to test its predictions. It provides explicit definitions, algebraic relationships, and the operational sequence of the core operators (Ĉ, Ŝ, 𝐵̂), as well as the conditions under which each operator acts.</w:t>
      </w:r>
    </w:p>
    <w:p w14:paraId="298DD903" w14:textId="77777777" w:rsidR="00B75562" w:rsidRDefault="00000000">
      <w:r>
        <w:lastRenderedPageBreak/>
        <w:t>The volume outlines the simulation protocols, parameter regimes, and computational framework that allow for empirical validation and falsifiability. Case studies and sample results are included to demonstrate the sensitivity of the model to operator knockouts, entropy gradients, and cycle structure. This book is essential for reproducing URCM’s results and understanding its unique approach to empirical cosmology.</w:t>
      </w:r>
    </w:p>
    <w:p w14:paraId="41CB0E73" w14:textId="77777777" w:rsidR="00B75562" w:rsidRDefault="00000000">
      <w:pPr>
        <w:pStyle w:val="Heading1"/>
      </w:pPr>
      <w:bookmarkStart w:id="0" w:name="_Hlk205416349"/>
      <w:r>
        <w:t>Book 3 – Recursive Horizons</w:t>
      </w:r>
    </w:p>
    <w:p w14:paraId="526F7301" w14:textId="77777777" w:rsidR="006F201E" w:rsidRPr="006F201E" w:rsidRDefault="006F201E" w:rsidP="006F201E">
      <w:pPr>
        <w:pStyle w:val="IntenseQuote"/>
      </w:pPr>
      <w:r w:rsidRPr="006F201E">
        <w:t>Book 3.a collects formal responses to peer challenges posed against the URCM framework—particularly those targeting its symbolic foundations, operator logic, and connections to mainstream cosmology</w:t>
      </w:r>
    </w:p>
    <w:bookmarkEnd w:id="0"/>
    <w:p w14:paraId="088CB247" w14:textId="65956BD8" w:rsidR="006F201E" w:rsidRDefault="006F201E">
      <w:r>
        <w:t>This volume responds to critiques from AI-simulated reviewers trained to emulate expert perspectives in quantum gravity, cosmological modelling, and foundational physics. It addresses questions ranging from bounce mechanisms and observer roles to recursion continuity and symbolic curvature.</w:t>
      </w:r>
      <w:r>
        <w:br/>
        <w:t>By mapping symbolic structures like entropy skew, recursion autocorrelation, and operator uniqueness onto testable physical analogues, Book 3.a strengthens the empirical bridge laid in Book 3. It also introduces operator-level responses to quantum decoherence, anisotropy, vacuum energy, and the question of whether URCM permits branching universes.</w:t>
      </w:r>
      <w:r>
        <w:br/>
        <w:t xml:space="preserve">Together, the volume represents a maturing of the model—marking the point where URCM not only </w:t>
      </w:r>
      <w:proofErr w:type="spellStart"/>
      <w:r>
        <w:t>theorises</w:t>
      </w:r>
      <w:proofErr w:type="spellEnd"/>
      <w:r>
        <w:t>, but answers back.</w:t>
      </w:r>
    </w:p>
    <w:p w14:paraId="37216A4F" w14:textId="20BB9356" w:rsidR="006F201E" w:rsidRDefault="006F201E" w:rsidP="006F201E">
      <w:pPr>
        <w:pStyle w:val="Heading1"/>
      </w:pPr>
      <w:r>
        <w:t>Book 3</w:t>
      </w:r>
      <w:r>
        <w:t>a</w:t>
      </w:r>
      <w:r>
        <w:t xml:space="preserve"> – Recursive </w:t>
      </w:r>
      <w:r>
        <w:t>Learning</w:t>
      </w:r>
    </w:p>
    <w:p w14:paraId="17F82162" w14:textId="77777777" w:rsidR="006F201E" w:rsidRDefault="006F201E" w:rsidP="006F201E">
      <w:pPr>
        <w:pStyle w:val="IntenseQuote"/>
      </w:pPr>
      <w:r>
        <w:t>Book 3 focuses on the interface between URCM theory and empirical horizons—particularly those defined by cosmic microwave background (CMB) observations, entropy boundaries, and observational cosmology.</w:t>
      </w:r>
      <w:bookmarkStart w:id="1" w:name="_Hlk205416423"/>
    </w:p>
    <w:bookmarkEnd w:id="1"/>
    <w:p w14:paraId="2525676C" w14:textId="77777777" w:rsidR="006F201E" w:rsidRDefault="006F201E" w:rsidP="006F201E">
      <w:r>
        <w:t>Book 3 focuses on the interface between URCM theory and empirical horizons—particularly those defined by cosmic microwave background (CMB) observations, entropy boundaries, and observational cosmology. It explores how recursive cycles manifest as testable signatures in large-scale structure, cosmic spectra, and other observable features.</w:t>
      </w:r>
    </w:p>
    <w:p w14:paraId="26FD6444" w14:textId="77777777" w:rsidR="006F201E" w:rsidRDefault="006F201E" w:rsidP="006F201E">
      <w:r>
        <w:t xml:space="preserve">The volume presents simulation-driven predictions for CMB anomalies, low-ℓ suppression, and spectral echoes. It also discusses the potential for detecting operator fingerprints in future missions such as </w:t>
      </w:r>
      <w:proofErr w:type="spellStart"/>
      <w:r>
        <w:t>LiteBIRD</w:t>
      </w:r>
      <w:proofErr w:type="spellEnd"/>
      <w:r>
        <w:t xml:space="preserve"> and CMB-S4. This book bridges abstract operator logic and the practical realities of astronomical observation.</w:t>
      </w:r>
    </w:p>
    <w:p w14:paraId="4B411E0D" w14:textId="77777777" w:rsidR="006F201E" w:rsidRDefault="006F201E"/>
    <w:p w14:paraId="5B370810" w14:textId="77777777" w:rsidR="00B75562" w:rsidRDefault="00000000">
      <w:pPr>
        <w:pStyle w:val="Heading1"/>
      </w:pPr>
      <w:r>
        <w:lastRenderedPageBreak/>
        <w:t>Book 4 – OS Pt1: Symbolic Syntax and Execution</w:t>
      </w:r>
    </w:p>
    <w:p w14:paraId="693D32AA" w14:textId="77777777" w:rsidR="00B75562" w:rsidRDefault="00000000">
      <w:pPr>
        <w:pStyle w:val="IntenseQuote"/>
      </w:pPr>
      <w:r>
        <w:t>Book 4 is the technical manual for the symbolic operating system (URCM OS), describing the formal syntax, grammar, and symbolic execution logic that allow URCM operators to be encoded, parsed, and run computationally.</w:t>
      </w:r>
    </w:p>
    <w:p w14:paraId="6BCD9054" w14:textId="77777777" w:rsidR="00B75562" w:rsidRDefault="00000000">
      <w:r>
        <w:t>Book 4 is the technical manual for the symbolic operating system (URCM OS), describing the formal syntax, grammar, and symbolic execution logic that allow URCM operators to be encoded, parsed, and run computationally. It serves both as a reference for advanced implementation and as a foundation for future recursive simulation environments.</w:t>
      </w:r>
    </w:p>
    <w:p w14:paraId="4826C7EC" w14:textId="77777777" w:rsidR="00B75562" w:rsidRDefault="00000000">
      <w:r>
        <w:t>It details the symbolic representation of cycles, operator stacks, recursion layers, and data flows. Practical guidance is provided for researchers and developers interested in extending the URCM engine or integrating operator logic into external simulation software. The volume is aimed at technically proficient readers working on symbolic computation and formal systems.</w:t>
      </w:r>
    </w:p>
    <w:p w14:paraId="12D087AC" w14:textId="77777777" w:rsidR="00B75562" w:rsidRDefault="00000000">
      <w:pPr>
        <w:pStyle w:val="Heading1"/>
      </w:pPr>
      <w:r>
        <w:t>Book 5 – OS Pt2: Evolution by Glitchcraft</w:t>
      </w:r>
    </w:p>
    <w:p w14:paraId="64F18A47" w14:textId="77777777" w:rsidR="00B75562" w:rsidRDefault="00000000">
      <w:pPr>
        <w:pStyle w:val="IntenseQuote"/>
      </w:pPr>
      <w:r>
        <w:t>Book 5 extends the symbolic OS framework with a focus on evolutionary algorithms, error correction, and the emergent behaviour of recursive glitches (intentional perturbations or deviations in the operator logic).</w:t>
      </w:r>
    </w:p>
    <w:p w14:paraId="2152B9DC" w14:textId="77777777" w:rsidR="00B75562" w:rsidRDefault="00000000">
      <w:r>
        <w:t>Book 5 extends the symbolic OS framework with a focus on evolutionary algorithms, error correction, and the emergent behaviour of recursive glitches (intentional perturbations or deviations in the operator logic). This book is more experimental in nature, exploring how glitches, stochasticity, and mutation-like phenomena influence the stability and adaptability of URCM cycles.</w:t>
      </w:r>
    </w:p>
    <w:p w14:paraId="7DB0EE42" w14:textId="77777777" w:rsidR="00B75562" w:rsidRDefault="00000000">
      <w:r>
        <w:t>It presents theoretical and computational evidence that certain classes of glitches can drive evolutionary selection among operator configurations, enhance robustness, and even generate new forms of recursion. This work is most relevant to computational physicists and those interested in complex systems, algorithmic information, and digital evolution.</w:t>
      </w:r>
    </w:p>
    <w:p w14:paraId="07B142CE" w14:textId="77777777" w:rsidR="00B75562" w:rsidRDefault="00000000">
      <w:pPr>
        <w:pStyle w:val="Heading1"/>
      </w:pPr>
      <w:r>
        <w:t>Book 6 – Validating Recursive Universes</w:t>
      </w:r>
    </w:p>
    <w:p w14:paraId="365C90CF" w14:textId="77777777" w:rsidR="00B75562" w:rsidRDefault="00000000">
      <w:pPr>
        <w:pStyle w:val="IntenseQuote"/>
      </w:pPr>
      <w:r>
        <w:t>Book 6 provides a comprehensive account of the empirical and observational validation of the URCM.</w:t>
      </w:r>
    </w:p>
    <w:p w14:paraId="182C22FA" w14:textId="77777777" w:rsidR="00B75562" w:rsidRDefault="00000000">
      <w:r>
        <w:lastRenderedPageBreak/>
        <w:t>Book 6 provides a comprehensive account of the empirical and observational validation of the URCM. It covers the benchmarking of URCM predictions against real-world data, including the CMB, neutrino measurements, and large-scale structure surveys.</w:t>
      </w:r>
    </w:p>
    <w:p w14:paraId="70469920" w14:textId="77777777" w:rsidR="00B75562" w:rsidRDefault="00000000">
      <w:r>
        <w:t>Detailed tables, statistical analyses, and sensitivity studies are included to show how URCM fares in comparison to standard cosmological models. Special attention is given to falsifiable predictions and the statistical significance of model–data alignment. This book is critical for demonstrating the empirical credibility and practical testability of URCM.</w:t>
      </w:r>
    </w:p>
    <w:p w14:paraId="5F6D4554" w14:textId="77777777" w:rsidR="00B75562" w:rsidRDefault="00000000">
      <w:pPr>
        <w:pStyle w:val="Heading1"/>
      </w:pPr>
      <w:r>
        <w:t>Book 7 – Recursive Frontiers</w:t>
      </w:r>
    </w:p>
    <w:p w14:paraId="7E098626" w14:textId="77777777" w:rsidR="00B75562" w:rsidRDefault="00000000">
      <w:pPr>
        <w:pStyle w:val="IntenseQuote"/>
      </w:pPr>
      <w:r>
        <w:t>Book 7 explores the speculative and frontier aspects of recursive cosmology.</w:t>
      </w:r>
    </w:p>
    <w:p w14:paraId="4E6C4974" w14:textId="77777777" w:rsidR="00B75562" w:rsidRDefault="00000000">
      <w:r>
        <w:t>Book 7 explores the speculative and frontier aspects of recursive cosmology. It delves into advanced topics such as the possibility of operator evolution, meta-recursion, multiversal recursion, and connections to information-theoretic and philosophical questions about the nature of time, causality, and existence.</w:t>
      </w:r>
    </w:p>
    <w:p w14:paraId="2B4AC57A" w14:textId="77777777" w:rsidR="00B75562" w:rsidRDefault="00000000">
      <w:r>
        <w:t>Sections address open questions and suggest avenues for future theoretical and experimental work. While some ideas are speculative, the volume remains grounded in the logic and operator framework of URCM, offering thought experiments, conjectures, and proposals for bold new research directions.</w:t>
      </w:r>
    </w:p>
    <w:p w14:paraId="6E86A718" w14:textId="77777777" w:rsidR="00B75562" w:rsidRDefault="00000000">
      <w:pPr>
        <w:pStyle w:val="Heading1"/>
      </w:pPr>
      <w:r>
        <w:t>Book 8 – Observed Horizons</w:t>
      </w:r>
    </w:p>
    <w:p w14:paraId="3EC53263" w14:textId="77777777" w:rsidR="00B75562" w:rsidRDefault="00000000">
      <w:pPr>
        <w:pStyle w:val="IntenseQuote"/>
      </w:pPr>
      <w:r>
        <w:t>Book 8 is dedicated to the observational analysis of cosmological horizons as predicted by URCM.</w:t>
      </w:r>
    </w:p>
    <w:p w14:paraId="2E2AE4BF" w14:textId="77777777" w:rsidR="00B75562" w:rsidRDefault="00000000">
      <w:r>
        <w:t>Book 8 is dedicated to the observational analysis of cosmological horizons as predicted by URCM. It synthesises theoretical horizon concepts with data-driven horizon detection, offering practical strategies for identifying URCM-specific horizon signatures in current and upcoming astronomical surveys.</w:t>
      </w:r>
    </w:p>
    <w:p w14:paraId="3E9632A0" w14:textId="77777777" w:rsidR="00B75562" w:rsidRDefault="00000000">
      <w:r>
        <w:t>The text reviews known horizon phenomena and presents new horizon diagnostics unique to recursive operator logic, including horizon entropy bounds and observable transition markers. The book is particularly useful for astronomers and cosmologists engaged in observational projects seeking to test novel predictions of the URCM.</w:t>
      </w:r>
    </w:p>
    <w:p w14:paraId="232109A8" w14:textId="77777777" w:rsidR="00B75562" w:rsidRDefault="00000000">
      <w:pPr>
        <w:pStyle w:val="Heading1"/>
      </w:pPr>
      <w:r>
        <w:lastRenderedPageBreak/>
        <w:t>Book 9 – Beyond the Hype</w:t>
      </w:r>
    </w:p>
    <w:p w14:paraId="457C2A3A" w14:textId="77777777" w:rsidR="00B75562" w:rsidRDefault="00000000">
      <w:pPr>
        <w:pStyle w:val="IntenseQuote"/>
      </w:pPr>
      <w:r>
        <w:t>Book 9 provides a critical, comparative review of URCM alongside other leading and alternative cosmological models, such as ΛCDM, CCC, LQC, string cosmology, and ekpyrotic models.</w:t>
      </w:r>
    </w:p>
    <w:p w14:paraId="476CD5C0" w14:textId="77777777" w:rsidR="00B75562" w:rsidRDefault="00000000">
      <w:r>
        <w:t>Book 9 provides a critical, comparative review of URCM alongside other leading and alternative cosmological models, such as ΛCDM, CCC, LQC, string cosmology, and ekpyrotic models. It discusses the strengths, weaknesses, and testability of each model in light of current observations and future experiments.</w:t>
      </w:r>
    </w:p>
    <w:p w14:paraId="3551090F" w14:textId="77777777" w:rsidR="00B75562" w:rsidRDefault="00000000">
      <w:r>
        <w:t>It includes tabular comparisons, commentary on mainstream and fringe approaches, and a candid assessment of the hurdles facing radical new models in contemporary cosmology. The volume’s aim is to help both advocates and skeptics of URCM navigate the broader scientific landscape and situate the model within the context of ongoing debate.</w:t>
      </w:r>
    </w:p>
    <w:p w14:paraId="00D543EB" w14:textId="77777777" w:rsidR="00B75562" w:rsidRDefault="00000000">
      <w:pPr>
        <w:pStyle w:val="Heading1"/>
      </w:pPr>
      <w:r>
        <w:t>General Appendix</w:t>
      </w:r>
    </w:p>
    <w:p w14:paraId="109B3C15" w14:textId="77777777" w:rsidR="00B75562" w:rsidRDefault="00000000">
      <w:pPr>
        <w:pStyle w:val="IntenseQuote"/>
      </w:pPr>
      <w:r>
        <w:t>The General Appendix aggregates all supporting technical material for the URCM project, including detailed mathematical derivations, extended simulation data, expanded operator definitions, and a comprehensive glossary of terms and notation.</w:t>
      </w:r>
    </w:p>
    <w:p w14:paraId="2E5C9D77" w14:textId="77777777" w:rsidR="00B75562" w:rsidRDefault="00000000">
      <w:r>
        <w:t>The General Appendix aggregates all supporting technical material for the URCM project, including detailed mathematical derivations, extended simulation data, expanded operator definitions, and a comprehensive glossary of terms and notation.</w:t>
      </w:r>
    </w:p>
    <w:p w14:paraId="3211A72D" w14:textId="77777777" w:rsidR="00B75562" w:rsidRDefault="00000000">
      <w:r>
        <w:t>It is intended as a reference resource for those requiring full mathematical rigor or seeking to reproduce complex results. The appendix also contains supporting figures, tables, and references that are cited throughout the other volumes.</w:t>
      </w:r>
    </w:p>
    <w:p w14:paraId="6A47295F" w14:textId="77777777" w:rsidR="00B75562" w:rsidRDefault="00000000">
      <w:r>
        <w:t>*Note: The General Appendix is a living document. It will be continuously updated as the URCM framework expands, new technical proofs are developed, or supplementary empirical data and glossary terms are added. The latest version is always available on GitHub at https://github.com/RobAppleton/URCM.*</w:t>
      </w:r>
    </w:p>
    <w:p w14:paraId="470B16A9" w14:textId="77777777" w:rsidR="00B75562" w:rsidRDefault="00B75562"/>
    <w:p w14:paraId="0F713E32" w14:textId="77777777" w:rsidR="00B75562" w:rsidRDefault="00000000">
      <w:pPr>
        <w:pStyle w:val="Heading1"/>
      </w:pPr>
      <w:r>
        <w:t>Full Access</w:t>
      </w:r>
    </w:p>
    <w:p w14:paraId="066BADC1" w14:textId="77777777" w:rsidR="00B75562" w:rsidRDefault="00000000">
      <w:r>
        <w:t>For the complete versions of all volumes, technical data, code, and continuous updates, visit: https://github.com/RobAppleton/URCM</w:t>
      </w:r>
    </w:p>
    <w:p w14:paraId="6BF57152" w14:textId="77777777" w:rsidR="00B75562" w:rsidRDefault="00B75562"/>
    <w:p w14:paraId="42093712" w14:textId="77777777" w:rsidR="00B75562" w:rsidRDefault="00000000">
      <w:pPr>
        <w:pStyle w:val="Heading1"/>
      </w:pPr>
      <w:r>
        <w:lastRenderedPageBreak/>
        <w:t>Further Information &amp; Versioning</w:t>
      </w:r>
    </w:p>
    <w:p w14:paraId="7692971C" w14:textId="77777777" w:rsidR="00B75562" w:rsidRDefault="00000000">
      <w:r>
        <w:t>This summary is designed to provide a stable reference for peer reviewers and interested readers. Please check the GitHub repository for the latest versions of all volumes and supplementary materials. If you have questions, comments, or collaboration requests, contact Robin W. Appleton via the details provided in the preprint.</w:t>
      </w:r>
    </w:p>
    <w:p w14:paraId="70BC0AC0" w14:textId="77777777" w:rsidR="00B75562" w:rsidRDefault="00B75562"/>
    <w:p w14:paraId="78F55212" w14:textId="77777777" w:rsidR="00B75562" w:rsidRDefault="00000000">
      <w:pPr>
        <w:pStyle w:val="Heading1"/>
      </w:pPr>
      <w:r>
        <w:t>Citation and Use</w:t>
      </w:r>
    </w:p>
    <w:p w14:paraId="765A7326" w14:textId="77777777" w:rsidR="00B75562" w:rsidRDefault="00000000">
      <w:r>
        <w:t>You may cite this summary as:</w:t>
      </w:r>
      <w:r>
        <w:br/>
        <w:t>"URCM Supplementary Volume Summary, R. W. Appleton, 2025. See https://github.com/RobAppleton/URCM for updates."</w:t>
      </w:r>
    </w:p>
    <w:sectPr w:rsidR="00B755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9368400">
    <w:abstractNumId w:val="8"/>
  </w:num>
  <w:num w:numId="2" w16cid:durableId="428354104">
    <w:abstractNumId w:val="6"/>
  </w:num>
  <w:num w:numId="3" w16cid:durableId="1247232472">
    <w:abstractNumId w:val="5"/>
  </w:num>
  <w:num w:numId="4" w16cid:durableId="1675572508">
    <w:abstractNumId w:val="4"/>
  </w:num>
  <w:num w:numId="5" w16cid:durableId="1172992179">
    <w:abstractNumId w:val="7"/>
  </w:num>
  <w:num w:numId="6" w16cid:durableId="1709185093">
    <w:abstractNumId w:val="3"/>
  </w:num>
  <w:num w:numId="7" w16cid:durableId="1975402005">
    <w:abstractNumId w:val="2"/>
  </w:num>
  <w:num w:numId="8" w16cid:durableId="2087721113">
    <w:abstractNumId w:val="1"/>
  </w:num>
  <w:num w:numId="9" w16cid:durableId="1932858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67E4B"/>
    <w:rsid w:val="006F201E"/>
    <w:rsid w:val="00706EA1"/>
    <w:rsid w:val="00994C1B"/>
    <w:rsid w:val="00AA1D8D"/>
    <w:rsid w:val="00B47730"/>
    <w:rsid w:val="00B75562"/>
    <w:rsid w:val="00CB0664"/>
    <w:rsid w:val="00CF48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4BA2AE"/>
  <w14:defaultImageDpi w14:val="300"/>
  <w15:docId w15:val="{D6E18487-94ED-4488-8276-D74570B86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1639</Words>
  <Characters>9344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Ika Kanro</cp:lastModifiedBy>
  <cp:revision>3</cp:revision>
  <dcterms:created xsi:type="dcterms:W3CDTF">2025-08-07T04:01:00Z</dcterms:created>
  <dcterms:modified xsi:type="dcterms:W3CDTF">2025-08-07T06:47:00Z</dcterms:modified>
  <cp:category/>
</cp:coreProperties>
</file>