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BBBD9" w14:textId="77777777" w:rsidR="009B1CBA" w:rsidRPr="001469CE" w:rsidRDefault="009B1CBA" w:rsidP="009B1CBA">
      <w:pPr>
        <w:rPr>
          <w:rFonts w:ascii="Times New Roman" w:hAnsi="Times New Roman" w:cs="Times New Roman"/>
          <w:sz w:val="24"/>
          <w:szCs w:val="24"/>
        </w:rPr>
      </w:pPr>
      <w:r w:rsidRPr="001469CE">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sidRPr="001469CE">
        <w:rPr>
          <w:rFonts w:ascii="Times New Roman" w:hAnsi="Times New Roman" w:cs="Times New Roman"/>
          <w:sz w:val="24"/>
          <w:szCs w:val="24"/>
        </w:rPr>
        <w:t>Unified Recursive Cosmological Model</w:t>
      </w:r>
      <w:r>
        <w:rPr>
          <w:rFonts w:ascii="Times New Roman" w:hAnsi="Times New Roman" w:cs="Times New Roman"/>
          <w:sz w:val="24"/>
          <w:szCs w:val="24"/>
        </w:rPr>
        <w:br/>
      </w:r>
      <w:r w:rsidRPr="001469CE">
        <w:rPr>
          <w:rFonts w:ascii="Times New Roman" w:hAnsi="Times New Roman" w:cs="Times New Roman"/>
          <w:sz w:val="24"/>
          <w:szCs w:val="24"/>
        </w:rPr>
        <w:t>Subtitle:</w:t>
      </w:r>
      <w:r>
        <w:rPr>
          <w:rFonts w:ascii="Times New Roman" w:hAnsi="Times New Roman" w:cs="Times New Roman"/>
          <w:sz w:val="24"/>
          <w:szCs w:val="24"/>
        </w:rPr>
        <w:tab/>
      </w:r>
      <w:r w:rsidRPr="00AD6CBF">
        <w:rPr>
          <w:rFonts w:ascii="Times New Roman" w:hAnsi="Times New Roman" w:cs="Times New Roman"/>
          <w:sz w:val="24"/>
          <w:szCs w:val="24"/>
        </w:rPr>
        <w:t>Book 3: Recursive Horizons</w:t>
      </w:r>
      <w:r>
        <w:rPr>
          <w:rFonts w:ascii="Times New Roman" w:hAnsi="Times New Roman" w:cs="Times New Roman"/>
          <w:sz w:val="24"/>
          <w:szCs w:val="24"/>
        </w:rPr>
        <w:br/>
      </w:r>
      <w:r w:rsidRPr="001469CE">
        <w:rPr>
          <w:rFonts w:ascii="Times New Roman" w:hAnsi="Times New Roman" w:cs="Times New Roman"/>
          <w:sz w:val="24"/>
          <w:szCs w:val="24"/>
        </w:rPr>
        <w:t>Series:</w:t>
      </w:r>
      <w:r>
        <w:rPr>
          <w:rFonts w:ascii="Times New Roman" w:hAnsi="Times New Roman" w:cs="Times New Roman"/>
          <w:sz w:val="24"/>
          <w:szCs w:val="24"/>
        </w:rPr>
        <w:tab/>
      </w:r>
      <w:r>
        <w:rPr>
          <w:rFonts w:ascii="Times New Roman" w:hAnsi="Times New Roman" w:cs="Times New Roman"/>
          <w:sz w:val="24"/>
          <w:szCs w:val="24"/>
        </w:rPr>
        <w:tab/>
      </w:r>
      <w:r w:rsidRPr="001469CE">
        <w:rPr>
          <w:rFonts w:ascii="Times New Roman" w:hAnsi="Times New Roman" w:cs="Times New Roman"/>
          <w:sz w:val="24"/>
          <w:szCs w:val="24"/>
        </w:rPr>
        <w:t>Unified Recursive Cosmological Model (URCM)</w:t>
      </w:r>
    </w:p>
    <w:tbl>
      <w:tblPr>
        <w:tblStyle w:val="TableGrid"/>
        <w:tblW w:w="0" w:type="auto"/>
        <w:tblLook w:val="04A0" w:firstRow="1" w:lastRow="0" w:firstColumn="1" w:lastColumn="0" w:noHBand="0" w:noVBand="1"/>
      </w:tblPr>
      <w:tblGrid>
        <w:gridCol w:w="1679"/>
        <w:gridCol w:w="6951"/>
      </w:tblGrid>
      <w:tr w:rsidR="009B1CBA" w:rsidRPr="001469CE" w14:paraId="54E77826" w14:textId="77777777" w:rsidTr="00C55585">
        <w:tc>
          <w:tcPr>
            <w:tcW w:w="1817" w:type="dxa"/>
            <w:tcMar>
              <w:top w:w="100" w:type="dxa"/>
              <w:bottom w:w="100" w:type="dxa"/>
            </w:tcMar>
          </w:tcPr>
          <w:p w14:paraId="3AE2449B"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Author</w:t>
            </w:r>
          </w:p>
        </w:tc>
        <w:tc>
          <w:tcPr>
            <w:tcW w:w="8253" w:type="dxa"/>
            <w:tcMar>
              <w:top w:w="100" w:type="dxa"/>
              <w:bottom w:w="100" w:type="dxa"/>
            </w:tcMar>
          </w:tcPr>
          <w:p w14:paraId="156EC0CF"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Robin W. Appleton</w:t>
            </w:r>
          </w:p>
        </w:tc>
      </w:tr>
      <w:tr w:rsidR="009B1CBA" w:rsidRPr="001469CE" w14:paraId="507A8D8F" w14:textId="77777777" w:rsidTr="00C55585">
        <w:tc>
          <w:tcPr>
            <w:tcW w:w="1817" w:type="dxa"/>
            <w:tcMar>
              <w:top w:w="100" w:type="dxa"/>
              <w:bottom w:w="100" w:type="dxa"/>
            </w:tcMar>
          </w:tcPr>
          <w:p w14:paraId="4EF9376D"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Date of Birth</w:t>
            </w:r>
          </w:p>
        </w:tc>
        <w:tc>
          <w:tcPr>
            <w:tcW w:w="8253" w:type="dxa"/>
            <w:tcMar>
              <w:top w:w="100" w:type="dxa"/>
              <w:bottom w:w="100" w:type="dxa"/>
            </w:tcMar>
          </w:tcPr>
          <w:p w14:paraId="49D02079"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2 November 1968</w:t>
            </w:r>
          </w:p>
        </w:tc>
      </w:tr>
      <w:tr w:rsidR="009B1CBA" w:rsidRPr="001469CE" w14:paraId="38CA200F" w14:textId="77777777" w:rsidTr="00C55585">
        <w:tc>
          <w:tcPr>
            <w:tcW w:w="1817" w:type="dxa"/>
            <w:tcMar>
              <w:top w:w="100" w:type="dxa"/>
              <w:bottom w:w="100" w:type="dxa"/>
            </w:tcMar>
          </w:tcPr>
          <w:p w14:paraId="08958B5B"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Email</w:t>
            </w:r>
          </w:p>
        </w:tc>
        <w:tc>
          <w:tcPr>
            <w:tcW w:w="8253" w:type="dxa"/>
            <w:tcMar>
              <w:top w:w="100" w:type="dxa"/>
              <w:bottom w:w="100" w:type="dxa"/>
            </w:tcMar>
          </w:tcPr>
          <w:p w14:paraId="6C0FE4D1"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robin.appleton@protonmail.com</w:t>
            </w:r>
          </w:p>
        </w:tc>
      </w:tr>
      <w:tr w:rsidR="009B1CBA" w:rsidRPr="001469CE" w14:paraId="2A84359B" w14:textId="77777777" w:rsidTr="00C55585">
        <w:tc>
          <w:tcPr>
            <w:tcW w:w="1817" w:type="dxa"/>
            <w:tcMar>
              <w:top w:w="100" w:type="dxa"/>
              <w:bottom w:w="100" w:type="dxa"/>
            </w:tcMar>
          </w:tcPr>
          <w:p w14:paraId="3D3CBC49"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Affiliation</w:t>
            </w:r>
          </w:p>
        </w:tc>
        <w:tc>
          <w:tcPr>
            <w:tcW w:w="8253" w:type="dxa"/>
            <w:tcMar>
              <w:top w:w="100" w:type="dxa"/>
              <w:bottom w:w="100" w:type="dxa"/>
            </w:tcMar>
          </w:tcPr>
          <w:p w14:paraId="5E101861"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Independent Researcher, USA</w:t>
            </w:r>
          </w:p>
        </w:tc>
      </w:tr>
      <w:tr w:rsidR="009B1CBA" w:rsidRPr="001469CE" w14:paraId="30EC4AC5" w14:textId="77777777" w:rsidTr="00C55585">
        <w:tc>
          <w:tcPr>
            <w:tcW w:w="1817" w:type="dxa"/>
            <w:tcMar>
              <w:top w:w="100" w:type="dxa"/>
              <w:bottom w:w="100" w:type="dxa"/>
            </w:tcMar>
          </w:tcPr>
          <w:p w14:paraId="2D093228"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 xml:space="preserve">ORCID </w:t>
            </w:r>
            <w:proofErr w:type="spellStart"/>
            <w:r w:rsidRPr="001469CE">
              <w:rPr>
                <w:rFonts w:ascii="Times New Roman" w:hAnsi="Times New Roman" w:cs="Times New Roman"/>
                <w:sz w:val="24"/>
                <w:szCs w:val="24"/>
              </w:rPr>
              <w:t>iD</w:t>
            </w:r>
            <w:proofErr w:type="spellEnd"/>
          </w:p>
        </w:tc>
        <w:tc>
          <w:tcPr>
            <w:tcW w:w="8253" w:type="dxa"/>
            <w:tcMar>
              <w:top w:w="100" w:type="dxa"/>
              <w:bottom w:w="100" w:type="dxa"/>
            </w:tcMar>
          </w:tcPr>
          <w:p w14:paraId="54D600DF"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https://orcid.org/0009-0004-4016-5990</w:t>
            </w:r>
          </w:p>
        </w:tc>
      </w:tr>
      <w:tr w:rsidR="009B1CBA" w:rsidRPr="001469CE" w14:paraId="5CCFA3E0" w14:textId="77777777" w:rsidTr="00C55585">
        <w:tc>
          <w:tcPr>
            <w:tcW w:w="1817" w:type="dxa"/>
            <w:tcMar>
              <w:top w:w="100" w:type="dxa"/>
              <w:bottom w:w="100" w:type="dxa"/>
            </w:tcMar>
          </w:tcPr>
          <w:p w14:paraId="73FD46A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GitHub</w:t>
            </w:r>
          </w:p>
        </w:tc>
        <w:tc>
          <w:tcPr>
            <w:tcW w:w="8253" w:type="dxa"/>
            <w:tcMar>
              <w:top w:w="100" w:type="dxa"/>
              <w:bottom w:w="100" w:type="dxa"/>
            </w:tcMar>
          </w:tcPr>
          <w:p w14:paraId="568C3B6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https://github.com/RobAppleton/URCM</w:t>
            </w:r>
          </w:p>
        </w:tc>
      </w:tr>
      <w:tr w:rsidR="009B1CBA" w:rsidRPr="001469CE" w14:paraId="63802DBC" w14:textId="77777777" w:rsidTr="00C55585">
        <w:tc>
          <w:tcPr>
            <w:tcW w:w="1817" w:type="dxa"/>
            <w:tcMar>
              <w:top w:w="100" w:type="dxa"/>
              <w:bottom w:w="100" w:type="dxa"/>
            </w:tcMar>
          </w:tcPr>
          <w:p w14:paraId="24CEB0D4"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Designation</w:t>
            </w:r>
          </w:p>
        </w:tc>
        <w:tc>
          <w:tcPr>
            <w:tcW w:w="8253" w:type="dxa"/>
            <w:tcMar>
              <w:top w:w="100" w:type="dxa"/>
              <w:bottom w:w="100" w:type="dxa"/>
            </w:tcMar>
          </w:tcPr>
          <w:p w14:paraId="2862706F"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Preprint</w:t>
            </w:r>
          </w:p>
        </w:tc>
      </w:tr>
      <w:tr w:rsidR="009B1CBA" w:rsidRPr="001469CE" w14:paraId="0E0F7CAF" w14:textId="77777777" w:rsidTr="00C55585">
        <w:tc>
          <w:tcPr>
            <w:tcW w:w="1817" w:type="dxa"/>
            <w:tcMar>
              <w:top w:w="100" w:type="dxa"/>
              <w:bottom w:w="100" w:type="dxa"/>
            </w:tcMar>
          </w:tcPr>
          <w:p w14:paraId="47677637"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Version</w:t>
            </w:r>
          </w:p>
        </w:tc>
        <w:tc>
          <w:tcPr>
            <w:tcW w:w="8253" w:type="dxa"/>
            <w:tcMar>
              <w:top w:w="100" w:type="dxa"/>
              <w:bottom w:w="100" w:type="dxa"/>
            </w:tcMar>
          </w:tcPr>
          <w:p w14:paraId="672EEB8D"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v1.0</w:t>
            </w:r>
          </w:p>
        </w:tc>
      </w:tr>
      <w:tr w:rsidR="009B1CBA" w:rsidRPr="001469CE" w14:paraId="09BF3B99" w14:textId="77777777" w:rsidTr="00C55585">
        <w:tc>
          <w:tcPr>
            <w:tcW w:w="1817" w:type="dxa"/>
            <w:tcMar>
              <w:top w:w="100" w:type="dxa"/>
              <w:bottom w:w="100" w:type="dxa"/>
            </w:tcMar>
          </w:tcPr>
          <w:p w14:paraId="032EEDBD"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Date</w:t>
            </w:r>
          </w:p>
        </w:tc>
        <w:tc>
          <w:tcPr>
            <w:tcW w:w="8253" w:type="dxa"/>
            <w:tcMar>
              <w:top w:w="100" w:type="dxa"/>
              <w:bottom w:w="100" w:type="dxa"/>
            </w:tcMar>
          </w:tcPr>
          <w:p w14:paraId="3A632CEC"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July 17, 2025</w:t>
            </w:r>
          </w:p>
        </w:tc>
      </w:tr>
      <w:tr w:rsidR="009B1CBA" w:rsidRPr="001469CE" w14:paraId="6CB39799" w14:textId="77777777" w:rsidTr="00C55585">
        <w:tc>
          <w:tcPr>
            <w:tcW w:w="1817" w:type="dxa"/>
            <w:tcMar>
              <w:top w:w="100" w:type="dxa"/>
              <w:bottom w:w="100" w:type="dxa"/>
            </w:tcMar>
          </w:tcPr>
          <w:p w14:paraId="085E093E"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License</w:t>
            </w:r>
          </w:p>
        </w:tc>
        <w:tc>
          <w:tcPr>
            <w:tcW w:w="8253" w:type="dxa"/>
            <w:tcMar>
              <w:top w:w="100" w:type="dxa"/>
              <w:bottom w:w="100" w:type="dxa"/>
            </w:tcMar>
          </w:tcPr>
          <w:p w14:paraId="1A954CE4"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CC BY 4.0</w:t>
            </w:r>
          </w:p>
        </w:tc>
      </w:tr>
      <w:tr w:rsidR="009B1CBA" w:rsidRPr="001469CE" w14:paraId="2D16EE47" w14:textId="77777777" w:rsidTr="00C55585">
        <w:tc>
          <w:tcPr>
            <w:tcW w:w="1817" w:type="dxa"/>
            <w:tcMar>
              <w:top w:w="100" w:type="dxa"/>
              <w:bottom w:w="100" w:type="dxa"/>
            </w:tcMar>
          </w:tcPr>
          <w:p w14:paraId="40CBC171"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Copyright</w:t>
            </w:r>
          </w:p>
        </w:tc>
        <w:tc>
          <w:tcPr>
            <w:tcW w:w="8253" w:type="dxa"/>
            <w:tcMar>
              <w:top w:w="100" w:type="dxa"/>
              <w:bottom w:w="100" w:type="dxa"/>
            </w:tcMar>
          </w:tcPr>
          <w:p w14:paraId="63C8E570"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 Robin W. Appleton, 2025</w:t>
            </w:r>
          </w:p>
        </w:tc>
      </w:tr>
      <w:tr w:rsidR="009B1CBA" w:rsidRPr="001469CE" w14:paraId="5291ADA0" w14:textId="77777777" w:rsidTr="00C55585">
        <w:tc>
          <w:tcPr>
            <w:tcW w:w="1817" w:type="dxa"/>
            <w:tcMar>
              <w:top w:w="100" w:type="dxa"/>
              <w:bottom w:w="100" w:type="dxa"/>
            </w:tcMar>
          </w:tcPr>
          <w:p w14:paraId="63BFE58B"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Categories</w:t>
            </w:r>
          </w:p>
        </w:tc>
        <w:tc>
          <w:tcPr>
            <w:tcW w:w="8253" w:type="dxa"/>
            <w:tcMar>
              <w:top w:w="100" w:type="dxa"/>
              <w:bottom w:w="100" w:type="dxa"/>
            </w:tcMar>
          </w:tcPr>
          <w:p w14:paraId="53D5F7D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gr-qc, hep-</w:t>
            </w:r>
            <w:proofErr w:type="spellStart"/>
            <w:r w:rsidRPr="001469CE">
              <w:rPr>
                <w:rFonts w:ascii="Times New Roman" w:hAnsi="Times New Roman" w:cs="Times New Roman"/>
                <w:sz w:val="24"/>
                <w:szCs w:val="24"/>
              </w:rPr>
              <w:t>th</w:t>
            </w:r>
            <w:proofErr w:type="spellEnd"/>
            <w:r w:rsidRPr="001469CE">
              <w:rPr>
                <w:rFonts w:ascii="Times New Roman" w:hAnsi="Times New Roman" w:cs="Times New Roman"/>
                <w:sz w:val="24"/>
                <w:szCs w:val="24"/>
              </w:rPr>
              <w:t>, astro-ph.CO</w:t>
            </w:r>
          </w:p>
        </w:tc>
      </w:tr>
      <w:tr w:rsidR="009B1CBA" w:rsidRPr="001469CE" w14:paraId="3BFE5792" w14:textId="77777777" w:rsidTr="00C55585">
        <w:tc>
          <w:tcPr>
            <w:tcW w:w="1817" w:type="dxa"/>
            <w:tcMar>
              <w:top w:w="100" w:type="dxa"/>
              <w:bottom w:w="100" w:type="dxa"/>
            </w:tcMar>
          </w:tcPr>
          <w:p w14:paraId="39BEA7A5"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Keywords</w:t>
            </w:r>
          </w:p>
        </w:tc>
        <w:tc>
          <w:tcPr>
            <w:tcW w:w="8253" w:type="dxa"/>
            <w:tcMar>
              <w:top w:w="100" w:type="dxa"/>
              <w:bottom w:w="100" w:type="dxa"/>
            </w:tcMar>
          </w:tcPr>
          <w:p w14:paraId="62323A95"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loop quantum cosmology, black hole information paradox, cyclic universe, entropy reset, recursive operator, quantum bounce, URCM</w:t>
            </w:r>
          </w:p>
        </w:tc>
      </w:tr>
      <w:tr w:rsidR="009B1CBA" w:rsidRPr="001469CE" w14:paraId="0C6CEB52" w14:textId="77777777" w:rsidTr="00C55585">
        <w:tc>
          <w:tcPr>
            <w:tcW w:w="1817" w:type="dxa"/>
            <w:tcMar>
              <w:top w:w="100" w:type="dxa"/>
              <w:bottom w:w="100" w:type="dxa"/>
            </w:tcMar>
          </w:tcPr>
          <w:p w14:paraId="27725608"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Comments</w:t>
            </w:r>
          </w:p>
        </w:tc>
        <w:tc>
          <w:tcPr>
            <w:tcW w:w="8253" w:type="dxa"/>
            <w:tcMar>
              <w:top w:w="100" w:type="dxa"/>
              <w:bottom w:w="100" w:type="dxa"/>
            </w:tcMar>
          </w:tcPr>
          <w:p w14:paraId="685B2A26" w14:textId="77777777" w:rsidR="009B1CBA" w:rsidRPr="001469CE" w:rsidRDefault="009B1CBA" w:rsidP="00C55585">
            <w:pPr>
              <w:rPr>
                <w:rFonts w:ascii="Times New Roman" w:hAnsi="Times New Roman" w:cs="Times New Roman"/>
                <w:sz w:val="24"/>
                <w:szCs w:val="24"/>
              </w:rPr>
            </w:pPr>
            <w:r>
              <w:rPr>
                <w:rFonts w:ascii="Times New Roman" w:hAnsi="Times New Roman" w:cs="Times New Roman"/>
                <w:sz w:val="24"/>
                <w:szCs w:val="24"/>
              </w:rPr>
              <w:t>69</w:t>
            </w:r>
            <w:r w:rsidRPr="001469CE">
              <w:rPr>
                <w:rFonts w:ascii="Times New Roman" w:hAnsi="Times New Roman" w:cs="Times New Roman"/>
                <w:sz w:val="24"/>
                <w:szCs w:val="24"/>
              </w:rPr>
              <w:t xml:space="preserve"> pages, includes appendices, figures, glossary, and formal operator framework. Proposes a falsifiable cyclic cosmology model integrating loop quantum gravity, black hole thermodynamics, and information theory.</w:t>
            </w:r>
          </w:p>
        </w:tc>
      </w:tr>
      <w:tr w:rsidR="009B1CBA" w:rsidRPr="001469CE" w14:paraId="6A01381E" w14:textId="77777777" w:rsidTr="00C55585">
        <w:tc>
          <w:tcPr>
            <w:tcW w:w="1817" w:type="dxa"/>
            <w:tcMar>
              <w:top w:w="100" w:type="dxa"/>
              <w:bottom w:w="100" w:type="dxa"/>
            </w:tcMar>
          </w:tcPr>
          <w:p w14:paraId="498C5166" w14:textId="77777777" w:rsidR="009B1CBA" w:rsidRPr="001469CE" w:rsidRDefault="009B1CBA" w:rsidP="00C55585">
            <w:pPr>
              <w:rPr>
                <w:rFonts w:ascii="Times New Roman" w:hAnsi="Times New Roman" w:cs="Times New Roman"/>
                <w:sz w:val="24"/>
                <w:szCs w:val="24"/>
              </w:rPr>
            </w:pPr>
            <w:r w:rsidRPr="001469CE">
              <w:rPr>
                <w:rFonts w:ascii="Times New Roman" w:hAnsi="Times New Roman" w:cs="Times New Roman"/>
                <w:sz w:val="24"/>
                <w:szCs w:val="24"/>
              </w:rPr>
              <w:t>Word Count</w:t>
            </w:r>
          </w:p>
        </w:tc>
        <w:tc>
          <w:tcPr>
            <w:tcW w:w="8253" w:type="dxa"/>
            <w:tcMar>
              <w:top w:w="100" w:type="dxa"/>
              <w:bottom w:w="100" w:type="dxa"/>
            </w:tcMar>
          </w:tcPr>
          <w:p w14:paraId="271BA121" w14:textId="77777777" w:rsidR="009B1CBA" w:rsidRPr="001469CE" w:rsidRDefault="009B1CBA" w:rsidP="00C55585">
            <w:pPr>
              <w:rPr>
                <w:rFonts w:ascii="Times New Roman" w:hAnsi="Times New Roman" w:cs="Times New Roman"/>
                <w:sz w:val="24"/>
                <w:szCs w:val="24"/>
              </w:rPr>
            </w:pPr>
            <w:r>
              <w:rPr>
                <w:rFonts w:ascii="Times New Roman" w:hAnsi="Times New Roman" w:cs="Times New Roman"/>
                <w:sz w:val="24"/>
                <w:szCs w:val="24"/>
              </w:rPr>
              <w:t>13,904</w:t>
            </w:r>
          </w:p>
        </w:tc>
      </w:tr>
    </w:tbl>
    <w:p w14:paraId="09AE2A08" w14:textId="77777777" w:rsidR="009B1CBA" w:rsidRPr="009B1CBA" w:rsidRDefault="009B1CBA" w:rsidP="009B1CBA">
      <w:pPr>
        <w:rPr>
          <w:sz w:val="20"/>
          <w:szCs w:val="20"/>
        </w:rPr>
      </w:pPr>
      <w:r w:rsidRPr="001469CE">
        <w:rPr>
          <w:rFonts w:ascii="Times New Roman" w:hAnsi="Times New Roman" w:cs="Times New Roman"/>
          <w:sz w:val="24"/>
          <w:szCs w:val="24"/>
        </w:rPr>
        <w:t>Abstract</w:t>
      </w:r>
      <w:r>
        <w:rPr>
          <w:rFonts w:ascii="Times New Roman" w:hAnsi="Times New Roman" w:cs="Times New Roman"/>
          <w:sz w:val="24"/>
          <w:szCs w:val="24"/>
        </w:rPr>
        <w:br/>
      </w:r>
      <w:r w:rsidRPr="009B1CBA">
        <w:rPr>
          <w:sz w:val="20"/>
          <w:szCs w:val="20"/>
        </w:rPr>
        <w:t xml:space="preserve">The Unified Recursive Cosmological Model (URCM) Book 3, </w:t>
      </w:r>
      <w:r w:rsidRPr="009B1CBA">
        <w:rPr>
          <w:i/>
          <w:iCs/>
          <w:sz w:val="20"/>
          <w:szCs w:val="20"/>
        </w:rPr>
        <w:t>Recursive Horizons</w:t>
      </w:r>
      <w:r w:rsidRPr="009B1CBA">
        <w:rPr>
          <w:sz w:val="20"/>
          <w:szCs w:val="20"/>
        </w:rPr>
        <w:t xml:space="preserve">, presents a cosmological framework integrating empirical validation, mathematical formalism, and observer phenomenology. It empirically tests recursion through simulations of cosmic microwave background entropy anomalies, neutrino mass asymmetries, and primordial black hole echoes, generating falsifiable predictions for missions like CMB-S4, LISA, and JWST. Formalism chapters recast cosmology within category theory and recursion algebra, identifying stable attractors and canonical operators. Phenomenologically, it </w:t>
      </w:r>
      <w:proofErr w:type="spellStart"/>
      <w:r w:rsidRPr="009B1CBA">
        <w:rPr>
          <w:sz w:val="20"/>
          <w:szCs w:val="20"/>
        </w:rPr>
        <w:t>theorises</w:t>
      </w:r>
      <w:proofErr w:type="spellEnd"/>
      <w:r w:rsidRPr="009B1CBA">
        <w:rPr>
          <w:sz w:val="20"/>
          <w:szCs w:val="20"/>
        </w:rPr>
        <w:t xml:space="preserve"> consciousness and subjective time as structural invariants, surviving cosmological bounces through recursion-aligned quantum measurement events.</w:t>
      </w:r>
    </w:p>
    <w:p w14:paraId="6A741541" w14:textId="02605B00" w:rsidR="00E60224" w:rsidRPr="0044129C" w:rsidRDefault="00E60224">
      <w:pPr>
        <w:rPr>
          <w:rFonts w:ascii="Times New Roman" w:hAnsi="Times New Roman" w:cs="Times New Roman"/>
          <w:sz w:val="28"/>
          <w:szCs w:val="28"/>
        </w:rPr>
      </w:pPr>
      <w:r w:rsidRPr="0044129C">
        <w:rPr>
          <w:rFonts w:ascii="Times New Roman" w:hAnsi="Times New Roman" w:cs="Times New Roman"/>
          <w:sz w:val="28"/>
          <w:szCs w:val="28"/>
        </w:rPr>
        <w:br w:type="page"/>
      </w:r>
    </w:p>
    <w:sdt>
      <w:sdtPr>
        <w:rPr>
          <w:rFonts w:asciiTheme="minorHAnsi" w:eastAsiaTheme="minorEastAsia" w:hAnsiTheme="minorHAnsi" w:cstheme="minorBidi"/>
          <w:b w:val="0"/>
          <w:bCs w:val="0"/>
          <w:color w:val="auto"/>
          <w:sz w:val="22"/>
          <w:szCs w:val="22"/>
        </w:rPr>
        <w:id w:val="-2109418201"/>
        <w:docPartObj>
          <w:docPartGallery w:val="Table of Contents"/>
          <w:docPartUnique/>
        </w:docPartObj>
      </w:sdtPr>
      <w:sdtEndPr>
        <w:rPr>
          <w:noProof/>
        </w:rPr>
      </w:sdtEndPr>
      <w:sdtContent>
        <w:p w14:paraId="781C7F6D" w14:textId="05561434" w:rsidR="0044129C" w:rsidRPr="0044129C" w:rsidRDefault="0044129C">
          <w:pPr>
            <w:pStyle w:val="TOCHeading"/>
            <w:rPr>
              <w:b w:val="0"/>
              <w:bCs w:val="0"/>
            </w:rPr>
          </w:pPr>
          <w:r w:rsidRPr="0044129C">
            <w:rPr>
              <w:b w:val="0"/>
              <w:bCs w:val="0"/>
            </w:rPr>
            <w:t>Contents</w:t>
          </w:r>
        </w:p>
        <w:p w14:paraId="1D327713" w14:textId="1591C256" w:rsidR="0044129C" w:rsidRPr="0044129C" w:rsidRDefault="0044129C">
          <w:pPr>
            <w:pStyle w:val="TOC1"/>
            <w:tabs>
              <w:tab w:val="right" w:leader="dot" w:pos="8630"/>
            </w:tabs>
            <w:rPr>
              <w:noProof/>
            </w:rPr>
          </w:pPr>
          <w:r w:rsidRPr="0044129C">
            <w:fldChar w:fldCharType="begin"/>
          </w:r>
          <w:r w:rsidRPr="0044129C">
            <w:instrText xml:space="preserve"> TOC \o "1-3" \h \z \u </w:instrText>
          </w:r>
          <w:r w:rsidRPr="0044129C">
            <w:fldChar w:fldCharType="separate"/>
          </w:r>
          <w:hyperlink w:anchor="_Toc205235746" w:history="1">
            <w:r w:rsidRPr="0044129C">
              <w:rPr>
                <w:rStyle w:val="Hyperlink"/>
                <w:rFonts w:ascii="Times New Roman" w:hAnsi="Times New Roman" w:cs="Times New Roman"/>
                <w:noProof/>
              </w:rPr>
              <w:t>Preface</w:t>
            </w:r>
            <w:r w:rsidRPr="0044129C">
              <w:rPr>
                <w:noProof/>
                <w:webHidden/>
              </w:rPr>
              <w:tab/>
            </w:r>
            <w:r w:rsidRPr="0044129C">
              <w:rPr>
                <w:noProof/>
                <w:webHidden/>
              </w:rPr>
              <w:fldChar w:fldCharType="begin"/>
            </w:r>
            <w:r w:rsidRPr="0044129C">
              <w:rPr>
                <w:noProof/>
                <w:webHidden/>
              </w:rPr>
              <w:instrText xml:space="preserve"> PAGEREF _Toc205235746 \h </w:instrText>
            </w:r>
            <w:r w:rsidRPr="0044129C">
              <w:rPr>
                <w:noProof/>
                <w:webHidden/>
              </w:rPr>
            </w:r>
            <w:r w:rsidRPr="0044129C">
              <w:rPr>
                <w:noProof/>
                <w:webHidden/>
              </w:rPr>
              <w:fldChar w:fldCharType="separate"/>
            </w:r>
            <w:r w:rsidRPr="0044129C">
              <w:rPr>
                <w:noProof/>
                <w:webHidden/>
              </w:rPr>
              <w:t>3</w:t>
            </w:r>
            <w:r w:rsidRPr="0044129C">
              <w:rPr>
                <w:noProof/>
                <w:webHidden/>
              </w:rPr>
              <w:fldChar w:fldCharType="end"/>
            </w:r>
          </w:hyperlink>
        </w:p>
        <w:p w14:paraId="340EE341" w14:textId="081E6322" w:rsidR="0044129C" w:rsidRPr="0044129C" w:rsidRDefault="0044129C">
          <w:pPr>
            <w:pStyle w:val="TOC1"/>
            <w:tabs>
              <w:tab w:val="right" w:leader="dot" w:pos="8630"/>
            </w:tabs>
            <w:rPr>
              <w:noProof/>
            </w:rPr>
          </w:pPr>
          <w:hyperlink w:anchor="_Toc205235747" w:history="1">
            <w:r w:rsidRPr="0044129C">
              <w:rPr>
                <w:rStyle w:val="Hyperlink"/>
                <w:rFonts w:ascii="Times New Roman" w:hAnsi="Times New Roman" w:cs="Times New Roman"/>
                <w:noProof/>
              </w:rPr>
              <w:t>Part I – Empiricism: Testing the Recursion</w:t>
            </w:r>
            <w:r w:rsidRPr="0044129C">
              <w:rPr>
                <w:noProof/>
                <w:webHidden/>
              </w:rPr>
              <w:tab/>
            </w:r>
            <w:r w:rsidRPr="0044129C">
              <w:rPr>
                <w:noProof/>
                <w:webHidden/>
              </w:rPr>
              <w:fldChar w:fldCharType="begin"/>
            </w:r>
            <w:r w:rsidRPr="0044129C">
              <w:rPr>
                <w:noProof/>
                <w:webHidden/>
              </w:rPr>
              <w:instrText xml:space="preserve"> PAGEREF _Toc205235747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3A30F5CD" w14:textId="4172E848" w:rsidR="0044129C" w:rsidRPr="0044129C" w:rsidRDefault="0044129C">
          <w:pPr>
            <w:pStyle w:val="TOC2"/>
            <w:tabs>
              <w:tab w:val="right" w:leader="dot" w:pos="8630"/>
            </w:tabs>
            <w:rPr>
              <w:noProof/>
            </w:rPr>
          </w:pPr>
          <w:hyperlink w:anchor="_Toc205235748" w:history="1">
            <w:r w:rsidRPr="0044129C">
              <w:rPr>
                <w:rStyle w:val="Hyperlink"/>
                <w:rFonts w:ascii="Times New Roman" w:hAnsi="Times New Roman" w:cs="Times New Roman"/>
                <w:noProof/>
              </w:rPr>
              <w:t>Chapter 3.1 – Empirical Foundations: From Appendix to Instrument</w:t>
            </w:r>
            <w:r w:rsidRPr="0044129C">
              <w:rPr>
                <w:noProof/>
                <w:webHidden/>
              </w:rPr>
              <w:tab/>
            </w:r>
            <w:r w:rsidRPr="0044129C">
              <w:rPr>
                <w:noProof/>
                <w:webHidden/>
              </w:rPr>
              <w:fldChar w:fldCharType="begin"/>
            </w:r>
            <w:r w:rsidRPr="0044129C">
              <w:rPr>
                <w:noProof/>
                <w:webHidden/>
              </w:rPr>
              <w:instrText xml:space="preserve"> PAGEREF _Toc205235748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0352945D" w14:textId="458406EC" w:rsidR="0044129C" w:rsidRPr="0044129C" w:rsidRDefault="0044129C">
          <w:pPr>
            <w:pStyle w:val="TOC3"/>
            <w:tabs>
              <w:tab w:val="right" w:leader="dot" w:pos="8630"/>
            </w:tabs>
            <w:rPr>
              <w:noProof/>
            </w:rPr>
          </w:pPr>
          <w:hyperlink w:anchor="_Toc205235749" w:history="1">
            <w:r w:rsidRPr="0044129C">
              <w:rPr>
                <w:rStyle w:val="Hyperlink"/>
                <w:rFonts w:ascii="Times New Roman" w:eastAsia="Times New Roman" w:hAnsi="Times New Roman" w:cs="Times New Roman"/>
                <w:noProof/>
              </w:rPr>
              <w:t>3.1.1 The Role of Appendix S and Chapter 12</w:t>
            </w:r>
            <w:r w:rsidRPr="0044129C">
              <w:rPr>
                <w:noProof/>
                <w:webHidden/>
              </w:rPr>
              <w:tab/>
            </w:r>
            <w:r w:rsidRPr="0044129C">
              <w:rPr>
                <w:noProof/>
                <w:webHidden/>
              </w:rPr>
              <w:fldChar w:fldCharType="begin"/>
            </w:r>
            <w:r w:rsidRPr="0044129C">
              <w:rPr>
                <w:noProof/>
                <w:webHidden/>
              </w:rPr>
              <w:instrText xml:space="preserve"> PAGEREF _Toc205235749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121273ED" w14:textId="28FEE010" w:rsidR="0044129C" w:rsidRPr="0044129C" w:rsidRDefault="0044129C">
          <w:pPr>
            <w:pStyle w:val="TOC3"/>
            <w:tabs>
              <w:tab w:val="right" w:leader="dot" w:pos="8630"/>
            </w:tabs>
            <w:rPr>
              <w:noProof/>
            </w:rPr>
          </w:pPr>
          <w:hyperlink w:anchor="_Toc205235750" w:history="1">
            <w:r w:rsidRPr="0044129C">
              <w:rPr>
                <w:rStyle w:val="Hyperlink"/>
                <w:rFonts w:ascii="Times New Roman" w:eastAsia="Times New Roman" w:hAnsi="Times New Roman" w:cs="Times New Roman"/>
                <w:noProof/>
              </w:rPr>
              <w:t>3.1.2 Goals of the Empirical Engine</w:t>
            </w:r>
            <w:r w:rsidRPr="0044129C">
              <w:rPr>
                <w:noProof/>
                <w:webHidden/>
              </w:rPr>
              <w:tab/>
            </w:r>
            <w:r w:rsidRPr="0044129C">
              <w:rPr>
                <w:noProof/>
                <w:webHidden/>
              </w:rPr>
              <w:fldChar w:fldCharType="begin"/>
            </w:r>
            <w:r w:rsidRPr="0044129C">
              <w:rPr>
                <w:noProof/>
                <w:webHidden/>
              </w:rPr>
              <w:instrText xml:space="preserve"> PAGEREF _Toc205235750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68F61128" w14:textId="2A37CD01" w:rsidR="0044129C" w:rsidRPr="0044129C" w:rsidRDefault="0044129C">
          <w:pPr>
            <w:pStyle w:val="TOC3"/>
            <w:tabs>
              <w:tab w:val="right" w:leader="dot" w:pos="8630"/>
            </w:tabs>
            <w:rPr>
              <w:noProof/>
            </w:rPr>
          </w:pPr>
          <w:hyperlink w:anchor="_Toc205235751" w:history="1">
            <w:r w:rsidRPr="0044129C">
              <w:rPr>
                <w:rStyle w:val="Hyperlink"/>
                <w:rFonts w:ascii="Times New Roman" w:eastAsia="Times New Roman" w:hAnsi="Times New Roman" w:cs="Times New Roman"/>
                <w:noProof/>
              </w:rPr>
              <w:t>3.1.3 Simulation Infrastructure</w:t>
            </w:r>
            <w:r w:rsidRPr="0044129C">
              <w:rPr>
                <w:noProof/>
                <w:webHidden/>
              </w:rPr>
              <w:tab/>
            </w:r>
            <w:r w:rsidRPr="0044129C">
              <w:rPr>
                <w:noProof/>
                <w:webHidden/>
              </w:rPr>
              <w:fldChar w:fldCharType="begin"/>
            </w:r>
            <w:r w:rsidRPr="0044129C">
              <w:rPr>
                <w:noProof/>
                <w:webHidden/>
              </w:rPr>
              <w:instrText xml:space="preserve"> PAGEREF _Toc205235751 \h </w:instrText>
            </w:r>
            <w:r w:rsidRPr="0044129C">
              <w:rPr>
                <w:noProof/>
                <w:webHidden/>
              </w:rPr>
            </w:r>
            <w:r w:rsidRPr="0044129C">
              <w:rPr>
                <w:noProof/>
                <w:webHidden/>
              </w:rPr>
              <w:fldChar w:fldCharType="separate"/>
            </w:r>
            <w:r w:rsidRPr="0044129C">
              <w:rPr>
                <w:noProof/>
                <w:webHidden/>
              </w:rPr>
              <w:t>5</w:t>
            </w:r>
            <w:r w:rsidRPr="0044129C">
              <w:rPr>
                <w:noProof/>
                <w:webHidden/>
              </w:rPr>
              <w:fldChar w:fldCharType="end"/>
            </w:r>
          </w:hyperlink>
        </w:p>
        <w:p w14:paraId="42FD1601" w14:textId="23958400" w:rsidR="0044129C" w:rsidRPr="0044129C" w:rsidRDefault="0044129C">
          <w:pPr>
            <w:pStyle w:val="TOC3"/>
            <w:tabs>
              <w:tab w:val="right" w:leader="dot" w:pos="8630"/>
            </w:tabs>
            <w:rPr>
              <w:noProof/>
            </w:rPr>
          </w:pPr>
          <w:hyperlink w:anchor="_Toc205235752" w:history="1">
            <w:r w:rsidRPr="0044129C">
              <w:rPr>
                <w:rStyle w:val="Hyperlink"/>
                <w:rFonts w:ascii="Times New Roman" w:eastAsia="Times New Roman" w:hAnsi="Times New Roman" w:cs="Times New Roman"/>
                <w:noProof/>
              </w:rPr>
              <w:t>3.1.4 Empirical Falsifiability Criteria</w:t>
            </w:r>
            <w:r w:rsidRPr="0044129C">
              <w:rPr>
                <w:noProof/>
                <w:webHidden/>
              </w:rPr>
              <w:tab/>
            </w:r>
            <w:r w:rsidRPr="0044129C">
              <w:rPr>
                <w:noProof/>
                <w:webHidden/>
              </w:rPr>
              <w:fldChar w:fldCharType="begin"/>
            </w:r>
            <w:r w:rsidRPr="0044129C">
              <w:rPr>
                <w:noProof/>
                <w:webHidden/>
              </w:rPr>
              <w:instrText xml:space="preserve"> PAGEREF _Toc205235752 \h </w:instrText>
            </w:r>
            <w:r w:rsidRPr="0044129C">
              <w:rPr>
                <w:noProof/>
                <w:webHidden/>
              </w:rPr>
            </w:r>
            <w:r w:rsidRPr="0044129C">
              <w:rPr>
                <w:noProof/>
                <w:webHidden/>
              </w:rPr>
              <w:fldChar w:fldCharType="separate"/>
            </w:r>
            <w:r w:rsidRPr="0044129C">
              <w:rPr>
                <w:noProof/>
                <w:webHidden/>
              </w:rPr>
              <w:t>6</w:t>
            </w:r>
            <w:r w:rsidRPr="0044129C">
              <w:rPr>
                <w:noProof/>
                <w:webHidden/>
              </w:rPr>
              <w:fldChar w:fldCharType="end"/>
            </w:r>
          </w:hyperlink>
        </w:p>
        <w:p w14:paraId="0242027A" w14:textId="253A0A8A" w:rsidR="0044129C" w:rsidRPr="0044129C" w:rsidRDefault="0044129C">
          <w:pPr>
            <w:pStyle w:val="TOC3"/>
            <w:tabs>
              <w:tab w:val="right" w:leader="dot" w:pos="8630"/>
            </w:tabs>
            <w:rPr>
              <w:noProof/>
            </w:rPr>
          </w:pPr>
          <w:hyperlink w:anchor="_Toc205235753" w:history="1">
            <w:r w:rsidRPr="0044129C">
              <w:rPr>
                <w:rStyle w:val="Hyperlink"/>
                <w:rFonts w:ascii="Times New Roman" w:eastAsia="Times New Roman" w:hAnsi="Times New Roman" w:cs="Times New Roman"/>
                <w:noProof/>
              </w:rPr>
              <w:t>3.1.5 From Hypothesis to Instrument</w:t>
            </w:r>
            <w:r w:rsidRPr="0044129C">
              <w:rPr>
                <w:noProof/>
                <w:webHidden/>
              </w:rPr>
              <w:tab/>
            </w:r>
            <w:r w:rsidRPr="0044129C">
              <w:rPr>
                <w:noProof/>
                <w:webHidden/>
              </w:rPr>
              <w:fldChar w:fldCharType="begin"/>
            </w:r>
            <w:r w:rsidRPr="0044129C">
              <w:rPr>
                <w:noProof/>
                <w:webHidden/>
              </w:rPr>
              <w:instrText xml:space="preserve"> PAGEREF _Toc205235753 \h </w:instrText>
            </w:r>
            <w:r w:rsidRPr="0044129C">
              <w:rPr>
                <w:noProof/>
                <w:webHidden/>
              </w:rPr>
            </w:r>
            <w:r w:rsidRPr="0044129C">
              <w:rPr>
                <w:noProof/>
                <w:webHidden/>
              </w:rPr>
              <w:fldChar w:fldCharType="separate"/>
            </w:r>
            <w:r w:rsidRPr="0044129C">
              <w:rPr>
                <w:noProof/>
                <w:webHidden/>
              </w:rPr>
              <w:t>6</w:t>
            </w:r>
            <w:r w:rsidRPr="0044129C">
              <w:rPr>
                <w:noProof/>
                <w:webHidden/>
              </w:rPr>
              <w:fldChar w:fldCharType="end"/>
            </w:r>
          </w:hyperlink>
        </w:p>
        <w:p w14:paraId="3965BB31" w14:textId="771C6CA1" w:rsidR="0044129C" w:rsidRPr="0044129C" w:rsidRDefault="0044129C">
          <w:pPr>
            <w:pStyle w:val="TOC2"/>
            <w:tabs>
              <w:tab w:val="right" w:leader="dot" w:pos="8630"/>
            </w:tabs>
            <w:rPr>
              <w:noProof/>
            </w:rPr>
          </w:pPr>
          <w:hyperlink w:anchor="_Toc205235754" w:history="1">
            <w:r w:rsidRPr="0044129C">
              <w:rPr>
                <w:rStyle w:val="Hyperlink"/>
                <w:rFonts w:ascii="Times New Roman" w:hAnsi="Times New Roman" w:cs="Times New Roman"/>
                <w:noProof/>
              </w:rPr>
              <w:t>Chapter 3.2 – CMB Residuals and Skew: Entropy in the Microwave Sky</w:t>
            </w:r>
            <w:r w:rsidRPr="0044129C">
              <w:rPr>
                <w:noProof/>
                <w:webHidden/>
              </w:rPr>
              <w:tab/>
            </w:r>
            <w:r w:rsidRPr="0044129C">
              <w:rPr>
                <w:noProof/>
                <w:webHidden/>
              </w:rPr>
              <w:fldChar w:fldCharType="begin"/>
            </w:r>
            <w:r w:rsidRPr="0044129C">
              <w:rPr>
                <w:noProof/>
                <w:webHidden/>
              </w:rPr>
              <w:instrText xml:space="preserve"> PAGEREF _Toc205235754 \h </w:instrText>
            </w:r>
            <w:r w:rsidRPr="0044129C">
              <w:rPr>
                <w:noProof/>
                <w:webHidden/>
              </w:rPr>
            </w:r>
            <w:r w:rsidRPr="0044129C">
              <w:rPr>
                <w:noProof/>
                <w:webHidden/>
              </w:rPr>
              <w:fldChar w:fldCharType="separate"/>
            </w:r>
            <w:r w:rsidRPr="0044129C">
              <w:rPr>
                <w:noProof/>
                <w:webHidden/>
              </w:rPr>
              <w:t>6</w:t>
            </w:r>
            <w:r w:rsidRPr="0044129C">
              <w:rPr>
                <w:noProof/>
                <w:webHidden/>
              </w:rPr>
              <w:fldChar w:fldCharType="end"/>
            </w:r>
          </w:hyperlink>
        </w:p>
        <w:p w14:paraId="0ECB1B7A" w14:textId="103FBABD" w:rsidR="0044129C" w:rsidRPr="0044129C" w:rsidRDefault="0044129C">
          <w:pPr>
            <w:pStyle w:val="TOC3"/>
            <w:tabs>
              <w:tab w:val="right" w:leader="dot" w:pos="8630"/>
            </w:tabs>
            <w:rPr>
              <w:noProof/>
            </w:rPr>
          </w:pPr>
          <w:hyperlink w:anchor="_Toc205235755" w:history="1">
            <w:r w:rsidRPr="0044129C">
              <w:rPr>
                <w:rStyle w:val="Hyperlink"/>
                <w:rFonts w:ascii="Times New Roman" w:eastAsia="Times New Roman" w:hAnsi="Times New Roman" w:cs="Times New Roman"/>
                <w:noProof/>
              </w:rPr>
              <w:t>3.2.1 Entropy Skewness as a Recursive Signature</w:t>
            </w:r>
            <w:r w:rsidRPr="0044129C">
              <w:rPr>
                <w:noProof/>
                <w:webHidden/>
              </w:rPr>
              <w:tab/>
            </w:r>
            <w:r w:rsidRPr="0044129C">
              <w:rPr>
                <w:noProof/>
                <w:webHidden/>
              </w:rPr>
              <w:fldChar w:fldCharType="begin"/>
            </w:r>
            <w:r w:rsidRPr="0044129C">
              <w:rPr>
                <w:noProof/>
                <w:webHidden/>
              </w:rPr>
              <w:instrText xml:space="preserve"> PAGEREF _Toc205235755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20E9C52E" w14:textId="26B94B8D" w:rsidR="0044129C" w:rsidRPr="0044129C" w:rsidRDefault="0044129C">
          <w:pPr>
            <w:pStyle w:val="TOC3"/>
            <w:tabs>
              <w:tab w:val="right" w:leader="dot" w:pos="8630"/>
            </w:tabs>
            <w:rPr>
              <w:noProof/>
            </w:rPr>
          </w:pPr>
          <w:hyperlink w:anchor="_Toc205235756" w:history="1">
            <w:r w:rsidRPr="0044129C">
              <w:rPr>
                <w:rStyle w:val="Hyperlink"/>
                <w:rFonts w:ascii="Times New Roman" w:eastAsia="Times New Roman" w:hAnsi="Times New Roman" w:cs="Times New Roman"/>
                <w:noProof/>
              </w:rPr>
              <w:t>3.2.2 ΔCℓ² and the Energy Mismatch Metric</w:t>
            </w:r>
            <w:r w:rsidRPr="0044129C">
              <w:rPr>
                <w:noProof/>
                <w:webHidden/>
              </w:rPr>
              <w:tab/>
            </w:r>
            <w:r w:rsidRPr="0044129C">
              <w:rPr>
                <w:noProof/>
                <w:webHidden/>
              </w:rPr>
              <w:fldChar w:fldCharType="begin"/>
            </w:r>
            <w:r w:rsidRPr="0044129C">
              <w:rPr>
                <w:noProof/>
                <w:webHidden/>
              </w:rPr>
              <w:instrText xml:space="preserve"> PAGEREF _Toc205235756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433E2F7B" w14:textId="24F84960" w:rsidR="0044129C" w:rsidRPr="0044129C" w:rsidRDefault="0044129C">
          <w:pPr>
            <w:pStyle w:val="TOC3"/>
            <w:tabs>
              <w:tab w:val="right" w:leader="dot" w:pos="8630"/>
            </w:tabs>
            <w:rPr>
              <w:noProof/>
            </w:rPr>
          </w:pPr>
          <w:hyperlink w:anchor="_Toc205235757" w:history="1">
            <w:r w:rsidRPr="0044129C">
              <w:rPr>
                <w:rStyle w:val="Hyperlink"/>
                <w:rFonts w:ascii="Times New Roman" w:eastAsia="Times New Roman" w:hAnsi="Times New Roman" w:cs="Times New Roman"/>
                <w:noProof/>
              </w:rPr>
              <w:t>3.2.3 Empirical Metrics and Probabilities</w:t>
            </w:r>
            <w:r w:rsidRPr="0044129C">
              <w:rPr>
                <w:noProof/>
                <w:webHidden/>
              </w:rPr>
              <w:tab/>
            </w:r>
            <w:r w:rsidRPr="0044129C">
              <w:rPr>
                <w:noProof/>
                <w:webHidden/>
              </w:rPr>
              <w:fldChar w:fldCharType="begin"/>
            </w:r>
            <w:r w:rsidRPr="0044129C">
              <w:rPr>
                <w:noProof/>
                <w:webHidden/>
              </w:rPr>
              <w:instrText xml:space="preserve"> PAGEREF _Toc205235757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43B05D3F" w14:textId="455C19BF" w:rsidR="0044129C" w:rsidRPr="0044129C" w:rsidRDefault="0044129C">
          <w:pPr>
            <w:pStyle w:val="TOC3"/>
            <w:tabs>
              <w:tab w:val="right" w:leader="dot" w:pos="8630"/>
            </w:tabs>
            <w:rPr>
              <w:noProof/>
            </w:rPr>
          </w:pPr>
          <w:hyperlink w:anchor="_Toc205235758" w:history="1">
            <w:r w:rsidRPr="0044129C">
              <w:rPr>
                <w:rStyle w:val="Hyperlink"/>
                <w:rFonts w:ascii="Times New Roman" w:eastAsia="Times New Roman" w:hAnsi="Times New Roman" w:cs="Times New Roman"/>
                <w:noProof/>
              </w:rPr>
              <w:t>3.2.4 Interpretation</w:t>
            </w:r>
            <w:r w:rsidRPr="0044129C">
              <w:rPr>
                <w:noProof/>
                <w:webHidden/>
              </w:rPr>
              <w:tab/>
            </w:r>
            <w:r w:rsidRPr="0044129C">
              <w:rPr>
                <w:noProof/>
                <w:webHidden/>
              </w:rPr>
              <w:fldChar w:fldCharType="begin"/>
            </w:r>
            <w:r w:rsidRPr="0044129C">
              <w:rPr>
                <w:noProof/>
                <w:webHidden/>
              </w:rPr>
              <w:instrText xml:space="preserve"> PAGEREF _Toc205235758 \h </w:instrText>
            </w:r>
            <w:r w:rsidRPr="0044129C">
              <w:rPr>
                <w:noProof/>
                <w:webHidden/>
              </w:rPr>
            </w:r>
            <w:r w:rsidRPr="0044129C">
              <w:rPr>
                <w:noProof/>
                <w:webHidden/>
              </w:rPr>
              <w:fldChar w:fldCharType="separate"/>
            </w:r>
            <w:r w:rsidRPr="0044129C">
              <w:rPr>
                <w:noProof/>
                <w:webHidden/>
              </w:rPr>
              <w:t>7</w:t>
            </w:r>
            <w:r w:rsidRPr="0044129C">
              <w:rPr>
                <w:noProof/>
                <w:webHidden/>
              </w:rPr>
              <w:fldChar w:fldCharType="end"/>
            </w:r>
          </w:hyperlink>
        </w:p>
        <w:p w14:paraId="5FF61260" w14:textId="3BC45A09" w:rsidR="0044129C" w:rsidRPr="0044129C" w:rsidRDefault="0044129C">
          <w:pPr>
            <w:pStyle w:val="TOC2"/>
            <w:tabs>
              <w:tab w:val="right" w:leader="dot" w:pos="8630"/>
            </w:tabs>
            <w:rPr>
              <w:noProof/>
            </w:rPr>
          </w:pPr>
          <w:hyperlink w:anchor="_Toc205235759" w:history="1">
            <w:r w:rsidRPr="0044129C">
              <w:rPr>
                <w:rStyle w:val="Hyperlink"/>
                <w:rFonts w:ascii="Times New Roman" w:hAnsi="Times New Roman" w:cs="Times New Roman"/>
                <w:noProof/>
              </w:rPr>
              <w:t>Chapter 3.3 – The Echo Metric Suite: PNRC, RAC, and Beyond</w:t>
            </w:r>
            <w:r w:rsidRPr="0044129C">
              <w:rPr>
                <w:noProof/>
                <w:webHidden/>
              </w:rPr>
              <w:tab/>
            </w:r>
            <w:r w:rsidRPr="0044129C">
              <w:rPr>
                <w:noProof/>
                <w:webHidden/>
              </w:rPr>
              <w:fldChar w:fldCharType="begin"/>
            </w:r>
            <w:r w:rsidRPr="0044129C">
              <w:rPr>
                <w:noProof/>
                <w:webHidden/>
              </w:rPr>
              <w:instrText xml:space="preserve"> PAGEREF _Toc205235759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7E2BDA91" w14:textId="14C430B5" w:rsidR="0044129C" w:rsidRPr="0044129C" w:rsidRDefault="0044129C">
          <w:pPr>
            <w:pStyle w:val="TOC3"/>
            <w:tabs>
              <w:tab w:val="right" w:leader="dot" w:pos="8630"/>
            </w:tabs>
            <w:rPr>
              <w:noProof/>
            </w:rPr>
          </w:pPr>
          <w:hyperlink w:anchor="_Toc205235760" w:history="1">
            <w:r w:rsidRPr="0044129C">
              <w:rPr>
                <w:rStyle w:val="Hyperlink"/>
                <w:rFonts w:ascii="Times New Roman" w:eastAsia="Times New Roman" w:hAnsi="Times New Roman" w:cs="Times New Roman"/>
                <w:noProof/>
              </w:rPr>
              <w:t>3.3.1 PNRC: Peak-to-Noise Recursion Contrast</w:t>
            </w:r>
            <w:r w:rsidRPr="0044129C">
              <w:rPr>
                <w:noProof/>
                <w:webHidden/>
              </w:rPr>
              <w:tab/>
            </w:r>
            <w:r w:rsidRPr="0044129C">
              <w:rPr>
                <w:noProof/>
                <w:webHidden/>
              </w:rPr>
              <w:fldChar w:fldCharType="begin"/>
            </w:r>
            <w:r w:rsidRPr="0044129C">
              <w:rPr>
                <w:noProof/>
                <w:webHidden/>
              </w:rPr>
              <w:instrText xml:space="preserve"> PAGEREF _Toc205235760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736CE9E1" w14:textId="5A895B60" w:rsidR="0044129C" w:rsidRPr="0044129C" w:rsidRDefault="0044129C">
          <w:pPr>
            <w:pStyle w:val="TOC3"/>
            <w:tabs>
              <w:tab w:val="right" w:leader="dot" w:pos="8630"/>
            </w:tabs>
            <w:rPr>
              <w:noProof/>
            </w:rPr>
          </w:pPr>
          <w:hyperlink w:anchor="_Toc205235761" w:history="1">
            <w:r w:rsidRPr="0044129C">
              <w:rPr>
                <w:rStyle w:val="Hyperlink"/>
                <w:rFonts w:ascii="Times New Roman" w:eastAsia="Times New Roman" w:hAnsi="Times New Roman" w:cs="Times New Roman"/>
                <w:noProof/>
              </w:rPr>
              <w:t>3.3.2 RAC: Recursion Autocorrelation Coefficient</w:t>
            </w:r>
            <w:r w:rsidRPr="0044129C">
              <w:rPr>
                <w:noProof/>
                <w:webHidden/>
              </w:rPr>
              <w:tab/>
            </w:r>
            <w:r w:rsidRPr="0044129C">
              <w:rPr>
                <w:noProof/>
                <w:webHidden/>
              </w:rPr>
              <w:fldChar w:fldCharType="begin"/>
            </w:r>
            <w:r w:rsidRPr="0044129C">
              <w:rPr>
                <w:noProof/>
                <w:webHidden/>
              </w:rPr>
              <w:instrText xml:space="preserve"> PAGEREF _Toc205235761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34554AA9" w14:textId="64BF9D56" w:rsidR="0044129C" w:rsidRPr="0044129C" w:rsidRDefault="0044129C">
          <w:pPr>
            <w:pStyle w:val="TOC3"/>
            <w:tabs>
              <w:tab w:val="right" w:leader="dot" w:pos="8630"/>
            </w:tabs>
            <w:rPr>
              <w:noProof/>
            </w:rPr>
          </w:pPr>
          <w:hyperlink w:anchor="_Toc205235762" w:history="1">
            <w:r w:rsidRPr="0044129C">
              <w:rPr>
                <w:rStyle w:val="Hyperlink"/>
                <w:rFonts w:ascii="Times New Roman" w:eastAsia="Times New Roman" w:hAnsi="Times New Roman" w:cs="Times New Roman"/>
                <w:noProof/>
              </w:rPr>
              <w:t>3.3.3 Composite Echo Metrics</w:t>
            </w:r>
            <w:r w:rsidRPr="0044129C">
              <w:rPr>
                <w:noProof/>
                <w:webHidden/>
              </w:rPr>
              <w:tab/>
            </w:r>
            <w:r w:rsidRPr="0044129C">
              <w:rPr>
                <w:noProof/>
                <w:webHidden/>
              </w:rPr>
              <w:fldChar w:fldCharType="begin"/>
            </w:r>
            <w:r w:rsidRPr="0044129C">
              <w:rPr>
                <w:noProof/>
                <w:webHidden/>
              </w:rPr>
              <w:instrText xml:space="preserve"> PAGEREF _Toc205235762 \h </w:instrText>
            </w:r>
            <w:r w:rsidRPr="0044129C">
              <w:rPr>
                <w:noProof/>
                <w:webHidden/>
              </w:rPr>
            </w:r>
            <w:r w:rsidRPr="0044129C">
              <w:rPr>
                <w:noProof/>
                <w:webHidden/>
              </w:rPr>
              <w:fldChar w:fldCharType="separate"/>
            </w:r>
            <w:r w:rsidRPr="0044129C">
              <w:rPr>
                <w:noProof/>
                <w:webHidden/>
              </w:rPr>
              <w:t>8</w:t>
            </w:r>
            <w:r w:rsidRPr="0044129C">
              <w:rPr>
                <w:noProof/>
                <w:webHidden/>
              </w:rPr>
              <w:fldChar w:fldCharType="end"/>
            </w:r>
          </w:hyperlink>
        </w:p>
        <w:p w14:paraId="471DFADA" w14:textId="7D0EC00D" w:rsidR="0044129C" w:rsidRPr="0044129C" w:rsidRDefault="0044129C">
          <w:pPr>
            <w:pStyle w:val="TOC3"/>
            <w:tabs>
              <w:tab w:val="right" w:leader="dot" w:pos="8630"/>
            </w:tabs>
            <w:rPr>
              <w:noProof/>
            </w:rPr>
          </w:pPr>
          <w:hyperlink w:anchor="_Toc205235763" w:history="1">
            <w:r w:rsidRPr="0044129C">
              <w:rPr>
                <w:rStyle w:val="Hyperlink"/>
                <w:rFonts w:ascii="Times New Roman" w:eastAsia="Times New Roman" w:hAnsi="Times New Roman" w:cs="Times New Roman"/>
                <w:noProof/>
              </w:rPr>
              <w:t>3.3.4 Implications and Limitations</w:t>
            </w:r>
            <w:r w:rsidRPr="0044129C">
              <w:rPr>
                <w:noProof/>
                <w:webHidden/>
              </w:rPr>
              <w:tab/>
            </w:r>
            <w:r w:rsidRPr="0044129C">
              <w:rPr>
                <w:noProof/>
                <w:webHidden/>
              </w:rPr>
              <w:fldChar w:fldCharType="begin"/>
            </w:r>
            <w:r w:rsidRPr="0044129C">
              <w:rPr>
                <w:noProof/>
                <w:webHidden/>
              </w:rPr>
              <w:instrText xml:space="preserve"> PAGEREF _Toc205235763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642D65A5" w14:textId="7C29BC7B" w:rsidR="0044129C" w:rsidRPr="0044129C" w:rsidRDefault="0044129C">
          <w:pPr>
            <w:pStyle w:val="TOC2"/>
            <w:tabs>
              <w:tab w:val="right" w:leader="dot" w:pos="8630"/>
            </w:tabs>
            <w:rPr>
              <w:noProof/>
            </w:rPr>
          </w:pPr>
          <w:hyperlink w:anchor="_Toc205235764" w:history="1">
            <w:r w:rsidRPr="0044129C">
              <w:rPr>
                <w:rStyle w:val="Hyperlink"/>
                <w:rFonts w:ascii="Times New Roman" w:hAnsi="Times New Roman" w:cs="Times New Roman"/>
                <w:noProof/>
              </w:rPr>
              <w:t>Chapter 3.4 – Simulating Recursion: 5000 Sweeps, 50 Metrics</w:t>
            </w:r>
            <w:r w:rsidRPr="0044129C">
              <w:rPr>
                <w:noProof/>
                <w:webHidden/>
              </w:rPr>
              <w:tab/>
            </w:r>
            <w:r w:rsidRPr="0044129C">
              <w:rPr>
                <w:noProof/>
                <w:webHidden/>
              </w:rPr>
              <w:fldChar w:fldCharType="begin"/>
            </w:r>
            <w:r w:rsidRPr="0044129C">
              <w:rPr>
                <w:noProof/>
                <w:webHidden/>
              </w:rPr>
              <w:instrText xml:space="preserve"> PAGEREF _Toc205235764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3CA14CB9" w14:textId="2CE97165" w:rsidR="0044129C" w:rsidRPr="0044129C" w:rsidRDefault="0044129C">
          <w:pPr>
            <w:pStyle w:val="TOC3"/>
            <w:tabs>
              <w:tab w:val="right" w:leader="dot" w:pos="8630"/>
            </w:tabs>
            <w:rPr>
              <w:noProof/>
            </w:rPr>
          </w:pPr>
          <w:hyperlink w:anchor="_Toc205235765" w:history="1">
            <w:r w:rsidRPr="0044129C">
              <w:rPr>
                <w:rStyle w:val="Hyperlink"/>
                <w:rFonts w:ascii="Times New Roman" w:eastAsia="Times New Roman" w:hAnsi="Times New Roman" w:cs="Times New Roman"/>
                <w:noProof/>
              </w:rPr>
              <w:t>3.4.1 Simulation Framework</w:t>
            </w:r>
            <w:r w:rsidRPr="0044129C">
              <w:rPr>
                <w:noProof/>
                <w:webHidden/>
              </w:rPr>
              <w:tab/>
            </w:r>
            <w:r w:rsidRPr="0044129C">
              <w:rPr>
                <w:noProof/>
                <w:webHidden/>
              </w:rPr>
              <w:fldChar w:fldCharType="begin"/>
            </w:r>
            <w:r w:rsidRPr="0044129C">
              <w:rPr>
                <w:noProof/>
                <w:webHidden/>
              </w:rPr>
              <w:instrText xml:space="preserve"> PAGEREF _Toc205235765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1309309F" w14:textId="0223495B" w:rsidR="0044129C" w:rsidRPr="0044129C" w:rsidRDefault="0044129C">
          <w:pPr>
            <w:pStyle w:val="TOC3"/>
            <w:tabs>
              <w:tab w:val="right" w:leader="dot" w:pos="8630"/>
            </w:tabs>
            <w:rPr>
              <w:noProof/>
            </w:rPr>
          </w:pPr>
          <w:hyperlink w:anchor="_Toc205235766" w:history="1">
            <w:r w:rsidRPr="0044129C">
              <w:rPr>
                <w:rStyle w:val="Hyperlink"/>
                <w:rFonts w:ascii="Times New Roman" w:eastAsia="Times New Roman" w:hAnsi="Times New Roman" w:cs="Times New Roman"/>
                <w:noProof/>
              </w:rPr>
              <w:t>3.4.2 Metric Domains</w:t>
            </w:r>
            <w:r w:rsidRPr="0044129C">
              <w:rPr>
                <w:noProof/>
                <w:webHidden/>
              </w:rPr>
              <w:tab/>
            </w:r>
            <w:r w:rsidRPr="0044129C">
              <w:rPr>
                <w:noProof/>
                <w:webHidden/>
              </w:rPr>
              <w:fldChar w:fldCharType="begin"/>
            </w:r>
            <w:r w:rsidRPr="0044129C">
              <w:rPr>
                <w:noProof/>
                <w:webHidden/>
              </w:rPr>
              <w:instrText xml:space="preserve"> PAGEREF _Toc205235766 \h </w:instrText>
            </w:r>
            <w:r w:rsidRPr="0044129C">
              <w:rPr>
                <w:noProof/>
                <w:webHidden/>
              </w:rPr>
            </w:r>
            <w:r w:rsidRPr="0044129C">
              <w:rPr>
                <w:noProof/>
                <w:webHidden/>
              </w:rPr>
              <w:fldChar w:fldCharType="separate"/>
            </w:r>
            <w:r w:rsidRPr="0044129C">
              <w:rPr>
                <w:noProof/>
                <w:webHidden/>
              </w:rPr>
              <w:t>9</w:t>
            </w:r>
            <w:r w:rsidRPr="0044129C">
              <w:rPr>
                <w:noProof/>
                <w:webHidden/>
              </w:rPr>
              <w:fldChar w:fldCharType="end"/>
            </w:r>
          </w:hyperlink>
        </w:p>
        <w:p w14:paraId="629B0E50" w14:textId="0D944E02" w:rsidR="0044129C" w:rsidRPr="0044129C" w:rsidRDefault="0044129C">
          <w:pPr>
            <w:pStyle w:val="TOC3"/>
            <w:tabs>
              <w:tab w:val="right" w:leader="dot" w:pos="8630"/>
            </w:tabs>
            <w:rPr>
              <w:noProof/>
            </w:rPr>
          </w:pPr>
          <w:hyperlink w:anchor="_Toc205235767" w:history="1">
            <w:r w:rsidRPr="0044129C">
              <w:rPr>
                <w:rStyle w:val="Hyperlink"/>
                <w:rFonts w:ascii="Times New Roman" w:eastAsia="Times New Roman" w:hAnsi="Times New Roman" w:cs="Times New Roman"/>
                <w:noProof/>
              </w:rPr>
              <w:t>3.4.3 Empirical Summary</w:t>
            </w:r>
            <w:r w:rsidRPr="0044129C">
              <w:rPr>
                <w:noProof/>
                <w:webHidden/>
              </w:rPr>
              <w:tab/>
            </w:r>
            <w:r w:rsidRPr="0044129C">
              <w:rPr>
                <w:noProof/>
                <w:webHidden/>
              </w:rPr>
              <w:fldChar w:fldCharType="begin"/>
            </w:r>
            <w:r w:rsidRPr="0044129C">
              <w:rPr>
                <w:noProof/>
                <w:webHidden/>
              </w:rPr>
              <w:instrText xml:space="preserve"> PAGEREF _Toc205235767 \h </w:instrText>
            </w:r>
            <w:r w:rsidRPr="0044129C">
              <w:rPr>
                <w:noProof/>
                <w:webHidden/>
              </w:rPr>
            </w:r>
            <w:r w:rsidRPr="0044129C">
              <w:rPr>
                <w:noProof/>
                <w:webHidden/>
              </w:rPr>
              <w:fldChar w:fldCharType="separate"/>
            </w:r>
            <w:r w:rsidRPr="0044129C">
              <w:rPr>
                <w:noProof/>
                <w:webHidden/>
              </w:rPr>
              <w:t>10</w:t>
            </w:r>
            <w:r w:rsidRPr="0044129C">
              <w:rPr>
                <w:noProof/>
                <w:webHidden/>
              </w:rPr>
              <w:fldChar w:fldCharType="end"/>
            </w:r>
          </w:hyperlink>
        </w:p>
        <w:p w14:paraId="718108FF" w14:textId="37058CDB" w:rsidR="0044129C" w:rsidRPr="0044129C" w:rsidRDefault="0044129C">
          <w:pPr>
            <w:pStyle w:val="TOC3"/>
            <w:tabs>
              <w:tab w:val="right" w:leader="dot" w:pos="8630"/>
            </w:tabs>
            <w:rPr>
              <w:noProof/>
            </w:rPr>
          </w:pPr>
          <w:hyperlink w:anchor="_Toc205235768" w:history="1">
            <w:r w:rsidRPr="0044129C">
              <w:rPr>
                <w:rStyle w:val="Hyperlink"/>
                <w:rFonts w:ascii="Times New Roman" w:eastAsia="Times New Roman" w:hAnsi="Times New Roman" w:cs="Times New Roman"/>
                <w:noProof/>
              </w:rPr>
              <w:t>3.4.4 Toward Empirical Resolution</w:t>
            </w:r>
            <w:r w:rsidRPr="0044129C">
              <w:rPr>
                <w:noProof/>
                <w:webHidden/>
              </w:rPr>
              <w:tab/>
            </w:r>
            <w:r w:rsidRPr="0044129C">
              <w:rPr>
                <w:noProof/>
                <w:webHidden/>
              </w:rPr>
              <w:fldChar w:fldCharType="begin"/>
            </w:r>
            <w:r w:rsidRPr="0044129C">
              <w:rPr>
                <w:noProof/>
                <w:webHidden/>
              </w:rPr>
              <w:instrText xml:space="preserve"> PAGEREF _Toc205235768 \h </w:instrText>
            </w:r>
            <w:r w:rsidRPr="0044129C">
              <w:rPr>
                <w:noProof/>
                <w:webHidden/>
              </w:rPr>
            </w:r>
            <w:r w:rsidRPr="0044129C">
              <w:rPr>
                <w:noProof/>
                <w:webHidden/>
              </w:rPr>
              <w:fldChar w:fldCharType="separate"/>
            </w:r>
            <w:r w:rsidRPr="0044129C">
              <w:rPr>
                <w:noProof/>
                <w:webHidden/>
              </w:rPr>
              <w:t>10</w:t>
            </w:r>
            <w:r w:rsidRPr="0044129C">
              <w:rPr>
                <w:noProof/>
                <w:webHidden/>
              </w:rPr>
              <w:fldChar w:fldCharType="end"/>
            </w:r>
          </w:hyperlink>
        </w:p>
        <w:p w14:paraId="7E431B17" w14:textId="7F81C01B" w:rsidR="0044129C" w:rsidRPr="0044129C" w:rsidRDefault="0044129C">
          <w:pPr>
            <w:pStyle w:val="TOC2"/>
            <w:tabs>
              <w:tab w:val="right" w:leader="dot" w:pos="8630"/>
            </w:tabs>
            <w:rPr>
              <w:noProof/>
            </w:rPr>
          </w:pPr>
          <w:hyperlink w:anchor="_Toc205235769" w:history="1">
            <w:r w:rsidRPr="0044129C">
              <w:rPr>
                <w:rStyle w:val="Hyperlink"/>
                <w:rFonts w:ascii="Times New Roman" w:hAnsi="Times New Roman" w:cs="Times New Roman"/>
                <w:noProof/>
              </w:rPr>
              <w:t>Chapter 3.5 – Neutrino Memory and Phase Asymmetries</w:t>
            </w:r>
            <w:r w:rsidRPr="0044129C">
              <w:rPr>
                <w:noProof/>
                <w:webHidden/>
              </w:rPr>
              <w:tab/>
            </w:r>
            <w:r w:rsidRPr="0044129C">
              <w:rPr>
                <w:noProof/>
                <w:webHidden/>
              </w:rPr>
              <w:fldChar w:fldCharType="begin"/>
            </w:r>
            <w:r w:rsidRPr="0044129C">
              <w:rPr>
                <w:noProof/>
                <w:webHidden/>
              </w:rPr>
              <w:instrText xml:space="preserve"> PAGEREF _Toc205235769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6F733651" w14:textId="1F1C670C" w:rsidR="0044129C" w:rsidRPr="0044129C" w:rsidRDefault="0044129C">
          <w:pPr>
            <w:pStyle w:val="TOC3"/>
            <w:tabs>
              <w:tab w:val="right" w:leader="dot" w:pos="8630"/>
            </w:tabs>
            <w:rPr>
              <w:noProof/>
            </w:rPr>
          </w:pPr>
          <w:hyperlink w:anchor="_Toc205235770" w:history="1">
            <w:r w:rsidRPr="0044129C">
              <w:rPr>
                <w:rStyle w:val="Hyperlink"/>
                <w:rFonts w:ascii="Times New Roman" w:eastAsia="Times New Roman" w:hAnsi="Times New Roman" w:cs="Times New Roman"/>
                <w:noProof/>
              </w:rPr>
              <w:t>3.5.1 Neutrinos as Entropic Regulators</w:t>
            </w:r>
            <w:r w:rsidRPr="0044129C">
              <w:rPr>
                <w:noProof/>
                <w:webHidden/>
              </w:rPr>
              <w:tab/>
            </w:r>
            <w:r w:rsidRPr="0044129C">
              <w:rPr>
                <w:noProof/>
                <w:webHidden/>
              </w:rPr>
              <w:fldChar w:fldCharType="begin"/>
            </w:r>
            <w:r w:rsidRPr="0044129C">
              <w:rPr>
                <w:noProof/>
                <w:webHidden/>
              </w:rPr>
              <w:instrText xml:space="preserve"> PAGEREF _Toc205235770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31F7B019" w14:textId="5682EFD1" w:rsidR="0044129C" w:rsidRPr="0044129C" w:rsidRDefault="0044129C">
          <w:pPr>
            <w:pStyle w:val="TOC3"/>
            <w:tabs>
              <w:tab w:val="right" w:leader="dot" w:pos="8630"/>
            </w:tabs>
            <w:rPr>
              <w:noProof/>
            </w:rPr>
          </w:pPr>
          <w:hyperlink w:anchor="_Toc205235771" w:history="1">
            <w:r w:rsidRPr="0044129C">
              <w:rPr>
                <w:rStyle w:val="Hyperlink"/>
                <w:rFonts w:ascii="Times New Roman" w:eastAsia="Times New Roman" w:hAnsi="Times New Roman" w:cs="Times New Roman"/>
                <w:noProof/>
              </w:rPr>
              <w:t>3.5.2 Mass-State Skew and Temporal Drift</w:t>
            </w:r>
            <w:r w:rsidRPr="0044129C">
              <w:rPr>
                <w:noProof/>
                <w:webHidden/>
              </w:rPr>
              <w:tab/>
            </w:r>
            <w:r w:rsidRPr="0044129C">
              <w:rPr>
                <w:noProof/>
                <w:webHidden/>
              </w:rPr>
              <w:fldChar w:fldCharType="begin"/>
            </w:r>
            <w:r w:rsidRPr="0044129C">
              <w:rPr>
                <w:noProof/>
                <w:webHidden/>
              </w:rPr>
              <w:instrText xml:space="preserve"> PAGEREF _Toc205235771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062B6D80" w14:textId="712053A4" w:rsidR="0044129C" w:rsidRPr="0044129C" w:rsidRDefault="0044129C">
          <w:pPr>
            <w:pStyle w:val="TOC3"/>
            <w:tabs>
              <w:tab w:val="right" w:leader="dot" w:pos="8630"/>
            </w:tabs>
            <w:rPr>
              <w:noProof/>
            </w:rPr>
          </w:pPr>
          <w:hyperlink w:anchor="_Toc205235772" w:history="1">
            <w:r w:rsidRPr="0044129C">
              <w:rPr>
                <w:rStyle w:val="Hyperlink"/>
                <w:rFonts w:ascii="Times New Roman" w:eastAsia="Times New Roman" w:hAnsi="Times New Roman" w:cs="Times New Roman"/>
                <w:noProof/>
              </w:rPr>
              <w:t>3.5.3 0νββ Decay Enhancement</w:t>
            </w:r>
            <w:r w:rsidRPr="0044129C">
              <w:rPr>
                <w:noProof/>
                <w:webHidden/>
              </w:rPr>
              <w:tab/>
            </w:r>
            <w:r w:rsidRPr="0044129C">
              <w:rPr>
                <w:noProof/>
                <w:webHidden/>
              </w:rPr>
              <w:fldChar w:fldCharType="begin"/>
            </w:r>
            <w:r w:rsidRPr="0044129C">
              <w:rPr>
                <w:noProof/>
                <w:webHidden/>
              </w:rPr>
              <w:instrText xml:space="preserve"> PAGEREF _Toc205235772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4B1486BD" w14:textId="244C0A72" w:rsidR="0044129C" w:rsidRPr="0044129C" w:rsidRDefault="0044129C">
          <w:pPr>
            <w:pStyle w:val="TOC3"/>
            <w:tabs>
              <w:tab w:val="right" w:leader="dot" w:pos="8630"/>
            </w:tabs>
            <w:rPr>
              <w:noProof/>
            </w:rPr>
          </w:pPr>
          <w:hyperlink w:anchor="_Toc205235773" w:history="1">
            <w:r w:rsidRPr="0044129C">
              <w:rPr>
                <w:rStyle w:val="Hyperlink"/>
                <w:rFonts w:ascii="Times New Roman" w:eastAsia="Times New Roman" w:hAnsi="Times New Roman" w:cs="Times New Roman"/>
                <w:noProof/>
              </w:rPr>
              <w:t>3.5.4 Observational Anchoring</w:t>
            </w:r>
            <w:r w:rsidRPr="0044129C">
              <w:rPr>
                <w:noProof/>
                <w:webHidden/>
              </w:rPr>
              <w:tab/>
            </w:r>
            <w:r w:rsidRPr="0044129C">
              <w:rPr>
                <w:noProof/>
                <w:webHidden/>
              </w:rPr>
              <w:fldChar w:fldCharType="begin"/>
            </w:r>
            <w:r w:rsidRPr="0044129C">
              <w:rPr>
                <w:noProof/>
                <w:webHidden/>
              </w:rPr>
              <w:instrText xml:space="preserve"> PAGEREF _Toc205235773 \h </w:instrText>
            </w:r>
            <w:r w:rsidRPr="0044129C">
              <w:rPr>
                <w:noProof/>
                <w:webHidden/>
              </w:rPr>
            </w:r>
            <w:r w:rsidRPr="0044129C">
              <w:rPr>
                <w:noProof/>
                <w:webHidden/>
              </w:rPr>
              <w:fldChar w:fldCharType="separate"/>
            </w:r>
            <w:r w:rsidRPr="0044129C">
              <w:rPr>
                <w:noProof/>
                <w:webHidden/>
              </w:rPr>
              <w:t>11</w:t>
            </w:r>
            <w:r w:rsidRPr="0044129C">
              <w:rPr>
                <w:noProof/>
                <w:webHidden/>
              </w:rPr>
              <w:fldChar w:fldCharType="end"/>
            </w:r>
          </w:hyperlink>
        </w:p>
        <w:p w14:paraId="6D81E62F" w14:textId="7C251198" w:rsidR="0044129C" w:rsidRPr="0044129C" w:rsidRDefault="0044129C">
          <w:pPr>
            <w:pStyle w:val="TOC3"/>
            <w:tabs>
              <w:tab w:val="right" w:leader="dot" w:pos="8630"/>
            </w:tabs>
            <w:rPr>
              <w:noProof/>
            </w:rPr>
          </w:pPr>
          <w:hyperlink w:anchor="_Toc205235774" w:history="1">
            <w:r w:rsidRPr="0044129C">
              <w:rPr>
                <w:rStyle w:val="Hyperlink"/>
                <w:rFonts w:ascii="Times New Roman" w:eastAsia="Times New Roman" w:hAnsi="Times New Roman" w:cs="Times New Roman"/>
                <w:noProof/>
              </w:rPr>
              <w:t>3.5.5 Interpretation</w:t>
            </w:r>
            <w:r w:rsidRPr="0044129C">
              <w:rPr>
                <w:noProof/>
                <w:webHidden/>
              </w:rPr>
              <w:tab/>
            </w:r>
            <w:r w:rsidRPr="0044129C">
              <w:rPr>
                <w:noProof/>
                <w:webHidden/>
              </w:rPr>
              <w:fldChar w:fldCharType="begin"/>
            </w:r>
            <w:r w:rsidRPr="0044129C">
              <w:rPr>
                <w:noProof/>
                <w:webHidden/>
              </w:rPr>
              <w:instrText xml:space="preserve"> PAGEREF _Toc205235774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2B689E00" w14:textId="4D6FF7D8" w:rsidR="0044129C" w:rsidRPr="0044129C" w:rsidRDefault="0044129C">
          <w:pPr>
            <w:pStyle w:val="TOC2"/>
            <w:tabs>
              <w:tab w:val="right" w:leader="dot" w:pos="8630"/>
            </w:tabs>
            <w:rPr>
              <w:noProof/>
            </w:rPr>
          </w:pPr>
          <w:hyperlink w:anchor="_Toc205235775" w:history="1">
            <w:r w:rsidRPr="0044129C">
              <w:rPr>
                <w:rStyle w:val="Hyperlink"/>
                <w:rFonts w:ascii="Times New Roman" w:hAnsi="Times New Roman" w:cs="Times New Roman"/>
                <w:noProof/>
              </w:rPr>
              <w:t>Chapter 3.6 – Primordial Black Holes as Information Fossils</w:t>
            </w:r>
            <w:r w:rsidRPr="0044129C">
              <w:rPr>
                <w:noProof/>
                <w:webHidden/>
              </w:rPr>
              <w:tab/>
            </w:r>
            <w:r w:rsidRPr="0044129C">
              <w:rPr>
                <w:noProof/>
                <w:webHidden/>
              </w:rPr>
              <w:fldChar w:fldCharType="begin"/>
            </w:r>
            <w:r w:rsidRPr="0044129C">
              <w:rPr>
                <w:noProof/>
                <w:webHidden/>
              </w:rPr>
              <w:instrText xml:space="preserve"> PAGEREF _Toc205235775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67822277" w14:textId="70E60630" w:rsidR="0044129C" w:rsidRPr="0044129C" w:rsidRDefault="0044129C">
          <w:pPr>
            <w:pStyle w:val="TOC3"/>
            <w:tabs>
              <w:tab w:val="right" w:leader="dot" w:pos="8630"/>
            </w:tabs>
            <w:rPr>
              <w:noProof/>
            </w:rPr>
          </w:pPr>
          <w:hyperlink w:anchor="_Toc205235776" w:history="1">
            <w:r w:rsidRPr="0044129C">
              <w:rPr>
                <w:rStyle w:val="Hyperlink"/>
                <w:rFonts w:ascii="Times New Roman" w:eastAsia="Times New Roman" w:hAnsi="Times New Roman" w:cs="Times New Roman"/>
                <w:noProof/>
              </w:rPr>
              <w:t>3.6.1 PBHs and the URCM Bounce Logic</w:t>
            </w:r>
            <w:r w:rsidRPr="0044129C">
              <w:rPr>
                <w:noProof/>
                <w:webHidden/>
              </w:rPr>
              <w:tab/>
            </w:r>
            <w:r w:rsidRPr="0044129C">
              <w:rPr>
                <w:noProof/>
                <w:webHidden/>
              </w:rPr>
              <w:fldChar w:fldCharType="begin"/>
            </w:r>
            <w:r w:rsidRPr="0044129C">
              <w:rPr>
                <w:noProof/>
                <w:webHidden/>
              </w:rPr>
              <w:instrText xml:space="preserve"> PAGEREF _Toc205235776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06711F7A" w14:textId="5E1DF28A" w:rsidR="0044129C" w:rsidRPr="0044129C" w:rsidRDefault="0044129C">
          <w:pPr>
            <w:pStyle w:val="TOC3"/>
            <w:tabs>
              <w:tab w:val="right" w:leader="dot" w:pos="8630"/>
            </w:tabs>
            <w:rPr>
              <w:noProof/>
            </w:rPr>
          </w:pPr>
          <w:hyperlink w:anchor="_Toc205235777" w:history="1">
            <w:r w:rsidRPr="0044129C">
              <w:rPr>
                <w:rStyle w:val="Hyperlink"/>
                <w:rFonts w:ascii="Times New Roman" w:eastAsia="Times New Roman" w:hAnsi="Times New Roman" w:cs="Times New Roman"/>
                <w:noProof/>
              </w:rPr>
              <w:t>3.6.2 Simulation Findings</w:t>
            </w:r>
            <w:r w:rsidRPr="0044129C">
              <w:rPr>
                <w:noProof/>
                <w:webHidden/>
              </w:rPr>
              <w:tab/>
            </w:r>
            <w:r w:rsidRPr="0044129C">
              <w:rPr>
                <w:noProof/>
                <w:webHidden/>
              </w:rPr>
              <w:fldChar w:fldCharType="begin"/>
            </w:r>
            <w:r w:rsidRPr="0044129C">
              <w:rPr>
                <w:noProof/>
                <w:webHidden/>
              </w:rPr>
              <w:instrText xml:space="preserve"> PAGEREF _Toc205235777 \h </w:instrText>
            </w:r>
            <w:r w:rsidRPr="0044129C">
              <w:rPr>
                <w:noProof/>
                <w:webHidden/>
              </w:rPr>
            </w:r>
            <w:r w:rsidRPr="0044129C">
              <w:rPr>
                <w:noProof/>
                <w:webHidden/>
              </w:rPr>
              <w:fldChar w:fldCharType="separate"/>
            </w:r>
            <w:r w:rsidRPr="0044129C">
              <w:rPr>
                <w:noProof/>
                <w:webHidden/>
              </w:rPr>
              <w:t>12</w:t>
            </w:r>
            <w:r w:rsidRPr="0044129C">
              <w:rPr>
                <w:noProof/>
                <w:webHidden/>
              </w:rPr>
              <w:fldChar w:fldCharType="end"/>
            </w:r>
          </w:hyperlink>
        </w:p>
        <w:p w14:paraId="3CD1428B" w14:textId="0040C781" w:rsidR="0044129C" w:rsidRPr="0044129C" w:rsidRDefault="0044129C">
          <w:pPr>
            <w:pStyle w:val="TOC3"/>
            <w:tabs>
              <w:tab w:val="right" w:leader="dot" w:pos="8630"/>
            </w:tabs>
            <w:rPr>
              <w:noProof/>
            </w:rPr>
          </w:pPr>
          <w:hyperlink w:anchor="_Toc205235778" w:history="1">
            <w:r w:rsidRPr="0044129C">
              <w:rPr>
                <w:rStyle w:val="Hyperlink"/>
                <w:rFonts w:ascii="Times New Roman" w:eastAsia="Times New Roman" w:hAnsi="Times New Roman" w:cs="Times New Roman"/>
                <w:noProof/>
              </w:rPr>
              <w:t>3.6.3 Observational Interfaces</w:t>
            </w:r>
            <w:r w:rsidRPr="0044129C">
              <w:rPr>
                <w:noProof/>
                <w:webHidden/>
              </w:rPr>
              <w:tab/>
            </w:r>
            <w:r w:rsidRPr="0044129C">
              <w:rPr>
                <w:noProof/>
                <w:webHidden/>
              </w:rPr>
              <w:fldChar w:fldCharType="begin"/>
            </w:r>
            <w:r w:rsidRPr="0044129C">
              <w:rPr>
                <w:noProof/>
                <w:webHidden/>
              </w:rPr>
              <w:instrText xml:space="preserve"> PAGEREF _Toc205235778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42F2A351" w14:textId="33B1796E" w:rsidR="0044129C" w:rsidRPr="0044129C" w:rsidRDefault="0044129C">
          <w:pPr>
            <w:pStyle w:val="TOC3"/>
            <w:tabs>
              <w:tab w:val="right" w:leader="dot" w:pos="8630"/>
            </w:tabs>
            <w:rPr>
              <w:noProof/>
            </w:rPr>
          </w:pPr>
          <w:hyperlink w:anchor="_Toc205235779" w:history="1">
            <w:r w:rsidRPr="0044129C">
              <w:rPr>
                <w:rStyle w:val="Hyperlink"/>
                <w:rFonts w:ascii="Times New Roman" w:eastAsia="Times New Roman" w:hAnsi="Times New Roman" w:cs="Times New Roman"/>
                <w:noProof/>
              </w:rPr>
              <w:t>3.6.4 Interpretative Implications</w:t>
            </w:r>
            <w:r w:rsidRPr="0044129C">
              <w:rPr>
                <w:noProof/>
                <w:webHidden/>
              </w:rPr>
              <w:tab/>
            </w:r>
            <w:r w:rsidRPr="0044129C">
              <w:rPr>
                <w:noProof/>
                <w:webHidden/>
              </w:rPr>
              <w:fldChar w:fldCharType="begin"/>
            </w:r>
            <w:r w:rsidRPr="0044129C">
              <w:rPr>
                <w:noProof/>
                <w:webHidden/>
              </w:rPr>
              <w:instrText xml:space="preserve"> PAGEREF _Toc205235779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71702593" w14:textId="30C5A72D" w:rsidR="0044129C" w:rsidRPr="0044129C" w:rsidRDefault="0044129C">
          <w:pPr>
            <w:pStyle w:val="TOC2"/>
            <w:tabs>
              <w:tab w:val="right" w:leader="dot" w:pos="8630"/>
            </w:tabs>
            <w:rPr>
              <w:noProof/>
            </w:rPr>
          </w:pPr>
          <w:hyperlink w:anchor="_Toc205235780" w:history="1">
            <w:r w:rsidRPr="0044129C">
              <w:rPr>
                <w:rStyle w:val="Hyperlink"/>
                <w:rFonts w:ascii="Times New Roman" w:hAnsi="Times New Roman" w:cs="Times New Roman"/>
                <w:noProof/>
              </w:rPr>
              <w:t>Chapter 3.7 – Timing Drift and Decoherence in Atomic Clocks</w:t>
            </w:r>
            <w:r w:rsidRPr="0044129C">
              <w:rPr>
                <w:noProof/>
                <w:webHidden/>
              </w:rPr>
              <w:tab/>
            </w:r>
            <w:r w:rsidRPr="0044129C">
              <w:rPr>
                <w:noProof/>
                <w:webHidden/>
              </w:rPr>
              <w:fldChar w:fldCharType="begin"/>
            </w:r>
            <w:r w:rsidRPr="0044129C">
              <w:rPr>
                <w:noProof/>
                <w:webHidden/>
              </w:rPr>
              <w:instrText xml:space="preserve"> PAGEREF _Toc205235780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765E7FB8" w14:textId="27045F3A" w:rsidR="0044129C" w:rsidRPr="0044129C" w:rsidRDefault="0044129C">
          <w:pPr>
            <w:pStyle w:val="TOC3"/>
            <w:tabs>
              <w:tab w:val="right" w:leader="dot" w:pos="8630"/>
            </w:tabs>
            <w:rPr>
              <w:noProof/>
            </w:rPr>
          </w:pPr>
          <w:hyperlink w:anchor="_Toc205235781" w:history="1">
            <w:r w:rsidRPr="0044129C">
              <w:rPr>
                <w:rStyle w:val="Hyperlink"/>
                <w:rFonts w:ascii="Times New Roman" w:eastAsia="Times New Roman" w:hAnsi="Times New Roman" w:cs="Times New Roman"/>
                <w:noProof/>
              </w:rPr>
              <w:t>3.7.1 Clock Systems as Temporal Sensors</w:t>
            </w:r>
            <w:r w:rsidRPr="0044129C">
              <w:rPr>
                <w:noProof/>
                <w:webHidden/>
              </w:rPr>
              <w:tab/>
            </w:r>
            <w:r w:rsidRPr="0044129C">
              <w:rPr>
                <w:noProof/>
                <w:webHidden/>
              </w:rPr>
              <w:fldChar w:fldCharType="begin"/>
            </w:r>
            <w:r w:rsidRPr="0044129C">
              <w:rPr>
                <w:noProof/>
                <w:webHidden/>
              </w:rPr>
              <w:instrText xml:space="preserve"> PAGEREF _Toc205235781 \h </w:instrText>
            </w:r>
            <w:r w:rsidRPr="0044129C">
              <w:rPr>
                <w:noProof/>
                <w:webHidden/>
              </w:rPr>
            </w:r>
            <w:r w:rsidRPr="0044129C">
              <w:rPr>
                <w:noProof/>
                <w:webHidden/>
              </w:rPr>
              <w:fldChar w:fldCharType="separate"/>
            </w:r>
            <w:r w:rsidRPr="0044129C">
              <w:rPr>
                <w:noProof/>
                <w:webHidden/>
              </w:rPr>
              <w:t>13</w:t>
            </w:r>
            <w:r w:rsidRPr="0044129C">
              <w:rPr>
                <w:noProof/>
                <w:webHidden/>
              </w:rPr>
              <w:fldChar w:fldCharType="end"/>
            </w:r>
          </w:hyperlink>
        </w:p>
        <w:p w14:paraId="2256B7D9" w14:textId="61052158" w:rsidR="0044129C" w:rsidRPr="0044129C" w:rsidRDefault="0044129C">
          <w:pPr>
            <w:pStyle w:val="TOC3"/>
            <w:tabs>
              <w:tab w:val="right" w:leader="dot" w:pos="8630"/>
            </w:tabs>
            <w:rPr>
              <w:noProof/>
            </w:rPr>
          </w:pPr>
          <w:hyperlink w:anchor="_Toc205235782" w:history="1">
            <w:r w:rsidRPr="0044129C">
              <w:rPr>
                <w:rStyle w:val="Hyperlink"/>
                <w:rFonts w:ascii="Times New Roman" w:eastAsia="Times New Roman" w:hAnsi="Times New Roman" w:cs="Times New Roman"/>
                <w:noProof/>
              </w:rPr>
              <w:t>3.7.2 Simulation Results and Metrics</w:t>
            </w:r>
            <w:r w:rsidRPr="0044129C">
              <w:rPr>
                <w:noProof/>
                <w:webHidden/>
              </w:rPr>
              <w:tab/>
            </w:r>
            <w:r w:rsidRPr="0044129C">
              <w:rPr>
                <w:noProof/>
                <w:webHidden/>
              </w:rPr>
              <w:fldChar w:fldCharType="begin"/>
            </w:r>
            <w:r w:rsidRPr="0044129C">
              <w:rPr>
                <w:noProof/>
                <w:webHidden/>
              </w:rPr>
              <w:instrText xml:space="preserve"> PAGEREF _Toc205235782 \h </w:instrText>
            </w:r>
            <w:r w:rsidRPr="0044129C">
              <w:rPr>
                <w:noProof/>
                <w:webHidden/>
              </w:rPr>
            </w:r>
            <w:r w:rsidRPr="0044129C">
              <w:rPr>
                <w:noProof/>
                <w:webHidden/>
              </w:rPr>
              <w:fldChar w:fldCharType="separate"/>
            </w:r>
            <w:r w:rsidRPr="0044129C">
              <w:rPr>
                <w:noProof/>
                <w:webHidden/>
              </w:rPr>
              <w:t>14</w:t>
            </w:r>
            <w:r w:rsidRPr="0044129C">
              <w:rPr>
                <w:noProof/>
                <w:webHidden/>
              </w:rPr>
              <w:fldChar w:fldCharType="end"/>
            </w:r>
          </w:hyperlink>
        </w:p>
        <w:p w14:paraId="73D7B900" w14:textId="663E462A" w:rsidR="0044129C" w:rsidRPr="0044129C" w:rsidRDefault="0044129C">
          <w:pPr>
            <w:pStyle w:val="TOC3"/>
            <w:tabs>
              <w:tab w:val="right" w:leader="dot" w:pos="8630"/>
            </w:tabs>
            <w:rPr>
              <w:noProof/>
            </w:rPr>
          </w:pPr>
          <w:hyperlink w:anchor="_Toc205235783" w:history="1">
            <w:r w:rsidRPr="0044129C">
              <w:rPr>
                <w:rStyle w:val="Hyperlink"/>
                <w:rFonts w:ascii="Times New Roman" w:eastAsia="Times New Roman" w:hAnsi="Times New Roman" w:cs="Times New Roman"/>
                <w:noProof/>
              </w:rPr>
              <w:t>3.7.3 Observational Interfaces</w:t>
            </w:r>
            <w:r w:rsidRPr="0044129C">
              <w:rPr>
                <w:noProof/>
                <w:webHidden/>
              </w:rPr>
              <w:tab/>
            </w:r>
            <w:r w:rsidRPr="0044129C">
              <w:rPr>
                <w:noProof/>
                <w:webHidden/>
              </w:rPr>
              <w:fldChar w:fldCharType="begin"/>
            </w:r>
            <w:r w:rsidRPr="0044129C">
              <w:rPr>
                <w:noProof/>
                <w:webHidden/>
              </w:rPr>
              <w:instrText xml:space="preserve"> PAGEREF _Toc205235783 \h </w:instrText>
            </w:r>
            <w:r w:rsidRPr="0044129C">
              <w:rPr>
                <w:noProof/>
                <w:webHidden/>
              </w:rPr>
            </w:r>
            <w:r w:rsidRPr="0044129C">
              <w:rPr>
                <w:noProof/>
                <w:webHidden/>
              </w:rPr>
              <w:fldChar w:fldCharType="separate"/>
            </w:r>
            <w:r w:rsidRPr="0044129C">
              <w:rPr>
                <w:noProof/>
                <w:webHidden/>
              </w:rPr>
              <w:t>14</w:t>
            </w:r>
            <w:r w:rsidRPr="0044129C">
              <w:rPr>
                <w:noProof/>
                <w:webHidden/>
              </w:rPr>
              <w:fldChar w:fldCharType="end"/>
            </w:r>
          </w:hyperlink>
        </w:p>
        <w:p w14:paraId="35E1258B" w14:textId="4371F39E" w:rsidR="0044129C" w:rsidRPr="0044129C" w:rsidRDefault="0044129C">
          <w:pPr>
            <w:pStyle w:val="TOC3"/>
            <w:tabs>
              <w:tab w:val="right" w:leader="dot" w:pos="8630"/>
            </w:tabs>
            <w:rPr>
              <w:noProof/>
            </w:rPr>
          </w:pPr>
          <w:hyperlink w:anchor="_Toc205235784" w:history="1">
            <w:r w:rsidRPr="0044129C">
              <w:rPr>
                <w:rStyle w:val="Hyperlink"/>
                <w:rFonts w:ascii="Times New Roman" w:eastAsia="Times New Roman" w:hAnsi="Times New Roman" w:cs="Times New Roman"/>
                <w:noProof/>
              </w:rPr>
              <w:t>3.7.4 Interpretative Framework</w:t>
            </w:r>
            <w:r w:rsidRPr="0044129C">
              <w:rPr>
                <w:noProof/>
                <w:webHidden/>
              </w:rPr>
              <w:tab/>
            </w:r>
            <w:r w:rsidRPr="0044129C">
              <w:rPr>
                <w:noProof/>
                <w:webHidden/>
              </w:rPr>
              <w:fldChar w:fldCharType="begin"/>
            </w:r>
            <w:r w:rsidRPr="0044129C">
              <w:rPr>
                <w:noProof/>
                <w:webHidden/>
              </w:rPr>
              <w:instrText xml:space="preserve"> PAGEREF _Toc205235784 \h </w:instrText>
            </w:r>
            <w:r w:rsidRPr="0044129C">
              <w:rPr>
                <w:noProof/>
                <w:webHidden/>
              </w:rPr>
            </w:r>
            <w:r w:rsidRPr="0044129C">
              <w:rPr>
                <w:noProof/>
                <w:webHidden/>
              </w:rPr>
              <w:fldChar w:fldCharType="separate"/>
            </w:r>
            <w:r w:rsidRPr="0044129C">
              <w:rPr>
                <w:noProof/>
                <w:webHidden/>
              </w:rPr>
              <w:t>14</w:t>
            </w:r>
            <w:r w:rsidRPr="0044129C">
              <w:rPr>
                <w:noProof/>
                <w:webHidden/>
              </w:rPr>
              <w:fldChar w:fldCharType="end"/>
            </w:r>
          </w:hyperlink>
        </w:p>
        <w:p w14:paraId="196A18BE" w14:textId="42B46952" w:rsidR="0044129C" w:rsidRPr="0044129C" w:rsidRDefault="0044129C">
          <w:pPr>
            <w:pStyle w:val="TOC2"/>
            <w:tabs>
              <w:tab w:val="right" w:leader="dot" w:pos="8630"/>
            </w:tabs>
            <w:rPr>
              <w:noProof/>
            </w:rPr>
          </w:pPr>
          <w:hyperlink w:anchor="_Toc205235785" w:history="1">
            <w:r w:rsidRPr="0044129C">
              <w:rPr>
                <w:rStyle w:val="Hyperlink"/>
                <w:rFonts w:ascii="Times New Roman" w:hAnsi="Times New Roman" w:cs="Times New Roman"/>
                <w:noProof/>
              </w:rPr>
              <w:t>Chapter 3.8 – The URCM Validation Dashboard: Z-scores, Bayes, and Beyond</w:t>
            </w:r>
            <w:r w:rsidRPr="0044129C">
              <w:rPr>
                <w:noProof/>
                <w:webHidden/>
              </w:rPr>
              <w:tab/>
            </w:r>
            <w:r w:rsidRPr="0044129C">
              <w:rPr>
                <w:noProof/>
                <w:webHidden/>
              </w:rPr>
              <w:fldChar w:fldCharType="begin"/>
            </w:r>
            <w:r w:rsidRPr="0044129C">
              <w:rPr>
                <w:noProof/>
                <w:webHidden/>
              </w:rPr>
              <w:instrText xml:space="preserve"> PAGEREF _Toc205235785 \h </w:instrText>
            </w:r>
            <w:r w:rsidRPr="0044129C">
              <w:rPr>
                <w:noProof/>
                <w:webHidden/>
              </w:rPr>
            </w:r>
            <w:r w:rsidRPr="0044129C">
              <w:rPr>
                <w:noProof/>
                <w:webHidden/>
              </w:rPr>
              <w:fldChar w:fldCharType="separate"/>
            </w:r>
            <w:r w:rsidRPr="0044129C">
              <w:rPr>
                <w:noProof/>
                <w:webHidden/>
              </w:rPr>
              <w:t>15</w:t>
            </w:r>
            <w:r w:rsidRPr="0044129C">
              <w:rPr>
                <w:noProof/>
                <w:webHidden/>
              </w:rPr>
              <w:fldChar w:fldCharType="end"/>
            </w:r>
          </w:hyperlink>
        </w:p>
        <w:p w14:paraId="1644034C" w14:textId="13A77C90" w:rsidR="0044129C" w:rsidRPr="0044129C" w:rsidRDefault="0044129C">
          <w:pPr>
            <w:pStyle w:val="TOC3"/>
            <w:tabs>
              <w:tab w:val="right" w:leader="dot" w:pos="8630"/>
            </w:tabs>
            <w:rPr>
              <w:noProof/>
            </w:rPr>
          </w:pPr>
          <w:hyperlink w:anchor="_Toc205235786" w:history="1">
            <w:r w:rsidRPr="0044129C">
              <w:rPr>
                <w:rStyle w:val="Hyperlink"/>
                <w:rFonts w:ascii="Times New Roman" w:eastAsia="Times New Roman" w:hAnsi="Times New Roman" w:cs="Times New Roman"/>
                <w:noProof/>
              </w:rPr>
              <w:t>3.8.1 Metrics and How We Measure Them</w:t>
            </w:r>
            <w:r w:rsidRPr="0044129C">
              <w:rPr>
                <w:noProof/>
                <w:webHidden/>
              </w:rPr>
              <w:tab/>
            </w:r>
            <w:r w:rsidRPr="0044129C">
              <w:rPr>
                <w:noProof/>
                <w:webHidden/>
              </w:rPr>
              <w:fldChar w:fldCharType="begin"/>
            </w:r>
            <w:r w:rsidRPr="0044129C">
              <w:rPr>
                <w:noProof/>
                <w:webHidden/>
              </w:rPr>
              <w:instrText xml:space="preserve"> PAGEREF _Toc205235786 \h </w:instrText>
            </w:r>
            <w:r w:rsidRPr="0044129C">
              <w:rPr>
                <w:noProof/>
                <w:webHidden/>
              </w:rPr>
            </w:r>
            <w:r w:rsidRPr="0044129C">
              <w:rPr>
                <w:noProof/>
                <w:webHidden/>
              </w:rPr>
              <w:fldChar w:fldCharType="separate"/>
            </w:r>
            <w:r w:rsidRPr="0044129C">
              <w:rPr>
                <w:noProof/>
                <w:webHidden/>
              </w:rPr>
              <w:t>15</w:t>
            </w:r>
            <w:r w:rsidRPr="0044129C">
              <w:rPr>
                <w:noProof/>
                <w:webHidden/>
              </w:rPr>
              <w:fldChar w:fldCharType="end"/>
            </w:r>
          </w:hyperlink>
        </w:p>
        <w:p w14:paraId="4A3F3F05" w14:textId="297118CF" w:rsidR="0044129C" w:rsidRPr="0044129C" w:rsidRDefault="0044129C">
          <w:pPr>
            <w:pStyle w:val="TOC3"/>
            <w:tabs>
              <w:tab w:val="right" w:leader="dot" w:pos="8630"/>
            </w:tabs>
            <w:rPr>
              <w:noProof/>
            </w:rPr>
          </w:pPr>
          <w:hyperlink w:anchor="_Toc205235787" w:history="1">
            <w:r w:rsidRPr="0044129C">
              <w:rPr>
                <w:rStyle w:val="Hyperlink"/>
                <w:rFonts w:ascii="Times New Roman" w:eastAsia="Times New Roman" w:hAnsi="Times New Roman" w:cs="Times New Roman"/>
                <w:noProof/>
              </w:rPr>
              <w:t>3.8.2 Metric Dashboard Snapshot</w:t>
            </w:r>
            <w:r w:rsidRPr="0044129C">
              <w:rPr>
                <w:noProof/>
                <w:webHidden/>
              </w:rPr>
              <w:tab/>
            </w:r>
            <w:r w:rsidRPr="0044129C">
              <w:rPr>
                <w:noProof/>
                <w:webHidden/>
              </w:rPr>
              <w:fldChar w:fldCharType="begin"/>
            </w:r>
            <w:r w:rsidRPr="0044129C">
              <w:rPr>
                <w:noProof/>
                <w:webHidden/>
              </w:rPr>
              <w:instrText xml:space="preserve"> PAGEREF _Toc205235787 \h </w:instrText>
            </w:r>
            <w:r w:rsidRPr="0044129C">
              <w:rPr>
                <w:noProof/>
                <w:webHidden/>
              </w:rPr>
            </w:r>
            <w:r w:rsidRPr="0044129C">
              <w:rPr>
                <w:noProof/>
                <w:webHidden/>
              </w:rPr>
              <w:fldChar w:fldCharType="separate"/>
            </w:r>
            <w:r w:rsidRPr="0044129C">
              <w:rPr>
                <w:noProof/>
                <w:webHidden/>
              </w:rPr>
              <w:t>15</w:t>
            </w:r>
            <w:r w:rsidRPr="0044129C">
              <w:rPr>
                <w:noProof/>
                <w:webHidden/>
              </w:rPr>
              <w:fldChar w:fldCharType="end"/>
            </w:r>
          </w:hyperlink>
        </w:p>
        <w:p w14:paraId="7761766F" w14:textId="6DE6E8F1" w:rsidR="0044129C" w:rsidRPr="0044129C" w:rsidRDefault="0044129C">
          <w:pPr>
            <w:pStyle w:val="TOC3"/>
            <w:tabs>
              <w:tab w:val="right" w:leader="dot" w:pos="8630"/>
            </w:tabs>
            <w:rPr>
              <w:noProof/>
            </w:rPr>
          </w:pPr>
          <w:hyperlink w:anchor="_Toc205235788" w:history="1">
            <w:r w:rsidRPr="0044129C">
              <w:rPr>
                <w:rStyle w:val="Hyperlink"/>
                <w:rFonts w:ascii="Times New Roman" w:eastAsia="Times New Roman" w:hAnsi="Times New Roman" w:cs="Times New Roman"/>
                <w:noProof/>
              </w:rPr>
              <w:t>3.8.3 Reading the Dashboard</w:t>
            </w:r>
            <w:r w:rsidRPr="0044129C">
              <w:rPr>
                <w:noProof/>
                <w:webHidden/>
              </w:rPr>
              <w:tab/>
            </w:r>
            <w:r w:rsidRPr="0044129C">
              <w:rPr>
                <w:noProof/>
                <w:webHidden/>
              </w:rPr>
              <w:fldChar w:fldCharType="begin"/>
            </w:r>
            <w:r w:rsidRPr="0044129C">
              <w:rPr>
                <w:noProof/>
                <w:webHidden/>
              </w:rPr>
              <w:instrText xml:space="preserve"> PAGEREF _Toc205235788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7109756F" w14:textId="1D432425" w:rsidR="0044129C" w:rsidRPr="0044129C" w:rsidRDefault="0044129C">
          <w:pPr>
            <w:pStyle w:val="TOC3"/>
            <w:tabs>
              <w:tab w:val="right" w:leader="dot" w:pos="8630"/>
            </w:tabs>
            <w:rPr>
              <w:noProof/>
            </w:rPr>
          </w:pPr>
          <w:hyperlink w:anchor="_Toc205235789" w:history="1">
            <w:r w:rsidRPr="0044129C">
              <w:rPr>
                <w:rStyle w:val="Hyperlink"/>
                <w:rFonts w:ascii="Times New Roman" w:eastAsia="Times New Roman" w:hAnsi="Times New Roman" w:cs="Times New Roman"/>
                <w:noProof/>
              </w:rPr>
              <w:t>3.8.4 Statistical Gatekeeping</w:t>
            </w:r>
            <w:r w:rsidRPr="0044129C">
              <w:rPr>
                <w:noProof/>
                <w:webHidden/>
              </w:rPr>
              <w:tab/>
            </w:r>
            <w:r w:rsidRPr="0044129C">
              <w:rPr>
                <w:noProof/>
                <w:webHidden/>
              </w:rPr>
              <w:fldChar w:fldCharType="begin"/>
            </w:r>
            <w:r w:rsidRPr="0044129C">
              <w:rPr>
                <w:noProof/>
                <w:webHidden/>
              </w:rPr>
              <w:instrText xml:space="preserve"> PAGEREF _Toc205235789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12EB1FEF" w14:textId="0FC556B9" w:rsidR="0044129C" w:rsidRPr="0044129C" w:rsidRDefault="0044129C">
          <w:pPr>
            <w:pStyle w:val="TOC3"/>
            <w:tabs>
              <w:tab w:val="right" w:leader="dot" w:pos="8630"/>
            </w:tabs>
            <w:rPr>
              <w:noProof/>
            </w:rPr>
          </w:pPr>
          <w:hyperlink w:anchor="_Toc205235790" w:history="1">
            <w:r w:rsidRPr="0044129C">
              <w:rPr>
                <w:rStyle w:val="Hyperlink"/>
                <w:rFonts w:ascii="Times New Roman" w:eastAsia="Times New Roman" w:hAnsi="Times New Roman" w:cs="Times New Roman"/>
                <w:noProof/>
              </w:rPr>
              <w:t>3.8.5 The Role of the Dashboard</w:t>
            </w:r>
            <w:r w:rsidRPr="0044129C">
              <w:rPr>
                <w:noProof/>
                <w:webHidden/>
              </w:rPr>
              <w:tab/>
            </w:r>
            <w:r w:rsidRPr="0044129C">
              <w:rPr>
                <w:noProof/>
                <w:webHidden/>
              </w:rPr>
              <w:fldChar w:fldCharType="begin"/>
            </w:r>
            <w:r w:rsidRPr="0044129C">
              <w:rPr>
                <w:noProof/>
                <w:webHidden/>
              </w:rPr>
              <w:instrText xml:space="preserve"> PAGEREF _Toc205235790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6134C9FF" w14:textId="37F60E99" w:rsidR="0044129C" w:rsidRPr="0044129C" w:rsidRDefault="0044129C">
          <w:pPr>
            <w:pStyle w:val="TOC2"/>
            <w:tabs>
              <w:tab w:val="right" w:leader="dot" w:pos="8630"/>
            </w:tabs>
            <w:rPr>
              <w:noProof/>
            </w:rPr>
          </w:pPr>
          <w:hyperlink w:anchor="_Toc205235791" w:history="1">
            <w:r w:rsidRPr="0044129C">
              <w:rPr>
                <w:rStyle w:val="Hyperlink"/>
                <w:rFonts w:ascii="Times New Roman" w:hAnsi="Times New Roman" w:cs="Times New Roman"/>
                <w:noProof/>
              </w:rPr>
              <w:t>Chapter 3.9 – Future Missions: CMB-S4, LISA, JWST, and Recursive Detection</w:t>
            </w:r>
            <w:r w:rsidRPr="0044129C">
              <w:rPr>
                <w:noProof/>
                <w:webHidden/>
              </w:rPr>
              <w:tab/>
            </w:r>
            <w:r w:rsidRPr="0044129C">
              <w:rPr>
                <w:noProof/>
                <w:webHidden/>
              </w:rPr>
              <w:fldChar w:fldCharType="begin"/>
            </w:r>
            <w:r w:rsidRPr="0044129C">
              <w:rPr>
                <w:noProof/>
                <w:webHidden/>
              </w:rPr>
              <w:instrText xml:space="preserve"> PAGEREF _Toc205235791 \h </w:instrText>
            </w:r>
            <w:r w:rsidRPr="0044129C">
              <w:rPr>
                <w:noProof/>
                <w:webHidden/>
              </w:rPr>
            </w:r>
            <w:r w:rsidRPr="0044129C">
              <w:rPr>
                <w:noProof/>
                <w:webHidden/>
              </w:rPr>
              <w:fldChar w:fldCharType="separate"/>
            </w:r>
            <w:r w:rsidRPr="0044129C">
              <w:rPr>
                <w:noProof/>
                <w:webHidden/>
              </w:rPr>
              <w:t>16</w:t>
            </w:r>
            <w:r w:rsidRPr="0044129C">
              <w:rPr>
                <w:noProof/>
                <w:webHidden/>
              </w:rPr>
              <w:fldChar w:fldCharType="end"/>
            </w:r>
          </w:hyperlink>
        </w:p>
        <w:p w14:paraId="413621FD" w14:textId="4E788913" w:rsidR="0044129C" w:rsidRPr="0044129C" w:rsidRDefault="0044129C">
          <w:pPr>
            <w:pStyle w:val="TOC3"/>
            <w:tabs>
              <w:tab w:val="right" w:leader="dot" w:pos="8630"/>
            </w:tabs>
            <w:rPr>
              <w:noProof/>
            </w:rPr>
          </w:pPr>
          <w:hyperlink w:anchor="_Toc205235792" w:history="1">
            <w:r w:rsidRPr="0044129C">
              <w:rPr>
                <w:rStyle w:val="Hyperlink"/>
                <w:rFonts w:ascii="Times New Roman" w:eastAsia="Times New Roman" w:hAnsi="Times New Roman" w:cs="Times New Roman"/>
                <w:noProof/>
              </w:rPr>
              <w:t>3.9.1 CMB-S4: High-Fidelity Microwave Residuals</w:t>
            </w:r>
            <w:r w:rsidRPr="0044129C">
              <w:rPr>
                <w:noProof/>
                <w:webHidden/>
              </w:rPr>
              <w:tab/>
            </w:r>
            <w:r w:rsidRPr="0044129C">
              <w:rPr>
                <w:noProof/>
                <w:webHidden/>
              </w:rPr>
              <w:fldChar w:fldCharType="begin"/>
            </w:r>
            <w:r w:rsidRPr="0044129C">
              <w:rPr>
                <w:noProof/>
                <w:webHidden/>
              </w:rPr>
              <w:instrText xml:space="preserve"> PAGEREF _Toc205235792 \h </w:instrText>
            </w:r>
            <w:r w:rsidRPr="0044129C">
              <w:rPr>
                <w:noProof/>
                <w:webHidden/>
              </w:rPr>
            </w:r>
            <w:r w:rsidRPr="0044129C">
              <w:rPr>
                <w:noProof/>
                <w:webHidden/>
              </w:rPr>
              <w:fldChar w:fldCharType="separate"/>
            </w:r>
            <w:r w:rsidRPr="0044129C">
              <w:rPr>
                <w:noProof/>
                <w:webHidden/>
              </w:rPr>
              <w:t>17</w:t>
            </w:r>
            <w:r w:rsidRPr="0044129C">
              <w:rPr>
                <w:noProof/>
                <w:webHidden/>
              </w:rPr>
              <w:fldChar w:fldCharType="end"/>
            </w:r>
          </w:hyperlink>
        </w:p>
        <w:p w14:paraId="54C2C565" w14:textId="145F4DB7" w:rsidR="0044129C" w:rsidRPr="0044129C" w:rsidRDefault="0044129C">
          <w:pPr>
            <w:pStyle w:val="TOC3"/>
            <w:tabs>
              <w:tab w:val="right" w:leader="dot" w:pos="8630"/>
            </w:tabs>
            <w:rPr>
              <w:noProof/>
            </w:rPr>
          </w:pPr>
          <w:hyperlink w:anchor="_Toc205235793" w:history="1">
            <w:r w:rsidRPr="0044129C">
              <w:rPr>
                <w:rStyle w:val="Hyperlink"/>
                <w:rFonts w:ascii="Times New Roman" w:eastAsia="Times New Roman" w:hAnsi="Times New Roman" w:cs="Times New Roman"/>
                <w:noProof/>
              </w:rPr>
              <w:t>3.9.2 LISA: Gravitational Memory from Prior Cycles</w:t>
            </w:r>
            <w:r w:rsidRPr="0044129C">
              <w:rPr>
                <w:noProof/>
                <w:webHidden/>
              </w:rPr>
              <w:tab/>
            </w:r>
            <w:r w:rsidRPr="0044129C">
              <w:rPr>
                <w:noProof/>
                <w:webHidden/>
              </w:rPr>
              <w:fldChar w:fldCharType="begin"/>
            </w:r>
            <w:r w:rsidRPr="0044129C">
              <w:rPr>
                <w:noProof/>
                <w:webHidden/>
              </w:rPr>
              <w:instrText xml:space="preserve"> PAGEREF _Toc205235793 \h </w:instrText>
            </w:r>
            <w:r w:rsidRPr="0044129C">
              <w:rPr>
                <w:noProof/>
                <w:webHidden/>
              </w:rPr>
            </w:r>
            <w:r w:rsidRPr="0044129C">
              <w:rPr>
                <w:noProof/>
                <w:webHidden/>
              </w:rPr>
              <w:fldChar w:fldCharType="separate"/>
            </w:r>
            <w:r w:rsidRPr="0044129C">
              <w:rPr>
                <w:noProof/>
                <w:webHidden/>
              </w:rPr>
              <w:t>17</w:t>
            </w:r>
            <w:r w:rsidRPr="0044129C">
              <w:rPr>
                <w:noProof/>
                <w:webHidden/>
              </w:rPr>
              <w:fldChar w:fldCharType="end"/>
            </w:r>
          </w:hyperlink>
        </w:p>
        <w:p w14:paraId="4F1B8F67" w14:textId="3EC5A13E" w:rsidR="0044129C" w:rsidRPr="0044129C" w:rsidRDefault="0044129C">
          <w:pPr>
            <w:pStyle w:val="TOC3"/>
            <w:tabs>
              <w:tab w:val="right" w:leader="dot" w:pos="8630"/>
            </w:tabs>
            <w:rPr>
              <w:noProof/>
            </w:rPr>
          </w:pPr>
          <w:hyperlink w:anchor="_Toc205235794" w:history="1">
            <w:r w:rsidRPr="0044129C">
              <w:rPr>
                <w:rStyle w:val="Hyperlink"/>
                <w:rFonts w:ascii="Times New Roman" w:eastAsia="Times New Roman" w:hAnsi="Times New Roman" w:cs="Times New Roman"/>
                <w:noProof/>
              </w:rPr>
              <w:t>3.9.3 JWST: Low-Entropy Structures at High Redshift</w:t>
            </w:r>
            <w:r w:rsidRPr="0044129C">
              <w:rPr>
                <w:noProof/>
                <w:webHidden/>
              </w:rPr>
              <w:tab/>
            </w:r>
            <w:r w:rsidRPr="0044129C">
              <w:rPr>
                <w:noProof/>
                <w:webHidden/>
              </w:rPr>
              <w:fldChar w:fldCharType="begin"/>
            </w:r>
            <w:r w:rsidRPr="0044129C">
              <w:rPr>
                <w:noProof/>
                <w:webHidden/>
              </w:rPr>
              <w:instrText xml:space="preserve"> PAGEREF _Toc205235794 \h </w:instrText>
            </w:r>
            <w:r w:rsidRPr="0044129C">
              <w:rPr>
                <w:noProof/>
                <w:webHidden/>
              </w:rPr>
            </w:r>
            <w:r w:rsidRPr="0044129C">
              <w:rPr>
                <w:noProof/>
                <w:webHidden/>
              </w:rPr>
              <w:fldChar w:fldCharType="separate"/>
            </w:r>
            <w:r w:rsidRPr="0044129C">
              <w:rPr>
                <w:noProof/>
                <w:webHidden/>
              </w:rPr>
              <w:t>17</w:t>
            </w:r>
            <w:r w:rsidRPr="0044129C">
              <w:rPr>
                <w:noProof/>
                <w:webHidden/>
              </w:rPr>
              <w:fldChar w:fldCharType="end"/>
            </w:r>
          </w:hyperlink>
        </w:p>
        <w:p w14:paraId="6F5948D8" w14:textId="09D5A1F6" w:rsidR="0044129C" w:rsidRPr="0044129C" w:rsidRDefault="0044129C">
          <w:pPr>
            <w:pStyle w:val="TOC3"/>
            <w:tabs>
              <w:tab w:val="right" w:leader="dot" w:pos="8630"/>
            </w:tabs>
            <w:rPr>
              <w:noProof/>
            </w:rPr>
          </w:pPr>
          <w:hyperlink w:anchor="_Toc205235795" w:history="1">
            <w:r w:rsidRPr="0044129C">
              <w:rPr>
                <w:rStyle w:val="Hyperlink"/>
                <w:rFonts w:ascii="Times New Roman" w:eastAsia="Times New Roman" w:hAnsi="Times New Roman" w:cs="Times New Roman"/>
                <w:noProof/>
              </w:rPr>
              <w:t>3.9.4 Other Platforms and Networks</w:t>
            </w:r>
            <w:r w:rsidRPr="0044129C">
              <w:rPr>
                <w:noProof/>
                <w:webHidden/>
              </w:rPr>
              <w:tab/>
            </w:r>
            <w:r w:rsidRPr="0044129C">
              <w:rPr>
                <w:noProof/>
                <w:webHidden/>
              </w:rPr>
              <w:fldChar w:fldCharType="begin"/>
            </w:r>
            <w:r w:rsidRPr="0044129C">
              <w:rPr>
                <w:noProof/>
                <w:webHidden/>
              </w:rPr>
              <w:instrText xml:space="preserve"> PAGEREF _Toc205235795 \h </w:instrText>
            </w:r>
            <w:r w:rsidRPr="0044129C">
              <w:rPr>
                <w:noProof/>
                <w:webHidden/>
              </w:rPr>
            </w:r>
            <w:r w:rsidRPr="0044129C">
              <w:rPr>
                <w:noProof/>
                <w:webHidden/>
              </w:rPr>
              <w:fldChar w:fldCharType="separate"/>
            </w:r>
            <w:r w:rsidRPr="0044129C">
              <w:rPr>
                <w:noProof/>
                <w:webHidden/>
              </w:rPr>
              <w:t>18</w:t>
            </w:r>
            <w:r w:rsidRPr="0044129C">
              <w:rPr>
                <w:noProof/>
                <w:webHidden/>
              </w:rPr>
              <w:fldChar w:fldCharType="end"/>
            </w:r>
          </w:hyperlink>
        </w:p>
        <w:p w14:paraId="4F4C6BEC" w14:textId="689118D8" w:rsidR="0044129C" w:rsidRPr="0044129C" w:rsidRDefault="0044129C">
          <w:pPr>
            <w:pStyle w:val="TOC3"/>
            <w:tabs>
              <w:tab w:val="right" w:leader="dot" w:pos="8630"/>
            </w:tabs>
            <w:rPr>
              <w:noProof/>
            </w:rPr>
          </w:pPr>
          <w:hyperlink w:anchor="_Toc205235796" w:history="1">
            <w:r w:rsidRPr="0044129C">
              <w:rPr>
                <w:rStyle w:val="Hyperlink"/>
                <w:rFonts w:ascii="Times New Roman" w:eastAsia="Times New Roman" w:hAnsi="Times New Roman" w:cs="Times New Roman"/>
                <w:noProof/>
              </w:rPr>
              <w:t>3.9.5 Cross-Mission Correlation Strategy</w:t>
            </w:r>
            <w:r w:rsidRPr="0044129C">
              <w:rPr>
                <w:noProof/>
                <w:webHidden/>
              </w:rPr>
              <w:tab/>
            </w:r>
            <w:r w:rsidRPr="0044129C">
              <w:rPr>
                <w:noProof/>
                <w:webHidden/>
              </w:rPr>
              <w:fldChar w:fldCharType="begin"/>
            </w:r>
            <w:r w:rsidRPr="0044129C">
              <w:rPr>
                <w:noProof/>
                <w:webHidden/>
              </w:rPr>
              <w:instrText xml:space="preserve"> PAGEREF _Toc205235796 \h </w:instrText>
            </w:r>
            <w:r w:rsidRPr="0044129C">
              <w:rPr>
                <w:noProof/>
                <w:webHidden/>
              </w:rPr>
            </w:r>
            <w:r w:rsidRPr="0044129C">
              <w:rPr>
                <w:noProof/>
                <w:webHidden/>
              </w:rPr>
              <w:fldChar w:fldCharType="separate"/>
            </w:r>
            <w:r w:rsidRPr="0044129C">
              <w:rPr>
                <w:noProof/>
                <w:webHidden/>
              </w:rPr>
              <w:t>18</w:t>
            </w:r>
            <w:r w:rsidRPr="0044129C">
              <w:rPr>
                <w:noProof/>
                <w:webHidden/>
              </w:rPr>
              <w:fldChar w:fldCharType="end"/>
            </w:r>
          </w:hyperlink>
        </w:p>
        <w:p w14:paraId="41D5147A" w14:textId="5414BA5E" w:rsidR="0044129C" w:rsidRPr="0044129C" w:rsidRDefault="0044129C">
          <w:pPr>
            <w:pStyle w:val="TOC3"/>
            <w:tabs>
              <w:tab w:val="right" w:leader="dot" w:pos="8630"/>
            </w:tabs>
            <w:rPr>
              <w:noProof/>
            </w:rPr>
          </w:pPr>
          <w:hyperlink w:anchor="_Toc205235797" w:history="1">
            <w:r w:rsidRPr="0044129C">
              <w:rPr>
                <w:rStyle w:val="Hyperlink"/>
                <w:rFonts w:ascii="Times New Roman" w:eastAsia="Times New Roman" w:hAnsi="Times New Roman" w:cs="Times New Roman"/>
                <w:noProof/>
              </w:rPr>
              <w:t>3.9.6 Implication</w:t>
            </w:r>
            <w:r w:rsidRPr="0044129C">
              <w:rPr>
                <w:noProof/>
                <w:webHidden/>
              </w:rPr>
              <w:tab/>
            </w:r>
            <w:r w:rsidRPr="0044129C">
              <w:rPr>
                <w:noProof/>
                <w:webHidden/>
              </w:rPr>
              <w:fldChar w:fldCharType="begin"/>
            </w:r>
            <w:r w:rsidRPr="0044129C">
              <w:rPr>
                <w:noProof/>
                <w:webHidden/>
              </w:rPr>
              <w:instrText xml:space="preserve"> PAGEREF _Toc205235797 \h </w:instrText>
            </w:r>
            <w:r w:rsidRPr="0044129C">
              <w:rPr>
                <w:noProof/>
                <w:webHidden/>
              </w:rPr>
            </w:r>
            <w:r w:rsidRPr="0044129C">
              <w:rPr>
                <w:noProof/>
                <w:webHidden/>
              </w:rPr>
              <w:fldChar w:fldCharType="separate"/>
            </w:r>
            <w:r w:rsidRPr="0044129C">
              <w:rPr>
                <w:noProof/>
                <w:webHidden/>
              </w:rPr>
              <w:t>18</w:t>
            </w:r>
            <w:r w:rsidRPr="0044129C">
              <w:rPr>
                <w:noProof/>
                <w:webHidden/>
              </w:rPr>
              <w:fldChar w:fldCharType="end"/>
            </w:r>
          </w:hyperlink>
        </w:p>
        <w:p w14:paraId="267F5AB2" w14:textId="0B6F5430" w:rsidR="0044129C" w:rsidRPr="0044129C" w:rsidRDefault="0044129C">
          <w:pPr>
            <w:pStyle w:val="TOC3"/>
            <w:tabs>
              <w:tab w:val="right" w:leader="dot" w:pos="8630"/>
            </w:tabs>
            <w:rPr>
              <w:noProof/>
            </w:rPr>
          </w:pPr>
          <w:hyperlink w:anchor="_Toc205235798" w:history="1">
            <w:r w:rsidRPr="0044129C">
              <w:rPr>
                <w:rStyle w:val="Hyperlink"/>
                <w:rFonts w:ascii="Times New Roman" w:eastAsia="Times New Roman" w:hAnsi="Times New Roman" w:cs="Times New Roman"/>
                <w:noProof/>
              </w:rPr>
              <w:t>3.10.1 Summary of Strongest Signals</w:t>
            </w:r>
            <w:r w:rsidRPr="0044129C">
              <w:rPr>
                <w:noProof/>
                <w:webHidden/>
              </w:rPr>
              <w:tab/>
            </w:r>
            <w:r w:rsidRPr="0044129C">
              <w:rPr>
                <w:noProof/>
                <w:webHidden/>
              </w:rPr>
              <w:fldChar w:fldCharType="begin"/>
            </w:r>
            <w:r w:rsidRPr="0044129C">
              <w:rPr>
                <w:noProof/>
                <w:webHidden/>
              </w:rPr>
              <w:instrText xml:space="preserve"> PAGEREF _Toc205235798 \h </w:instrText>
            </w:r>
            <w:r w:rsidRPr="0044129C">
              <w:rPr>
                <w:noProof/>
                <w:webHidden/>
              </w:rPr>
            </w:r>
            <w:r w:rsidRPr="0044129C">
              <w:rPr>
                <w:noProof/>
                <w:webHidden/>
              </w:rPr>
              <w:fldChar w:fldCharType="separate"/>
            </w:r>
            <w:r w:rsidRPr="0044129C">
              <w:rPr>
                <w:noProof/>
                <w:webHidden/>
              </w:rPr>
              <w:t>19</w:t>
            </w:r>
            <w:r w:rsidRPr="0044129C">
              <w:rPr>
                <w:noProof/>
                <w:webHidden/>
              </w:rPr>
              <w:fldChar w:fldCharType="end"/>
            </w:r>
          </w:hyperlink>
        </w:p>
        <w:p w14:paraId="7EC7385A" w14:textId="3E9D1470" w:rsidR="0044129C" w:rsidRPr="0044129C" w:rsidRDefault="0044129C">
          <w:pPr>
            <w:pStyle w:val="TOC3"/>
            <w:tabs>
              <w:tab w:val="right" w:leader="dot" w:pos="8630"/>
            </w:tabs>
            <w:rPr>
              <w:noProof/>
            </w:rPr>
          </w:pPr>
          <w:hyperlink w:anchor="_Toc205235799" w:history="1">
            <w:r w:rsidRPr="0044129C">
              <w:rPr>
                <w:rStyle w:val="Hyperlink"/>
                <w:rFonts w:ascii="Times New Roman" w:eastAsia="Times New Roman" w:hAnsi="Times New Roman" w:cs="Times New Roman"/>
                <w:noProof/>
              </w:rPr>
              <w:t>3.10.2 Operator-Instrument Convergence</w:t>
            </w:r>
            <w:r w:rsidRPr="0044129C">
              <w:rPr>
                <w:noProof/>
                <w:webHidden/>
              </w:rPr>
              <w:tab/>
            </w:r>
            <w:r w:rsidRPr="0044129C">
              <w:rPr>
                <w:noProof/>
                <w:webHidden/>
              </w:rPr>
              <w:fldChar w:fldCharType="begin"/>
            </w:r>
            <w:r w:rsidRPr="0044129C">
              <w:rPr>
                <w:noProof/>
                <w:webHidden/>
              </w:rPr>
              <w:instrText xml:space="preserve"> PAGEREF _Toc205235799 \h </w:instrText>
            </w:r>
            <w:r w:rsidRPr="0044129C">
              <w:rPr>
                <w:noProof/>
                <w:webHidden/>
              </w:rPr>
            </w:r>
            <w:r w:rsidRPr="0044129C">
              <w:rPr>
                <w:noProof/>
                <w:webHidden/>
              </w:rPr>
              <w:fldChar w:fldCharType="separate"/>
            </w:r>
            <w:r w:rsidRPr="0044129C">
              <w:rPr>
                <w:noProof/>
                <w:webHidden/>
              </w:rPr>
              <w:t>19</w:t>
            </w:r>
            <w:r w:rsidRPr="0044129C">
              <w:rPr>
                <w:noProof/>
                <w:webHidden/>
              </w:rPr>
              <w:fldChar w:fldCharType="end"/>
            </w:r>
          </w:hyperlink>
        </w:p>
        <w:p w14:paraId="3BC9BECB" w14:textId="653AFB0B" w:rsidR="0044129C" w:rsidRPr="0044129C" w:rsidRDefault="0044129C">
          <w:pPr>
            <w:pStyle w:val="TOC3"/>
            <w:tabs>
              <w:tab w:val="right" w:leader="dot" w:pos="8630"/>
            </w:tabs>
            <w:rPr>
              <w:noProof/>
            </w:rPr>
          </w:pPr>
          <w:hyperlink w:anchor="_Toc205235800" w:history="1">
            <w:r w:rsidRPr="0044129C">
              <w:rPr>
                <w:rStyle w:val="Hyperlink"/>
                <w:rFonts w:ascii="Times New Roman" w:eastAsia="Times New Roman" w:hAnsi="Times New Roman" w:cs="Times New Roman"/>
                <w:noProof/>
              </w:rPr>
              <w:t>3.10.3 Validation Landscape</w:t>
            </w:r>
            <w:r w:rsidRPr="0044129C">
              <w:rPr>
                <w:noProof/>
                <w:webHidden/>
              </w:rPr>
              <w:tab/>
            </w:r>
            <w:r w:rsidRPr="0044129C">
              <w:rPr>
                <w:noProof/>
                <w:webHidden/>
              </w:rPr>
              <w:fldChar w:fldCharType="begin"/>
            </w:r>
            <w:r w:rsidRPr="0044129C">
              <w:rPr>
                <w:noProof/>
                <w:webHidden/>
              </w:rPr>
              <w:instrText xml:space="preserve"> PAGEREF _Toc205235800 \h </w:instrText>
            </w:r>
            <w:r w:rsidRPr="0044129C">
              <w:rPr>
                <w:noProof/>
                <w:webHidden/>
              </w:rPr>
            </w:r>
            <w:r w:rsidRPr="0044129C">
              <w:rPr>
                <w:noProof/>
                <w:webHidden/>
              </w:rPr>
              <w:fldChar w:fldCharType="separate"/>
            </w:r>
            <w:r w:rsidRPr="0044129C">
              <w:rPr>
                <w:noProof/>
                <w:webHidden/>
              </w:rPr>
              <w:t>20</w:t>
            </w:r>
            <w:r w:rsidRPr="0044129C">
              <w:rPr>
                <w:noProof/>
                <w:webHidden/>
              </w:rPr>
              <w:fldChar w:fldCharType="end"/>
            </w:r>
          </w:hyperlink>
        </w:p>
        <w:p w14:paraId="45A95361" w14:textId="66C2E18B" w:rsidR="0044129C" w:rsidRPr="0044129C" w:rsidRDefault="0044129C">
          <w:pPr>
            <w:pStyle w:val="TOC3"/>
            <w:tabs>
              <w:tab w:val="right" w:leader="dot" w:pos="8630"/>
            </w:tabs>
            <w:rPr>
              <w:noProof/>
            </w:rPr>
          </w:pPr>
          <w:hyperlink w:anchor="_Toc205235801" w:history="1">
            <w:r w:rsidRPr="0044129C">
              <w:rPr>
                <w:rStyle w:val="Hyperlink"/>
                <w:rFonts w:ascii="Times New Roman" w:eastAsia="Times New Roman" w:hAnsi="Times New Roman" w:cs="Times New Roman"/>
                <w:noProof/>
              </w:rPr>
              <w:t>3.10.4 From Model to Message</w:t>
            </w:r>
            <w:r w:rsidRPr="0044129C">
              <w:rPr>
                <w:noProof/>
                <w:webHidden/>
              </w:rPr>
              <w:tab/>
            </w:r>
            <w:r w:rsidRPr="0044129C">
              <w:rPr>
                <w:noProof/>
                <w:webHidden/>
              </w:rPr>
              <w:fldChar w:fldCharType="begin"/>
            </w:r>
            <w:r w:rsidRPr="0044129C">
              <w:rPr>
                <w:noProof/>
                <w:webHidden/>
              </w:rPr>
              <w:instrText xml:space="preserve"> PAGEREF _Toc205235801 \h </w:instrText>
            </w:r>
            <w:r w:rsidRPr="0044129C">
              <w:rPr>
                <w:noProof/>
                <w:webHidden/>
              </w:rPr>
            </w:r>
            <w:r w:rsidRPr="0044129C">
              <w:rPr>
                <w:noProof/>
                <w:webHidden/>
              </w:rPr>
              <w:fldChar w:fldCharType="separate"/>
            </w:r>
            <w:r w:rsidRPr="0044129C">
              <w:rPr>
                <w:noProof/>
                <w:webHidden/>
              </w:rPr>
              <w:t>20</w:t>
            </w:r>
            <w:r w:rsidRPr="0044129C">
              <w:rPr>
                <w:noProof/>
                <w:webHidden/>
              </w:rPr>
              <w:fldChar w:fldCharType="end"/>
            </w:r>
          </w:hyperlink>
        </w:p>
        <w:p w14:paraId="0BF07DB8" w14:textId="67A22D5F" w:rsidR="0044129C" w:rsidRPr="0044129C" w:rsidRDefault="0044129C">
          <w:pPr>
            <w:pStyle w:val="TOC1"/>
            <w:tabs>
              <w:tab w:val="right" w:leader="dot" w:pos="8630"/>
            </w:tabs>
            <w:rPr>
              <w:noProof/>
            </w:rPr>
          </w:pPr>
          <w:hyperlink w:anchor="_Toc205235802" w:history="1">
            <w:r w:rsidRPr="0044129C">
              <w:rPr>
                <w:rStyle w:val="Hyperlink"/>
                <w:rFonts w:ascii="Times New Roman" w:hAnsi="Times New Roman" w:cs="Times New Roman"/>
                <w:noProof/>
              </w:rPr>
              <w:t>Part II – Formalism: Operators and Ontology</w:t>
            </w:r>
            <w:r w:rsidRPr="0044129C">
              <w:rPr>
                <w:noProof/>
                <w:webHidden/>
              </w:rPr>
              <w:tab/>
            </w:r>
            <w:r w:rsidRPr="0044129C">
              <w:rPr>
                <w:noProof/>
                <w:webHidden/>
              </w:rPr>
              <w:fldChar w:fldCharType="begin"/>
            </w:r>
            <w:r w:rsidRPr="0044129C">
              <w:rPr>
                <w:noProof/>
                <w:webHidden/>
              </w:rPr>
              <w:instrText xml:space="preserve"> PAGEREF _Toc205235802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2413A847" w14:textId="2B60E0B5" w:rsidR="0044129C" w:rsidRPr="0044129C" w:rsidRDefault="0044129C">
          <w:pPr>
            <w:pStyle w:val="TOC2"/>
            <w:tabs>
              <w:tab w:val="right" w:leader="dot" w:pos="8630"/>
            </w:tabs>
            <w:rPr>
              <w:noProof/>
            </w:rPr>
          </w:pPr>
          <w:hyperlink w:anchor="_Toc205235803" w:history="1">
            <w:r w:rsidRPr="0044129C">
              <w:rPr>
                <w:rStyle w:val="Hyperlink"/>
                <w:rFonts w:ascii="Times New Roman" w:hAnsi="Times New Roman" w:cs="Times New Roman"/>
                <w:noProof/>
              </w:rPr>
              <w:t>3.11 – Category Theory and Recursive Functors</w:t>
            </w:r>
            <w:r w:rsidRPr="0044129C">
              <w:rPr>
                <w:noProof/>
                <w:webHidden/>
              </w:rPr>
              <w:tab/>
            </w:r>
            <w:r w:rsidRPr="0044129C">
              <w:rPr>
                <w:noProof/>
                <w:webHidden/>
              </w:rPr>
              <w:fldChar w:fldCharType="begin"/>
            </w:r>
            <w:r w:rsidRPr="0044129C">
              <w:rPr>
                <w:noProof/>
                <w:webHidden/>
              </w:rPr>
              <w:instrText xml:space="preserve"> PAGEREF _Toc205235803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212B7A9F" w14:textId="17E75DBE" w:rsidR="0044129C" w:rsidRPr="0044129C" w:rsidRDefault="0044129C">
          <w:pPr>
            <w:pStyle w:val="TOC3"/>
            <w:tabs>
              <w:tab w:val="right" w:leader="dot" w:pos="8630"/>
            </w:tabs>
            <w:rPr>
              <w:noProof/>
            </w:rPr>
          </w:pPr>
          <w:hyperlink w:anchor="_Toc205235804" w:history="1">
            <w:r w:rsidRPr="0044129C">
              <w:rPr>
                <w:rStyle w:val="Hyperlink"/>
                <w:rFonts w:ascii="Times New Roman" w:eastAsia="Times New Roman" w:hAnsi="Times New Roman" w:cs="Times New Roman"/>
                <w:noProof/>
              </w:rPr>
              <w:t>3.11.1 Objects and Morphisms in URCM</w:t>
            </w:r>
            <w:r w:rsidRPr="0044129C">
              <w:rPr>
                <w:noProof/>
                <w:webHidden/>
              </w:rPr>
              <w:tab/>
            </w:r>
            <w:r w:rsidRPr="0044129C">
              <w:rPr>
                <w:noProof/>
                <w:webHidden/>
              </w:rPr>
              <w:fldChar w:fldCharType="begin"/>
            </w:r>
            <w:r w:rsidRPr="0044129C">
              <w:rPr>
                <w:noProof/>
                <w:webHidden/>
              </w:rPr>
              <w:instrText xml:space="preserve"> PAGEREF _Toc205235804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1C0BDC89" w14:textId="1126D08C" w:rsidR="0044129C" w:rsidRPr="0044129C" w:rsidRDefault="0044129C">
          <w:pPr>
            <w:pStyle w:val="TOC3"/>
            <w:tabs>
              <w:tab w:val="right" w:leader="dot" w:pos="8630"/>
            </w:tabs>
            <w:rPr>
              <w:noProof/>
            </w:rPr>
          </w:pPr>
          <w:hyperlink w:anchor="_Toc205235805" w:history="1">
            <w:r w:rsidRPr="0044129C">
              <w:rPr>
                <w:rStyle w:val="Hyperlink"/>
                <w:rFonts w:ascii="Times New Roman" w:eastAsia="Times New Roman" w:hAnsi="Times New Roman" w:cs="Times New Roman"/>
                <w:noProof/>
              </w:rPr>
              <w:t>3.11.2 Functorial Recursion</w:t>
            </w:r>
            <w:r w:rsidRPr="0044129C">
              <w:rPr>
                <w:noProof/>
                <w:webHidden/>
              </w:rPr>
              <w:tab/>
            </w:r>
            <w:r w:rsidRPr="0044129C">
              <w:rPr>
                <w:noProof/>
                <w:webHidden/>
              </w:rPr>
              <w:fldChar w:fldCharType="begin"/>
            </w:r>
            <w:r w:rsidRPr="0044129C">
              <w:rPr>
                <w:noProof/>
                <w:webHidden/>
              </w:rPr>
              <w:instrText xml:space="preserve"> PAGEREF _Toc205235805 \h </w:instrText>
            </w:r>
            <w:r w:rsidRPr="0044129C">
              <w:rPr>
                <w:noProof/>
                <w:webHidden/>
              </w:rPr>
            </w:r>
            <w:r w:rsidRPr="0044129C">
              <w:rPr>
                <w:noProof/>
                <w:webHidden/>
              </w:rPr>
              <w:fldChar w:fldCharType="separate"/>
            </w:r>
            <w:r w:rsidRPr="0044129C">
              <w:rPr>
                <w:noProof/>
                <w:webHidden/>
              </w:rPr>
              <w:t>21</w:t>
            </w:r>
            <w:r w:rsidRPr="0044129C">
              <w:rPr>
                <w:noProof/>
                <w:webHidden/>
              </w:rPr>
              <w:fldChar w:fldCharType="end"/>
            </w:r>
          </w:hyperlink>
        </w:p>
        <w:p w14:paraId="0E184525" w14:textId="48A2D357" w:rsidR="0044129C" w:rsidRPr="0044129C" w:rsidRDefault="0044129C">
          <w:pPr>
            <w:pStyle w:val="TOC3"/>
            <w:tabs>
              <w:tab w:val="right" w:leader="dot" w:pos="8630"/>
            </w:tabs>
            <w:rPr>
              <w:noProof/>
            </w:rPr>
          </w:pPr>
          <w:hyperlink w:anchor="_Toc205235806" w:history="1">
            <w:r w:rsidRPr="0044129C">
              <w:rPr>
                <w:rStyle w:val="Hyperlink"/>
                <w:rFonts w:ascii="Times New Roman" w:eastAsia="Times New Roman" w:hAnsi="Times New Roman" w:cs="Times New Roman"/>
                <w:noProof/>
              </w:rPr>
              <w:t>3.11.3 Commutative Diagrams and Observer Preservation</w:t>
            </w:r>
            <w:r w:rsidRPr="0044129C">
              <w:rPr>
                <w:noProof/>
                <w:webHidden/>
              </w:rPr>
              <w:tab/>
            </w:r>
            <w:r w:rsidRPr="0044129C">
              <w:rPr>
                <w:noProof/>
                <w:webHidden/>
              </w:rPr>
              <w:fldChar w:fldCharType="begin"/>
            </w:r>
            <w:r w:rsidRPr="0044129C">
              <w:rPr>
                <w:noProof/>
                <w:webHidden/>
              </w:rPr>
              <w:instrText xml:space="preserve"> PAGEREF _Toc205235806 \h </w:instrText>
            </w:r>
            <w:r w:rsidRPr="0044129C">
              <w:rPr>
                <w:noProof/>
                <w:webHidden/>
              </w:rPr>
            </w:r>
            <w:r w:rsidRPr="0044129C">
              <w:rPr>
                <w:noProof/>
                <w:webHidden/>
              </w:rPr>
              <w:fldChar w:fldCharType="separate"/>
            </w:r>
            <w:r w:rsidRPr="0044129C">
              <w:rPr>
                <w:noProof/>
                <w:webHidden/>
              </w:rPr>
              <w:t>22</w:t>
            </w:r>
            <w:r w:rsidRPr="0044129C">
              <w:rPr>
                <w:noProof/>
                <w:webHidden/>
              </w:rPr>
              <w:fldChar w:fldCharType="end"/>
            </w:r>
          </w:hyperlink>
        </w:p>
        <w:p w14:paraId="542159F5" w14:textId="76828153" w:rsidR="0044129C" w:rsidRPr="0044129C" w:rsidRDefault="0044129C">
          <w:pPr>
            <w:pStyle w:val="TOC3"/>
            <w:tabs>
              <w:tab w:val="right" w:leader="dot" w:pos="8630"/>
            </w:tabs>
            <w:rPr>
              <w:noProof/>
            </w:rPr>
          </w:pPr>
          <w:hyperlink w:anchor="_Toc205235807" w:history="1">
            <w:r w:rsidRPr="0044129C">
              <w:rPr>
                <w:rStyle w:val="Hyperlink"/>
                <w:rFonts w:ascii="Times New Roman" w:eastAsia="Times New Roman" w:hAnsi="Times New Roman" w:cs="Times New Roman"/>
                <w:noProof/>
              </w:rPr>
              <w:t>3.11.4 Category-Theoretic Signatures of URCM</w:t>
            </w:r>
            <w:r w:rsidRPr="0044129C">
              <w:rPr>
                <w:noProof/>
                <w:webHidden/>
              </w:rPr>
              <w:tab/>
            </w:r>
            <w:r w:rsidRPr="0044129C">
              <w:rPr>
                <w:noProof/>
                <w:webHidden/>
              </w:rPr>
              <w:fldChar w:fldCharType="begin"/>
            </w:r>
            <w:r w:rsidRPr="0044129C">
              <w:rPr>
                <w:noProof/>
                <w:webHidden/>
              </w:rPr>
              <w:instrText xml:space="preserve"> PAGEREF _Toc205235807 \h </w:instrText>
            </w:r>
            <w:r w:rsidRPr="0044129C">
              <w:rPr>
                <w:noProof/>
                <w:webHidden/>
              </w:rPr>
            </w:r>
            <w:r w:rsidRPr="0044129C">
              <w:rPr>
                <w:noProof/>
                <w:webHidden/>
              </w:rPr>
              <w:fldChar w:fldCharType="separate"/>
            </w:r>
            <w:r w:rsidRPr="0044129C">
              <w:rPr>
                <w:noProof/>
                <w:webHidden/>
              </w:rPr>
              <w:t>22</w:t>
            </w:r>
            <w:r w:rsidRPr="0044129C">
              <w:rPr>
                <w:noProof/>
                <w:webHidden/>
              </w:rPr>
              <w:fldChar w:fldCharType="end"/>
            </w:r>
          </w:hyperlink>
        </w:p>
        <w:p w14:paraId="1E84EAB7" w14:textId="5C0BCC11" w:rsidR="0044129C" w:rsidRPr="0044129C" w:rsidRDefault="0044129C">
          <w:pPr>
            <w:pStyle w:val="TOC3"/>
            <w:tabs>
              <w:tab w:val="right" w:leader="dot" w:pos="8630"/>
            </w:tabs>
            <w:rPr>
              <w:noProof/>
            </w:rPr>
          </w:pPr>
          <w:hyperlink w:anchor="_Toc205235808" w:history="1">
            <w:r w:rsidRPr="0044129C">
              <w:rPr>
                <w:rStyle w:val="Hyperlink"/>
                <w:rFonts w:ascii="Times New Roman" w:eastAsia="Times New Roman" w:hAnsi="Times New Roman" w:cs="Times New Roman"/>
                <w:noProof/>
              </w:rPr>
              <w:t>3.11.5 Why Category Theory?</w:t>
            </w:r>
            <w:r w:rsidRPr="0044129C">
              <w:rPr>
                <w:noProof/>
                <w:webHidden/>
              </w:rPr>
              <w:tab/>
            </w:r>
            <w:r w:rsidRPr="0044129C">
              <w:rPr>
                <w:noProof/>
                <w:webHidden/>
              </w:rPr>
              <w:fldChar w:fldCharType="begin"/>
            </w:r>
            <w:r w:rsidRPr="0044129C">
              <w:rPr>
                <w:noProof/>
                <w:webHidden/>
              </w:rPr>
              <w:instrText xml:space="preserve"> PAGEREF _Toc205235808 \h </w:instrText>
            </w:r>
            <w:r w:rsidRPr="0044129C">
              <w:rPr>
                <w:noProof/>
                <w:webHidden/>
              </w:rPr>
            </w:r>
            <w:r w:rsidRPr="0044129C">
              <w:rPr>
                <w:noProof/>
                <w:webHidden/>
              </w:rPr>
              <w:fldChar w:fldCharType="separate"/>
            </w:r>
            <w:r w:rsidRPr="0044129C">
              <w:rPr>
                <w:noProof/>
                <w:webHidden/>
              </w:rPr>
              <w:t>22</w:t>
            </w:r>
            <w:r w:rsidRPr="0044129C">
              <w:rPr>
                <w:noProof/>
                <w:webHidden/>
              </w:rPr>
              <w:fldChar w:fldCharType="end"/>
            </w:r>
          </w:hyperlink>
        </w:p>
        <w:p w14:paraId="6C2D38BB" w14:textId="696BF0D2" w:rsidR="0044129C" w:rsidRPr="0044129C" w:rsidRDefault="0044129C">
          <w:pPr>
            <w:pStyle w:val="TOC2"/>
            <w:tabs>
              <w:tab w:val="right" w:leader="dot" w:pos="8630"/>
            </w:tabs>
            <w:rPr>
              <w:noProof/>
            </w:rPr>
          </w:pPr>
          <w:hyperlink w:anchor="_Toc205235809" w:history="1">
            <w:r w:rsidRPr="0044129C">
              <w:rPr>
                <w:rStyle w:val="Hyperlink"/>
                <w:rFonts w:ascii="Times New Roman" w:hAnsi="Times New Roman" w:cs="Times New Roman"/>
                <w:noProof/>
              </w:rPr>
              <w:t>3.12 – Operator Convergence and Stability: From R̂′ to Ô_τ</w:t>
            </w:r>
            <w:r w:rsidRPr="0044129C">
              <w:rPr>
                <w:noProof/>
                <w:webHidden/>
              </w:rPr>
              <w:tab/>
            </w:r>
            <w:r w:rsidRPr="0044129C">
              <w:rPr>
                <w:noProof/>
                <w:webHidden/>
              </w:rPr>
              <w:fldChar w:fldCharType="begin"/>
            </w:r>
            <w:r w:rsidRPr="0044129C">
              <w:rPr>
                <w:noProof/>
                <w:webHidden/>
              </w:rPr>
              <w:instrText xml:space="preserve"> PAGEREF _Toc205235809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1DE65E5D" w14:textId="14FC1584" w:rsidR="0044129C" w:rsidRPr="0044129C" w:rsidRDefault="0044129C">
          <w:pPr>
            <w:pStyle w:val="TOC3"/>
            <w:tabs>
              <w:tab w:val="right" w:leader="dot" w:pos="8630"/>
            </w:tabs>
            <w:rPr>
              <w:noProof/>
            </w:rPr>
          </w:pPr>
          <w:hyperlink w:anchor="_Toc205235810" w:history="1">
            <w:r w:rsidRPr="0044129C">
              <w:rPr>
                <w:rStyle w:val="Hyperlink"/>
                <w:rFonts w:ascii="Times New Roman" w:hAnsi="Times New Roman" w:cs="Times New Roman"/>
                <w:noProof/>
              </w:rPr>
              <w:t>3.12.1 Recursion as an Operator Series</w:t>
            </w:r>
            <w:r w:rsidRPr="0044129C">
              <w:rPr>
                <w:noProof/>
                <w:webHidden/>
              </w:rPr>
              <w:tab/>
            </w:r>
            <w:r w:rsidRPr="0044129C">
              <w:rPr>
                <w:noProof/>
                <w:webHidden/>
              </w:rPr>
              <w:fldChar w:fldCharType="begin"/>
            </w:r>
            <w:r w:rsidRPr="0044129C">
              <w:rPr>
                <w:noProof/>
                <w:webHidden/>
              </w:rPr>
              <w:instrText xml:space="preserve"> PAGEREF _Toc205235810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29BED626" w14:textId="09E12AE5" w:rsidR="0044129C" w:rsidRPr="0044129C" w:rsidRDefault="0044129C">
          <w:pPr>
            <w:pStyle w:val="TOC3"/>
            <w:tabs>
              <w:tab w:val="right" w:leader="dot" w:pos="8630"/>
            </w:tabs>
            <w:rPr>
              <w:noProof/>
            </w:rPr>
          </w:pPr>
          <w:hyperlink w:anchor="_Toc205235811" w:history="1">
            <w:r w:rsidRPr="0044129C">
              <w:rPr>
                <w:rStyle w:val="Hyperlink"/>
                <w:rFonts w:ascii="Times New Roman" w:hAnsi="Times New Roman" w:cs="Times New Roman"/>
                <w:noProof/>
              </w:rPr>
              <w:t>3.12.2 Spectral Stability and Operator Norms</w:t>
            </w:r>
            <w:r w:rsidRPr="0044129C">
              <w:rPr>
                <w:noProof/>
                <w:webHidden/>
              </w:rPr>
              <w:tab/>
            </w:r>
            <w:r w:rsidRPr="0044129C">
              <w:rPr>
                <w:noProof/>
                <w:webHidden/>
              </w:rPr>
              <w:fldChar w:fldCharType="begin"/>
            </w:r>
            <w:r w:rsidRPr="0044129C">
              <w:rPr>
                <w:noProof/>
                <w:webHidden/>
              </w:rPr>
              <w:instrText xml:space="preserve"> PAGEREF _Toc205235811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192A4AC5" w14:textId="482370DD" w:rsidR="0044129C" w:rsidRPr="0044129C" w:rsidRDefault="0044129C">
          <w:pPr>
            <w:pStyle w:val="TOC3"/>
            <w:tabs>
              <w:tab w:val="right" w:leader="dot" w:pos="8630"/>
            </w:tabs>
            <w:rPr>
              <w:noProof/>
            </w:rPr>
          </w:pPr>
          <w:hyperlink w:anchor="_Toc205235812" w:history="1">
            <w:r w:rsidRPr="0044129C">
              <w:rPr>
                <w:rStyle w:val="Hyperlink"/>
                <w:rFonts w:ascii="Times New Roman" w:hAnsi="Times New Roman" w:cs="Times New Roman"/>
                <w:noProof/>
              </w:rPr>
              <w:t>3.12.3 Emergence of Ô_τ: The Stability Envelope</w:t>
            </w:r>
            <w:r w:rsidRPr="0044129C">
              <w:rPr>
                <w:noProof/>
                <w:webHidden/>
              </w:rPr>
              <w:tab/>
            </w:r>
            <w:r w:rsidRPr="0044129C">
              <w:rPr>
                <w:noProof/>
                <w:webHidden/>
              </w:rPr>
              <w:fldChar w:fldCharType="begin"/>
            </w:r>
            <w:r w:rsidRPr="0044129C">
              <w:rPr>
                <w:noProof/>
                <w:webHidden/>
              </w:rPr>
              <w:instrText xml:space="preserve"> PAGEREF _Toc205235812 \h </w:instrText>
            </w:r>
            <w:r w:rsidRPr="0044129C">
              <w:rPr>
                <w:noProof/>
                <w:webHidden/>
              </w:rPr>
            </w:r>
            <w:r w:rsidRPr="0044129C">
              <w:rPr>
                <w:noProof/>
                <w:webHidden/>
              </w:rPr>
              <w:fldChar w:fldCharType="separate"/>
            </w:r>
            <w:r w:rsidRPr="0044129C">
              <w:rPr>
                <w:noProof/>
                <w:webHidden/>
              </w:rPr>
              <w:t>23</w:t>
            </w:r>
            <w:r w:rsidRPr="0044129C">
              <w:rPr>
                <w:noProof/>
                <w:webHidden/>
              </w:rPr>
              <w:fldChar w:fldCharType="end"/>
            </w:r>
          </w:hyperlink>
        </w:p>
        <w:p w14:paraId="06832EAD" w14:textId="2C0EDA2D" w:rsidR="0044129C" w:rsidRPr="0044129C" w:rsidRDefault="0044129C">
          <w:pPr>
            <w:pStyle w:val="TOC3"/>
            <w:tabs>
              <w:tab w:val="right" w:leader="dot" w:pos="8630"/>
            </w:tabs>
            <w:rPr>
              <w:noProof/>
            </w:rPr>
          </w:pPr>
          <w:hyperlink w:anchor="_Toc205235813" w:history="1">
            <w:r w:rsidRPr="0044129C">
              <w:rPr>
                <w:rStyle w:val="Hyperlink"/>
                <w:rFonts w:ascii="Times New Roman" w:hAnsi="Times New Roman" w:cs="Times New Roman"/>
                <w:noProof/>
              </w:rPr>
              <w:t>3.12.4 Convergence Classes in URCM</w:t>
            </w:r>
            <w:r w:rsidRPr="0044129C">
              <w:rPr>
                <w:noProof/>
                <w:webHidden/>
              </w:rPr>
              <w:tab/>
            </w:r>
            <w:r w:rsidRPr="0044129C">
              <w:rPr>
                <w:noProof/>
                <w:webHidden/>
              </w:rPr>
              <w:fldChar w:fldCharType="begin"/>
            </w:r>
            <w:r w:rsidRPr="0044129C">
              <w:rPr>
                <w:noProof/>
                <w:webHidden/>
              </w:rPr>
              <w:instrText xml:space="preserve"> PAGEREF _Toc205235813 \h </w:instrText>
            </w:r>
            <w:r w:rsidRPr="0044129C">
              <w:rPr>
                <w:noProof/>
                <w:webHidden/>
              </w:rPr>
            </w:r>
            <w:r w:rsidRPr="0044129C">
              <w:rPr>
                <w:noProof/>
                <w:webHidden/>
              </w:rPr>
              <w:fldChar w:fldCharType="separate"/>
            </w:r>
            <w:r w:rsidRPr="0044129C">
              <w:rPr>
                <w:noProof/>
                <w:webHidden/>
              </w:rPr>
              <w:t>24</w:t>
            </w:r>
            <w:r w:rsidRPr="0044129C">
              <w:rPr>
                <w:noProof/>
                <w:webHidden/>
              </w:rPr>
              <w:fldChar w:fldCharType="end"/>
            </w:r>
          </w:hyperlink>
        </w:p>
        <w:p w14:paraId="71A264C8" w14:textId="0CED75AB" w:rsidR="0044129C" w:rsidRPr="0044129C" w:rsidRDefault="0044129C">
          <w:pPr>
            <w:pStyle w:val="TOC3"/>
            <w:tabs>
              <w:tab w:val="right" w:leader="dot" w:pos="8630"/>
            </w:tabs>
            <w:rPr>
              <w:noProof/>
            </w:rPr>
          </w:pPr>
          <w:hyperlink w:anchor="_Toc205235814" w:history="1">
            <w:r w:rsidRPr="0044129C">
              <w:rPr>
                <w:rStyle w:val="Hyperlink"/>
                <w:rFonts w:ascii="Times New Roman" w:hAnsi="Times New Roman" w:cs="Times New Roman"/>
                <w:noProof/>
              </w:rPr>
              <w:t>3.12.5 Cosmological Implication</w:t>
            </w:r>
            <w:r w:rsidRPr="0044129C">
              <w:rPr>
                <w:noProof/>
                <w:webHidden/>
              </w:rPr>
              <w:tab/>
            </w:r>
            <w:r w:rsidRPr="0044129C">
              <w:rPr>
                <w:noProof/>
                <w:webHidden/>
              </w:rPr>
              <w:fldChar w:fldCharType="begin"/>
            </w:r>
            <w:r w:rsidRPr="0044129C">
              <w:rPr>
                <w:noProof/>
                <w:webHidden/>
              </w:rPr>
              <w:instrText xml:space="preserve"> PAGEREF _Toc205235814 \h </w:instrText>
            </w:r>
            <w:r w:rsidRPr="0044129C">
              <w:rPr>
                <w:noProof/>
                <w:webHidden/>
              </w:rPr>
            </w:r>
            <w:r w:rsidRPr="0044129C">
              <w:rPr>
                <w:noProof/>
                <w:webHidden/>
              </w:rPr>
              <w:fldChar w:fldCharType="separate"/>
            </w:r>
            <w:r w:rsidRPr="0044129C">
              <w:rPr>
                <w:noProof/>
                <w:webHidden/>
              </w:rPr>
              <w:t>24</w:t>
            </w:r>
            <w:r w:rsidRPr="0044129C">
              <w:rPr>
                <w:noProof/>
                <w:webHidden/>
              </w:rPr>
              <w:fldChar w:fldCharType="end"/>
            </w:r>
          </w:hyperlink>
        </w:p>
        <w:p w14:paraId="7E0146DC" w14:textId="67B29495" w:rsidR="0044129C" w:rsidRPr="0044129C" w:rsidRDefault="0044129C">
          <w:pPr>
            <w:pStyle w:val="TOC2"/>
            <w:tabs>
              <w:tab w:val="right" w:leader="dot" w:pos="8630"/>
            </w:tabs>
            <w:rPr>
              <w:noProof/>
            </w:rPr>
          </w:pPr>
          <w:hyperlink w:anchor="_Toc205235815" w:history="1">
            <w:r w:rsidRPr="0044129C">
              <w:rPr>
                <w:rStyle w:val="Hyperlink"/>
                <w:rFonts w:ascii="Times New Roman" w:hAnsi="Times New Roman" w:cs="Times New Roman"/>
                <w:noProof/>
              </w:rPr>
              <w:t>3.13 Hilbert Layering and Bounce Spectral Logic</w:t>
            </w:r>
            <w:r w:rsidRPr="0044129C">
              <w:rPr>
                <w:noProof/>
                <w:webHidden/>
              </w:rPr>
              <w:tab/>
            </w:r>
            <w:r w:rsidRPr="0044129C">
              <w:rPr>
                <w:noProof/>
                <w:webHidden/>
              </w:rPr>
              <w:fldChar w:fldCharType="begin"/>
            </w:r>
            <w:r w:rsidRPr="0044129C">
              <w:rPr>
                <w:noProof/>
                <w:webHidden/>
              </w:rPr>
              <w:instrText xml:space="preserve"> PAGEREF _Toc205235815 \h </w:instrText>
            </w:r>
            <w:r w:rsidRPr="0044129C">
              <w:rPr>
                <w:noProof/>
                <w:webHidden/>
              </w:rPr>
            </w:r>
            <w:r w:rsidRPr="0044129C">
              <w:rPr>
                <w:noProof/>
                <w:webHidden/>
              </w:rPr>
              <w:fldChar w:fldCharType="separate"/>
            </w:r>
            <w:r w:rsidRPr="0044129C">
              <w:rPr>
                <w:noProof/>
                <w:webHidden/>
              </w:rPr>
              <w:t>24</w:t>
            </w:r>
            <w:r w:rsidRPr="0044129C">
              <w:rPr>
                <w:noProof/>
                <w:webHidden/>
              </w:rPr>
              <w:fldChar w:fldCharType="end"/>
            </w:r>
          </w:hyperlink>
        </w:p>
        <w:p w14:paraId="12087005" w14:textId="6054EF6B" w:rsidR="0044129C" w:rsidRPr="0044129C" w:rsidRDefault="0044129C">
          <w:pPr>
            <w:pStyle w:val="TOC3"/>
            <w:tabs>
              <w:tab w:val="right" w:leader="dot" w:pos="8630"/>
            </w:tabs>
            <w:rPr>
              <w:noProof/>
            </w:rPr>
          </w:pPr>
          <w:hyperlink w:anchor="_Toc205235816" w:history="1">
            <w:r w:rsidRPr="0044129C">
              <w:rPr>
                <w:rStyle w:val="Hyperlink"/>
                <w:rFonts w:ascii="Times New Roman" w:hAnsi="Times New Roman" w:cs="Times New Roman"/>
                <w:noProof/>
              </w:rPr>
              <w:t>3.13.1 Layered Hilbert Topology</w:t>
            </w:r>
            <w:r w:rsidRPr="0044129C">
              <w:rPr>
                <w:noProof/>
                <w:webHidden/>
              </w:rPr>
              <w:tab/>
            </w:r>
            <w:r w:rsidRPr="0044129C">
              <w:rPr>
                <w:noProof/>
                <w:webHidden/>
              </w:rPr>
              <w:fldChar w:fldCharType="begin"/>
            </w:r>
            <w:r w:rsidRPr="0044129C">
              <w:rPr>
                <w:noProof/>
                <w:webHidden/>
              </w:rPr>
              <w:instrText xml:space="preserve"> PAGEREF _Toc205235816 \h </w:instrText>
            </w:r>
            <w:r w:rsidRPr="0044129C">
              <w:rPr>
                <w:noProof/>
                <w:webHidden/>
              </w:rPr>
            </w:r>
            <w:r w:rsidRPr="0044129C">
              <w:rPr>
                <w:noProof/>
                <w:webHidden/>
              </w:rPr>
              <w:fldChar w:fldCharType="separate"/>
            </w:r>
            <w:r w:rsidRPr="0044129C">
              <w:rPr>
                <w:noProof/>
                <w:webHidden/>
              </w:rPr>
              <w:t>25</w:t>
            </w:r>
            <w:r w:rsidRPr="0044129C">
              <w:rPr>
                <w:noProof/>
                <w:webHidden/>
              </w:rPr>
              <w:fldChar w:fldCharType="end"/>
            </w:r>
          </w:hyperlink>
        </w:p>
        <w:p w14:paraId="68BE1A4C" w14:textId="65F31D2F" w:rsidR="0044129C" w:rsidRPr="0044129C" w:rsidRDefault="0044129C">
          <w:pPr>
            <w:pStyle w:val="TOC3"/>
            <w:tabs>
              <w:tab w:val="right" w:leader="dot" w:pos="8630"/>
            </w:tabs>
            <w:rPr>
              <w:noProof/>
            </w:rPr>
          </w:pPr>
          <w:hyperlink w:anchor="_Toc205235817" w:history="1">
            <w:r w:rsidRPr="0044129C">
              <w:rPr>
                <w:rStyle w:val="Hyperlink"/>
                <w:rFonts w:ascii="Times New Roman" w:hAnsi="Times New Roman" w:cs="Times New Roman"/>
                <w:noProof/>
              </w:rPr>
              <w:t>3.13.2 Bounce-Induced Spectral Compression</w:t>
            </w:r>
            <w:r w:rsidRPr="0044129C">
              <w:rPr>
                <w:noProof/>
                <w:webHidden/>
              </w:rPr>
              <w:tab/>
            </w:r>
            <w:r w:rsidRPr="0044129C">
              <w:rPr>
                <w:noProof/>
                <w:webHidden/>
              </w:rPr>
              <w:fldChar w:fldCharType="begin"/>
            </w:r>
            <w:r w:rsidRPr="0044129C">
              <w:rPr>
                <w:noProof/>
                <w:webHidden/>
              </w:rPr>
              <w:instrText xml:space="preserve"> PAGEREF _Toc205235817 \h </w:instrText>
            </w:r>
            <w:r w:rsidRPr="0044129C">
              <w:rPr>
                <w:noProof/>
                <w:webHidden/>
              </w:rPr>
            </w:r>
            <w:r w:rsidRPr="0044129C">
              <w:rPr>
                <w:noProof/>
                <w:webHidden/>
              </w:rPr>
              <w:fldChar w:fldCharType="separate"/>
            </w:r>
            <w:r w:rsidRPr="0044129C">
              <w:rPr>
                <w:noProof/>
                <w:webHidden/>
              </w:rPr>
              <w:t>25</w:t>
            </w:r>
            <w:r w:rsidRPr="0044129C">
              <w:rPr>
                <w:noProof/>
                <w:webHidden/>
              </w:rPr>
              <w:fldChar w:fldCharType="end"/>
            </w:r>
          </w:hyperlink>
        </w:p>
        <w:p w14:paraId="6003D56F" w14:textId="143B5144" w:rsidR="0044129C" w:rsidRPr="0044129C" w:rsidRDefault="0044129C">
          <w:pPr>
            <w:pStyle w:val="TOC3"/>
            <w:tabs>
              <w:tab w:val="right" w:leader="dot" w:pos="8630"/>
            </w:tabs>
            <w:rPr>
              <w:noProof/>
            </w:rPr>
          </w:pPr>
          <w:hyperlink w:anchor="_Toc205235818" w:history="1">
            <w:r w:rsidRPr="0044129C">
              <w:rPr>
                <w:rStyle w:val="Hyperlink"/>
                <w:rFonts w:ascii="Times New Roman" w:hAnsi="Times New Roman" w:cs="Times New Roman"/>
                <w:noProof/>
              </w:rPr>
              <w:t>3.13.3 Spectral Logic and Observable Signatures</w:t>
            </w:r>
            <w:r w:rsidRPr="0044129C">
              <w:rPr>
                <w:noProof/>
                <w:webHidden/>
              </w:rPr>
              <w:tab/>
            </w:r>
            <w:r w:rsidRPr="0044129C">
              <w:rPr>
                <w:noProof/>
                <w:webHidden/>
              </w:rPr>
              <w:fldChar w:fldCharType="begin"/>
            </w:r>
            <w:r w:rsidRPr="0044129C">
              <w:rPr>
                <w:noProof/>
                <w:webHidden/>
              </w:rPr>
              <w:instrText xml:space="preserve"> PAGEREF _Toc205235818 \h </w:instrText>
            </w:r>
            <w:r w:rsidRPr="0044129C">
              <w:rPr>
                <w:noProof/>
                <w:webHidden/>
              </w:rPr>
            </w:r>
            <w:r w:rsidRPr="0044129C">
              <w:rPr>
                <w:noProof/>
                <w:webHidden/>
              </w:rPr>
              <w:fldChar w:fldCharType="separate"/>
            </w:r>
            <w:r w:rsidRPr="0044129C">
              <w:rPr>
                <w:noProof/>
                <w:webHidden/>
              </w:rPr>
              <w:t>25</w:t>
            </w:r>
            <w:r w:rsidRPr="0044129C">
              <w:rPr>
                <w:noProof/>
                <w:webHidden/>
              </w:rPr>
              <w:fldChar w:fldCharType="end"/>
            </w:r>
          </w:hyperlink>
        </w:p>
        <w:p w14:paraId="0E1FFEE2" w14:textId="7331F3AD" w:rsidR="0044129C" w:rsidRPr="0044129C" w:rsidRDefault="0044129C">
          <w:pPr>
            <w:pStyle w:val="TOC3"/>
            <w:tabs>
              <w:tab w:val="right" w:leader="dot" w:pos="8630"/>
            </w:tabs>
            <w:rPr>
              <w:noProof/>
            </w:rPr>
          </w:pPr>
          <w:hyperlink w:anchor="_Toc205235819" w:history="1">
            <w:r w:rsidRPr="0044129C">
              <w:rPr>
                <w:rStyle w:val="Hyperlink"/>
                <w:rFonts w:ascii="Times New Roman" w:hAnsi="Times New Roman" w:cs="Times New Roman"/>
                <w:noProof/>
              </w:rPr>
              <w:t>3.13.4 Nested Cycles and Inherited Structure</w:t>
            </w:r>
            <w:r w:rsidRPr="0044129C">
              <w:rPr>
                <w:noProof/>
                <w:webHidden/>
              </w:rPr>
              <w:tab/>
            </w:r>
            <w:r w:rsidRPr="0044129C">
              <w:rPr>
                <w:noProof/>
                <w:webHidden/>
              </w:rPr>
              <w:fldChar w:fldCharType="begin"/>
            </w:r>
            <w:r w:rsidRPr="0044129C">
              <w:rPr>
                <w:noProof/>
                <w:webHidden/>
              </w:rPr>
              <w:instrText xml:space="preserve"> PAGEREF _Toc205235819 \h </w:instrText>
            </w:r>
            <w:r w:rsidRPr="0044129C">
              <w:rPr>
                <w:noProof/>
                <w:webHidden/>
              </w:rPr>
            </w:r>
            <w:r w:rsidRPr="0044129C">
              <w:rPr>
                <w:noProof/>
                <w:webHidden/>
              </w:rPr>
              <w:fldChar w:fldCharType="separate"/>
            </w:r>
            <w:r w:rsidRPr="0044129C">
              <w:rPr>
                <w:noProof/>
                <w:webHidden/>
              </w:rPr>
              <w:t>26</w:t>
            </w:r>
            <w:r w:rsidRPr="0044129C">
              <w:rPr>
                <w:noProof/>
                <w:webHidden/>
              </w:rPr>
              <w:fldChar w:fldCharType="end"/>
            </w:r>
          </w:hyperlink>
        </w:p>
        <w:p w14:paraId="7C81EBBB" w14:textId="5C424806" w:rsidR="0044129C" w:rsidRPr="0044129C" w:rsidRDefault="0044129C">
          <w:pPr>
            <w:pStyle w:val="TOC3"/>
            <w:tabs>
              <w:tab w:val="right" w:leader="dot" w:pos="8630"/>
            </w:tabs>
            <w:rPr>
              <w:noProof/>
            </w:rPr>
          </w:pPr>
          <w:hyperlink w:anchor="_Toc205235820" w:history="1">
            <w:r w:rsidRPr="0044129C">
              <w:rPr>
                <w:rStyle w:val="Hyperlink"/>
                <w:rFonts w:ascii="Times New Roman" w:hAnsi="Times New Roman" w:cs="Times New Roman"/>
                <w:noProof/>
              </w:rPr>
              <w:t>3.13.5 Implications for Quantum Cosmology</w:t>
            </w:r>
            <w:r w:rsidRPr="0044129C">
              <w:rPr>
                <w:noProof/>
                <w:webHidden/>
              </w:rPr>
              <w:tab/>
            </w:r>
            <w:r w:rsidRPr="0044129C">
              <w:rPr>
                <w:noProof/>
                <w:webHidden/>
              </w:rPr>
              <w:fldChar w:fldCharType="begin"/>
            </w:r>
            <w:r w:rsidRPr="0044129C">
              <w:rPr>
                <w:noProof/>
                <w:webHidden/>
              </w:rPr>
              <w:instrText xml:space="preserve"> PAGEREF _Toc205235820 \h </w:instrText>
            </w:r>
            <w:r w:rsidRPr="0044129C">
              <w:rPr>
                <w:noProof/>
                <w:webHidden/>
              </w:rPr>
            </w:r>
            <w:r w:rsidRPr="0044129C">
              <w:rPr>
                <w:noProof/>
                <w:webHidden/>
              </w:rPr>
              <w:fldChar w:fldCharType="separate"/>
            </w:r>
            <w:r w:rsidRPr="0044129C">
              <w:rPr>
                <w:noProof/>
                <w:webHidden/>
              </w:rPr>
              <w:t>26</w:t>
            </w:r>
            <w:r w:rsidRPr="0044129C">
              <w:rPr>
                <w:noProof/>
                <w:webHidden/>
              </w:rPr>
              <w:fldChar w:fldCharType="end"/>
            </w:r>
          </w:hyperlink>
        </w:p>
        <w:p w14:paraId="1F3D57A7" w14:textId="12EF6046" w:rsidR="0044129C" w:rsidRPr="0044129C" w:rsidRDefault="0044129C">
          <w:pPr>
            <w:pStyle w:val="TOC2"/>
            <w:tabs>
              <w:tab w:val="right" w:leader="dot" w:pos="8630"/>
            </w:tabs>
            <w:rPr>
              <w:noProof/>
            </w:rPr>
          </w:pPr>
          <w:hyperlink w:anchor="_Toc205235821" w:history="1">
            <w:r w:rsidRPr="0044129C">
              <w:rPr>
                <w:rStyle w:val="Hyperlink"/>
                <w:rFonts w:ascii="Times New Roman" w:hAnsi="Times New Roman" w:cs="Times New Roman"/>
                <w:noProof/>
              </w:rPr>
              <w:t>3.14 The Meta-Hamiltonian and Canonical Recursion</w:t>
            </w:r>
            <w:r w:rsidRPr="0044129C">
              <w:rPr>
                <w:noProof/>
                <w:webHidden/>
              </w:rPr>
              <w:tab/>
            </w:r>
            <w:r w:rsidRPr="0044129C">
              <w:rPr>
                <w:noProof/>
                <w:webHidden/>
              </w:rPr>
              <w:fldChar w:fldCharType="begin"/>
            </w:r>
            <w:r w:rsidRPr="0044129C">
              <w:rPr>
                <w:noProof/>
                <w:webHidden/>
              </w:rPr>
              <w:instrText xml:space="preserve"> PAGEREF _Toc205235821 \h </w:instrText>
            </w:r>
            <w:r w:rsidRPr="0044129C">
              <w:rPr>
                <w:noProof/>
                <w:webHidden/>
              </w:rPr>
            </w:r>
            <w:r w:rsidRPr="0044129C">
              <w:rPr>
                <w:noProof/>
                <w:webHidden/>
              </w:rPr>
              <w:fldChar w:fldCharType="separate"/>
            </w:r>
            <w:r w:rsidRPr="0044129C">
              <w:rPr>
                <w:noProof/>
                <w:webHidden/>
              </w:rPr>
              <w:t>27</w:t>
            </w:r>
            <w:r w:rsidRPr="0044129C">
              <w:rPr>
                <w:noProof/>
                <w:webHidden/>
              </w:rPr>
              <w:fldChar w:fldCharType="end"/>
            </w:r>
          </w:hyperlink>
        </w:p>
        <w:p w14:paraId="0F5858BE" w14:textId="1BCDA31C" w:rsidR="0044129C" w:rsidRPr="0044129C" w:rsidRDefault="0044129C">
          <w:pPr>
            <w:pStyle w:val="TOC3"/>
            <w:tabs>
              <w:tab w:val="right" w:leader="dot" w:pos="8630"/>
            </w:tabs>
            <w:rPr>
              <w:noProof/>
            </w:rPr>
          </w:pPr>
          <w:hyperlink w:anchor="_Toc205235822" w:history="1">
            <w:r w:rsidRPr="0044129C">
              <w:rPr>
                <w:rStyle w:val="Hyperlink"/>
                <w:rFonts w:ascii="Times New Roman" w:hAnsi="Times New Roman" w:cs="Times New Roman"/>
                <w:noProof/>
              </w:rPr>
              <w:t>3.14.1 From Conventional to Canonical Recursion</w:t>
            </w:r>
            <w:r w:rsidRPr="0044129C">
              <w:rPr>
                <w:noProof/>
                <w:webHidden/>
              </w:rPr>
              <w:tab/>
            </w:r>
            <w:r w:rsidRPr="0044129C">
              <w:rPr>
                <w:noProof/>
                <w:webHidden/>
              </w:rPr>
              <w:fldChar w:fldCharType="begin"/>
            </w:r>
            <w:r w:rsidRPr="0044129C">
              <w:rPr>
                <w:noProof/>
                <w:webHidden/>
              </w:rPr>
              <w:instrText xml:space="preserve"> PAGEREF _Toc205235822 \h </w:instrText>
            </w:r>
            <w:r w:rsidRPr="0044129C">
              <w:rPr>
                <w:noProof/>
                <w:webHidden/>
              </w:rPr>
            </w:r>
            <w:r w:rsidRPr="0044129C">
              <w:rPr>
                <w:noProof/>
                <w:webHidden/>
              </w:rPr>
              <w:fldChar w:fldCharType="separate"/>
            </w:r>
            <w:r w:rsidRPr="0044129C">
              <w:rPr>
                <w:noProof/>
                <w:webHidden/>
              </w:rPr>
              <w:t>27</w:t>
            </w:r>
            <w:r w:rsidRPr="0044129C">
              <w:rPr>
                <w:noProof/>
                <w:webHidden/>
              </w:rPr>
              <w:fldChar w:fldCharType="end"/>
            </w:r>
          </w:hyperlink>
        </w:p>
        <w:p w14:paraId="4B5137E8" w14:textId="38AAB498" w:rsidR="0044129C" w:rsidRPr="0044129C" w:rsidRDefault="0044129C">
          <w:pPr>
            <w:pStyle w:val="TOC3"/>
            <w:tabs>
              <w:tab w:val="right" w:leader="dot" w:pos="8630"/>
            </w:tabs>
            <w:rPr>
              <w:noProof/>
            </w:rPr>
          </w:pPr>
          <w:hyperlink w:anchor="_Toc205235823" w:history="1">
            <w:r w:rsidRPr="0044129C">
              <w:rPr>
                <w:rStyle w:val="Hyperlink"/>
                <w:rFonts w:ascii="Times New Roman" w:hAnsi="Times New Roman" w:cs="Times New Roman"/>
                <w:noProof/>
              </w:rPr>
              <w:t>3.14.2 Spectral Features of Ĥ</w:t>
            </w:r>
            <w:r w:rsidRPr="0044129C">
              <w:rPr>
                <w:rStyle w:val="Hyperlink"/>
                <w:rFonts w:ascii="Cambria Math" w:hAnsi="Cambria Math" w:cs="Cambria Math"/>
                <w:noProof/>
              </w:rPr>
              <w:t>𝕳</w:t>
            </w:r>
            <w:r w:rsidRPr="0044129C">
              <w:rPr>
                <w:noProof/>
                <w:webHidden/>
              </w:rPr>
              <w:tab/>
            </w:r>
            <w:r w:rsidRPr="0044129C">
              <w:rPr>
                <w:noProof/>
                <w:webHidden/>
              </w:rPr>
              <w:fldChar w:fldCharType="begin"/>
            </w:r>
            <w:r w:rsidRPr="0044129C">
              <w:rPr>
                <w:noProof/>
                <w:webHidden/>
              </w:rPr>
              <w:instrText xml:space="preserve"> PAGEREF _Toc205235823 \h </w:instrText>
            </w:r>
            <w:r w:rsidRPr="0044129C">
              <w:rPr>
                <w:noProof/>
                <w:webHidden/>
              </w:rPr>
            </w:r>
            <w:r w:rsidRPr="0044129C">
              <w:rPr>
                <w:noProof/>
                <w:webHidden/>
              </w:rPr>
              <w:fldChar w:fldCharType="separate"/>
            </w:r>
            <w:r w:rsidRPr="0044129C">
              <w:rPr>
                <w:noProof/>
                <w:webHidden/>
              </w:rPr>
              <w:t>27</w:t>
            </w:r>
            <w:r w:rsidRPr="0044129C">
              <w:rPr>
                <w:noProof/>
                <w:webHidden/>
              </w:rPr>
              <w:fldChar w:fldCharType="end"/>
            </w:r>
          </w:hyperlink>
        </w:p>
        <w:p w14:paraId="05DA92AE" w14:textId="0F98BBBB" w:rsidR="0044129C" w:rsidRPr="0044129C" w:rsidRDefault="0044129C">
          <w:pPr>
            <w:pStyle w:val="TOC3"/>
            <w:tabs>
              <w:tab w:val="right" w:leader="dot" w:pos="8630"/>
            </w:tabs>
            <w:rPr>
              <w:noProof/>
            </w:rPr>
          </w:pPr>
          <w:hyperlink w:anchor="_Toc205235824" w:history="1">
            <w:r w:rsidRPr="0044129C">
              <w:rPr>
                <w:rStyle w:val="Hyperlink"/>
                <w:rFonts w:ascii="Times New Roman" w:hAnsi="Times New Roman" w:cs="Times New Roman"/>
                <w:noProof/>
              </w:rPr>
              <w:t>3.14.3 Canonical Commutation and Recursion Algebra</w:t>
            </w:r>
            <w:r w:rsidRPr="0044129C">
              <w:rPr>
                <w:noProof/>
                <w:webHidden/>
              </w:rPr>
              <w:tab/>
            </w:r>
            <w:r w:rsidRPr="0044129C">
              <w:rPr>
                <w:noProof/>
                <w:webHidden/>
              </w:rPr>
              <w:fldChar w:fldCharType="begin"/>
            </w:r>
            <w:r w:rsidRPr="0044129C">
              <w:rPr>
                <w:noProof/>
                <w:webHidden/>
              </w:rPr>
              <w:instrText xml:space="preserve"> PAGEREF _Toc205235824 \h </w:instrText>
            </w:r>
            <w:r w:rsidRPr="0044129C">
              <w:rPr>
                <w:noProof/>
                <w:webHidden/>
              </w:rPr>
            </w:r>
            <w:r w:rsidRPr="0044129C">
              <w:rPr>
                <w:noProof/>
                <w:webHidden/>
              </w:rPr>
              <w:fldChar w:fldCharType="separate"/>
            </w:r>
            <w:r w:rsidRPr="0044129C">
              <w:rPr>
                <w:noProof/>
                <w:webHidden/>
              </w:rPr>
              <w:t>28</w:t>
            </w:r>
            <w:r w:rsidRPr="0044129C">
              <w:rPr>
                <w:noProof/>
                <w:webHidden/>
              </w:rPr>
              <w:fldChar w:fldCharType="end"/>
            </w:r>
          </w:hyperlink>
        </w:p>
        <w:p w14:paraId="2D39D70F" w14:textId="0BD304C0" w:rsidR="0044129C" w:rsidRPr="0044129C" w:rsidRDefault="0044129C">
          <w:pPr>
            <w:pStyle w:val="TOC3"/>
            <w:tabs>
              <w:tab w:val="right" w:leader="dot" w:pos="8630"/>
            </w:tabs>
            <w:rPr>
              <w:noProof/>
            </w:rPr>
          </w:pPr>
          <w:hyperlink w:anchor="_Toc205235825" w:history="1">
            <w:r w:rsidRPr="0044129C">
              <w:rPr>
                <w:rStyle w:val="Hyperlink"/>
                <w:rFonts w:ascii="Times New Roman" w:hAnsi="Times New Roman" w:cs="Times New Roman"/>
                <w:noProof/>
              </w:rPr>
              <w:t>3.14.4 Simulation Metrics and Phase Evolution</w:t>
            </w:r>
            <w:r w:rsidRPr="0044129C">
              <w:rPr>
                <w:noProof/>
                <w:webHidden/>
              </w:rPr>
              <w:tab/>
            </w:r>
            <w:r w:rsidRPr="0044129C">
              <w:rPr>
                <w:noProof/>
                <w:webHidden/>
              </w:rPr>
              <w:fldChar w:fldCharType="begin"/>
            </w:r>
            <w:r w:rsidRPr="0044129C">
              <w:rPr>
                <w:noProof/>
                <w:webHidden/>
              </w:rPr>
              <w:instrText xml:space="preserve"> PAGEREF _Toc205235825 \h </w:instrText>
            </w:r>
            <w:r w:rsidRPr="0044129C">
              <w:rPr>
                <w:noProof/>
                <w:webHidden/>
              </w:rPr>
            </w:r>
            <w:r w:rsidRPr="0044129C">
              <w:rPr>
                <w:noProof/>
                <w:webHidden/>
              </w:rPr>
              <w:fldChar w:fldCharType="separate"/>
            </w:r>
            <w:r w:rsidRPr="0044129C">
              <w:rPr>
                <w:noProof/>
                <w:webHidden/>
              </w:rPr>
              <w:t>28</w:t>
            </w:r>
            <w:r w:rsidRPr="0044129C">
              <w:rPr>
                <w:noProof/>
                <w:webHidden/>
              </w:rPr>
              <w:fldChar w:fldCharType="end"/>
            </w:r>
          </w:hyperlink>
        </w:p>
        <w:p w14:paraId="1EFC169E" w14:textId="2EAAA829" w:rsidR="0044129C" w:rsidRPr="0044129C" w:rsidRDefault="0044129C">
          <w:pPr>
            <w:pStyle w:val="TOC3"/>
            <w:tabs>
              <w:tab w:val="right" w:leader="dot" w:pos="8630"/>
            </w:tabs>
            <w:rPr>
              <w:noProof/>
            </w:rPr>
          </w:pPr>
          <w:hyperlink w:anchor="_Toc205235826" w:history="1">
            <w:r w:rsidRPr="0044129C">
              <w:rPr>
                <w:rStyle w:val="Hyperlink"/>
                <w:rFonts w:ascii="Times New Roman" w:hAnsi="Times New Roman" w:cs="Times New Roman"/>
                <w:noProof/>
              </w:rPr>
              <w:t>3.14.5 Implication: A Universe That Recurses Canonically</w:t>
            </w:r>
            <w:r w:rsidRPr="0044129C">
              <w:rPr>
                <w:noProof/>
                <w:webHidden/>
              </w:rPr>
              <w:tab/>
            </w:r>
            <w:r w:rsidRPr="0044129C">
              <w:rPr>
                <w:noProof/>
                <w:webHidden/>
              </w:rPr>
              <w:fldChar w:fldCharType="begin"/>
            </w:r>
            <w:r w:rsidRPr="0044129C">
              <w:rPr>
                <w:noProof/>
                <w:webHidden/>
              </w:rPr>
              <w:instrText xml:space="preserve"> PAGEREF _Toc205235826 \h </w:instrText>
            </w:r>
            <w:r w:rsidRPr="0044129C">
              <w:rPr>
                <w:noProof/>
                <w:webHidden/>
              </w:rPr>
            </w:r>
            <w:r w:rsidRPr="0044129C">
              <w:rPr>
                <w:noProof/>
                <w:webHidden/>
              </w:rPr>
              <w:fldChar w:fldCharType="separate"/>
            </w:r>
            <w:r w:rsidRPr="0044129C">
              <w:rPr>
                <w:noProof/>
                <w:webHidden/>
              </w:rPr>
              <w:t>28</w:t>
            </w:r>
            <w:r w:rsidRPr="0044129C">
              <w:rPr>
                <w:noProof/>
                <w:webHidden/>
              </w:rPr>
              <w:fldChar w:fldCharType="end"/>
            </w:r>
          </w:hyperlink>
        </w:p>
        <w:p w14:paraId="47FC7FC4" w14:textId="38C41A45" w:rsidR="0044129C" w:rsidRPr="0044129C" w:rsidRDefault="0044129C">
          <w:pPr>
            <w:pStyle w:val="TOC2"/>
            <w:tabs>
              <w:tab w:val="right" w:leader="dot" w:pos="8630"/>
            </w:tabs>
            <w:rPr>
              <w:noProof/>
            </w:rPr>
          </w:pPr>
          <w:hyperlink w:anchor="_Toc205235827" w:history="1">
            <w:r w:rsidRPr="0044129C">
              <w:rPr>
                <w:rStyle w:val="Hyperlink"/>
                <w:rFonts w:ascii="Times New Roman" w:hAnsi="Times New Roman" w:cs="Times New Roman"/>
                <w:noProof/>
              </w:rPr>
              <w:t>3.15 Entropy as an Operator: Spectral Maps and Attractors</w:t>
            </w:r>
            <w:r w:rsidRPr="0044129C">
              <w:rPr>
                <w:noProof/>
                <w:webHidden/>
              </w:rPr>
              <w:tab/>
            </w:r>
            <w:r w:rsidRPr="0044129C">
              <w:rPr>
                <w:noProof/>
                <w:webHidden/>
              </w:rPr>
              <w:fldChar w:fldCharType="begin"/>
            </w:r>
            <w:r w:rsidRPr="0044129C">
              <w:rPr>
                <w:noProof/>
                <w:webHidden/>
              </w:rPr>
              <w:instrText xml:space="preserve"> PAGEREF _Toc205235827 \h </w:instrText>
            </w:r>
            <w:r w:rsidRPr="0044129C">
              <w:rPr>
                <w:noProof/>
                <w:webHidden/>
              </w:rPr>
            </w:r>
            <w:r w:rsidRPr="0044129C">
              <w:rPr>
                <w:noProof/>
                <w:webHidden/>
              </w:rPr>
              <w:fldChar w:fldCharType="separate"/>
            </w:r>
            <w:r w:rsidRPr="0044129C">
              <w:rPr>
                <w:noProof/>
                <w:webHidden/>
              </w:rPr>
              <w:t>29</w:t>
            </w:r>
            <w:r w:rsidRPr="0044129C">
              <w:rPr>
                <w:noProof/>
                <w:webHidden/>
              </w:rPr>
              <w:fldChar w:fldCharType="end"/>
            </w:r>
          </w:hyperlink>
        </w:p>
        <w:p w14:paraId="3CBE7046" w14:textId="1FB614AF" w:rsidR="0044129C" w:rsidRPr="0044129C" w:rsidRDefault="0044129C">
          <w:pPr>
            <w:pStyle w:val="TOC3"/>
            <w:tabs>
              <w:tab w:val="right" w:leader="dot" w:pos="8630"/>
            </w:tabs>
            <w:rPr>
              <w:noProof/>
            </w:rPr>
          </w:pPr>
          <w:hyperlink w:anchor="_Toc205235828" w:history="1">
            <w:r w:rsidRPr="0044129C">
              <w:rPr>
                <w:rStyle w:val="Hyperlink"/>
                <w:rFonts w:ascii="Times New Roman" w:hAnsi="Times New Roman" w:cs="Times New Roman"/>
                <w:noProof/>
              </w:rPr>
              <w:t>3.15.1 Defining Ŝ in the URCM Framework</w:t>
            </w:r>
            <w:r w:rsidRPr="0044129C">
              <w:rPr>
                <w:noProof/>
                <w:webHidden/>
              </w:rPr>
              <w:tab/>
            </w:r>
            <w:r w:rsidRPr="0044129C">
              <w:rPr>
                <w:noProof/>
                <w:webHidden/>
              </w:rPr>
              <w:fldChar w:fldCharType="begin"/>
            </w:r>
            <w:r w:rsidRPr="0044129C">
              <w:rPr>
                <w:noProof/>
                <w:webHidden/>
              </w:rPr>
              <w:instrText xml:space="preserve"> PAGEREF _Toc205235828 \h </w:instrText>
            </w:r>
            <w:r w:rsidRPr="0044129C">
              <w:rPr>
                <w:noProof/>
                <w:webHidden/>
              </w:rPr>
            </w:r>
            <w:r w:rsidRPr="0044129C">
              <w:rPr>
                <w:noProof/>
                <w:webHidden/>
              </w:rPr>
              <w:fldChar w:fldCharType="separate"/>
            </w:r>
            <w:r w:rsidRPr="0044129C">
              <w:rPr>
                <w:noProof/>
                <w:webHidden/>
              </w:rPr>
              <w:t>29</w:t>
            </w:r>
            <w:r w:rsidRPr="0044129C">
              <w:rPr>
                <w:noProof/>
                <w:webHidden/>
              </w:rPr>
              <w:fldChar w:fldCharType="end"/>
            </w:r>
          </w:hyperlink>
        </w:p>
        <w:p w14:paraId="70E600BF" w14:textId="00F4B08D" w:rsidR="0044129C" w:rsidRPr="0044129C" w:rsidRDefault="0044129C">
          <w:pPr>
            <w:pStyle w:val="TOC3"/>
            <w:tabs>
              <w:tab w:val="right" w:leader="dot" w:pos="8630"/>
            </w:tabs>
            <w:rPr>
              <w:noProof/>
            </w:rPr>
          </w:pPr>
          <w:hyperlink w:anchor="_Toc205235829" w:history="1">
            <w:r w:rsidRPr="0044129C">
              <w:rPr>
                <w:rStyle w:val="Hyperlink"/>
                <w:rFonts w:ascii="Times New Roman" w:hAnsi="Times New Roman" w:cs="Times New Roman"/>
                <w:noProof/>
              </w:rPr>
              <w:t>3.15.2 Spectral Maps Across Recursions</w:t>
            </w:r>
            <w:r w:rsidRPr="0044129C">
              <w:rPr>
                <w:noProof/>
                <w:webHidden/>
              </w:rPr>
              <w:tab/>
            </w:r>
            <w:r w:rsidRPr="0044129C">
              <w:rPr>
                <w:noProof/>
                <w:webHidden/>
              </w:rPr>
              <w:fldChar w:fldCharType="begin"/>
            </w:r>
            <w:r w:rsidRPr="0044129C">
              <w:rPr>
                <w:noProof/>
                <w:webHidden/>
              </w:rPr>
              <w:instrText xml:space="preserve"> PAGEREF _Toc205235829 \h </w:instrText>
            </w:r>
            <w:r w:rsidRPr="0044129C">
              <w:rPr>
                <w:noProof/>
                <w:webHidden/>
              </w:rPr>
            </w:r>
            <w:r w:rsidRPr="0044129C">
              <w:rPr>
                <w:noProof/>
                <w:webHidden/>
              </w:rPr>
              <w:fldChar w:fldCharType="separate"/>
            </w:r>
            <w:r w:rsidRPr="0044129C">
              <w:rPr>
                <w:noProof/>
                <w:webHidden/>
              </w:rPr>
              <w:t>29</w:t>
            </w:r>
            <w:r w:rsidRPr="0044129C">
              <w:rPr>
                <w:noProof/>
                <w:webHidden/>
              </w:rPr>
              <w:fldChar w:fldCharType="end"/>
            </w:r>
          </w:hyperlink>
        </w:p>
        <w:p w14:paraId="42B79EFD" w14:textId="3042EC5C" w:rsidR="0044129C" w:rsidRPr="0044129C" w:rsidRDefault="0044129C">
          <w:pPr>
            <w:pStyle w:val="TOC3"/>
            <w:tabs>
              <w:tab w:val="right" w:leader="dot" w:pos="8630"/>
            </w:tabs>
            <w:rPr>
              <w:noProof/>
            </w:rPr>
          </w:pPr>
          <w:hyperlink w:anchor="_Toc205235830" w:history="1">
            <w:r w:rsidRPr="0044129C">
              <w:rPr>
                <w:rStyle w:val="Hyperlink"/>
                <w:rFonts w:ascii="Times New Roman" w:hAnsi="Times New Roman" w:cs="Times New Roman"/>
                <w:noProof/>
              </w:rPr>
              <w:t>3.15.3 Operator Action and Recursion Stability</w:t>
            </w:r>
            <w:r w:rsidRPr="0044129C">
              <w:rPr>
                <w:noProof/>
                <w:webHidden/>
              </w:rPr>
              <w:tab/>
            </w:r>
            <w:r w:rsidRPr="0044129C">
              <w:rPr>
                <w:noProof/>
                <w:webHidden/>
              </w:rPr>
              <w:fldChar w:fldCharType="begin"/>
            </w:r>
            <w:r w:rsidRPr="0044129C">
              <w:rPr>
                <w:noProof/>
                <w:webHidden/>
              </w:rPr>
              <w:instrText xml:space="preserve"> PAGEREF _Toc205235830 \h </w:instrText>
            </w:r>
            <w:r w:rsidRPr="0044129C">
              <w:rPr>
                <w:noProof/>
                <w:webHidden/>
              </w:rPr>
            </w:r>
            <w:r w:rsidRPr="0044129C">
              <w:rPr>
                <w:noProof/>
                <w:webHidden/>
              </w:rPr>
              <w:fldChar w:fldCharType="separate"/>
            </w:r>
            <w:r w:rsidRPr="0044129C">
              <w:rPr>
                <w:noProof/>
                <w:webHidden/>
              </w:rPr>
              <w:t>30</w:t>
            </w:r>
            <w:r w:rsidRPr="0044129C">
              <w:rPr>
                <w:noProof/>
                <w:webHidden/>
              </w:rPr>
              <w:fldChar w:fldCharType="end"/>
            </w:r>
          </w:hyperlink>
        </w:p>
        <w:p w14:paraId="195B36A4" w14:textId="4687187D" w:rsidR="0044129C" w:rsidRPr="0044129C" w:rsidRDefault="0044129C">
          <w:pPr>
            <w:pStyle w:val="TOC3"/>
            <w:tabs>
              <w:tab w:val="right" w:leader="dot" w:pos="8630"/>
            </w:tabs>
            <w:rPr>
              <w:noProof/>
            </w:rPr>
          </w:pPr>
          <w:hyperlink w:anchor="_Toc205235831" w:history="1">
            <w:r w:rsidRPr="0044129C">
              <w:rPr>
                <w:rStyle w:val="Hyperlink"/>
                <w:rFonts w:ascii="Times New Roman" w:hAnsi="Times New Roman" w:cs="Times New Roman"/>
                <w:noProof/>
              </w:rPr>
              <w:t>3.15.4 Empirical Manifestations</w:t>
            </w:r>
            <w:r w:rsidRPr="0044129C">
              <w:rPr>
                <w:noProof/>
                <w:webHidden/>
              </w:rPr>
              <w:tab/>
            </w:r>
            <w:r w:rsidRPr="0044129C">
              <w:rPr>
                <w:noProof/>
                <w:webHidden/>
              </w:rPr>
              <w:fldChar w:fldCharType="begin"/>
            </w:r>
            <w:r w:rsidRPr="0044129C">
              <w:rPr>
                <w:noProof/>
                <w:webHidden/>
              </w:rPr>
              <w:instrText xml:space="preserve"> PAGEREF _Toc205235831 \h </w:instrText>
            </w:r>
            <w:r w:rsidRPr="0044129C">
              <w:rPr>
                <w:noProof/>
                <w:webHidden/>
              </w:rPr>
            </w:r>
            <w:r w:rsidRPr="0044129C">
              <w:rPr>
                <w:noProof/>
                <w:webHidden/>
              </w:rPr>
              <w:fldChar w:fldCharType="separate"/>
            </w:r>
            <w:r w:rsidRPr="0044129C">
              <w:rPr>
                <w:noProof/>
                <w:webHidden/>
              </w:rPr>
              <w:t>30</w:t>
            </w:r>
            <w:r w:rsidRPr="0044129C">
              <w:rPr>
                <w:noProof/>
                <w:webHidden/>
              </w:rPr>
              <w:fldChar w:fldCharType="end"/>
            </w:r>
          </w:hyperlink>
        </w:p>
        <w:p w14:paraId="5B4BE62D" w14:textId="2B54B7F7" w:rsidR="0044129C" w:rsidRPr="0044129C" w:rsidRDefault="0044129C">
          <w:pPr>
            <w:pStyle w:val="TOC3"/>
            <w:tabs>
              <w:tab w:val="right" w:leader="dot" w:pos="8630"/>
            </w:tabs>
            <w:rPr>
              <w:noProof/>
            </w:rPr>
          </w:pPr>
          <w:hyperlink w:anchor="_Toc205235832" w:history="1">
            <w:r w:rsidRPr="0044129C">
              <w:rPr>
                <w:rStyle w:val="Hyperlink"/>
                <w:rFonts w:ascii="Times New Roman" w:hAnsi="Times New Roman" w:cs="Times New Roman"/>
                <w:noProof/>
              </w:rPr>
              <w:t>3.15.5 From Entropy to Structure</w:t>
            </w:r>
            <w:r w:rsidRPr="0044129C">
              <w:rPr>
                <w:noProof/>
                <w:webHidden/>
              </w:rPr>
              <w:tab/>
            </w:r>
            <w:r w:rsidRPr="0044129C">
              <w:rPr>
                <w:noProof/>
                <w:webHidden/>
              </w:rPr>
              <w:fldChar w:fldCharType="begin"/>
            </w:r>
            <w:r w:rsidRPr="0044129C">
              <w:rPr>
                <w:noProof/>
                <w:webHidden/>
              </w:rPr>
              <w:instrText xml:space="preserve"> PAGEREF _Toc205235832 \h </w:instrText>
            </w:r>
            <w:r w:rsidRPr="0044129C">
              <w:rPr>
                <w:noProof/>
                <w:webHidden/>
              </w:rPr>
            </w:r>
            <w:r w:rsidRPr="0044129C">
              <w:rPr>
                <w:noProof/>
                <w:webHidden/>
              </w:rPr>
              <w:fldChar w:fldCharType="separate"/>
            </w:r>
            <w:r w:rsidRPr="0044129C">
              <w:rPr>
                <w:noProof/>
                <w:webHidden/>
              </w:rPr>
              <w:t>30</w:t>
            </w:r>
            <w:r w:rsidRPr="0044129C">
              <w:rPr>
                <w:noProof/>
                <w:webHidden/>
              </w:rPr>
              <w:fldChar w:fldCharType="end"/>
            </w:r>
          </w:hyperlink>
        </w:p>
        <w:p w14:paraId="09CA39D2" w14:textId="7B0BDD76" w:rsidR="0044129C" w:rsidRPr="0044129C" w:rsidRDefault="0044129C">
          <w:pPr>
            <w:pStyle w:val="TOC2"/>
            <w:tabs>
              <w:tab w:val="right" w:leader="dot" w:pos="8630"/>
            </w:tabs>
            <w:rPr>
              <w:noProof/>
            </w:rPr>
          </w:pPr>
          <w:hyperlink w:anchor="_Toc205235833" w:history="1">
            <w:r w:rsidRPr="0044129C">
              <w:rPr>
                <w:rStyle w:val="Hyperlink"/>
                <w:rFonts w:ascii="Times New Roman" w:hAnsi="Times New Roman" w:cs="Times New Roman"/>
                <w:noProof/>
              </w:rPr>
              <w:t>3.16 Algebraic Structures of C, S, B, P, T, and R</w:t>
            </w:r>
            <w:r w:rsidRPr="0044129C">
              <w:rPr>
                <w:noProof/>
                <w:webHidden/>
              </w:rPr>
              <w:tab/>
            </w:r>
            <w:r w:rsidRPr="0044129C">
              <w:rPr>
                <w:noProof/>
                <w:webHidden/>
              </w:rPr>
              <w:fldChar w:fldCharType="begin"/>
            </w:r>
            <w:r w:rsidRPr="0044129C">
              <w:rPr>
                <w:noProof/>
                <w:webHidden/>
              </w:rPr>
              <w:instrText xml:space="preserve"> PAGEREF _Toc205235833 \h </w:instrText>
            </w:r>
            <w:r w:rsidRPr="0044129C">
              <w:rPr>
                <w:noProof/>
                <w:webHidden/>
              </w:rPr>
            </w:r>
            <w:r w:rsidRPr="0044129C">
              <w:rPr>
                <w:noProof/>
                <w:webHidden/>
              </w:rPr>
              <w:fldChar w:fldCharType="separate"/>
            </w:r>
            <w:r w:rsidRPr="0044129C">
              <w:rPr>
                <w:noProof/>
                <w:webHidden/>
              </w:rPr>
              <w:t>31</w:t>
            </w:r>
            <w:r w:rsidRPr="0044129C">
              <w:rPr>
                <w:noProof/>
                <w:webHidden/>
              </w:rPr>
              <w:fldChar w:fldCharType="end"/>
            </w:r>
          </w:hyperlink>
        </w:p>
        <w:p w14:paraId="2E18EF3A" w14:textId="422A78FF" w:rsidR="0044129C" w:rsidRPr="0044129C" w:rsidRDefault="0044129C">
          <w:pPr>
            <w:pStyle w:val="TOC3"/>
            <w:tabs>
              <w:tab w:val="right" w:leader="dot" w:pos="8630"/>
            </w:tabs>
            <w:rPr>
              <w:noProof/>
            </w:rPr>
          </w:pPr>
          <w:hyperlink w:anchor="_Toc205235834" w:history="1">
            <w:r w:rsidRPr="0044129C">
              <w:rPr>
                <w:rStyle w:val="Hyperlink"/>
                <w:rFonts w:ascii="Times New Roman" w:hAnsi="Times New Roman" w:cs="Times New Roman"/>
                <w:noProof/>
              </w:rPr>
              <w:t>3.16.1 Operator Identities and Intuitive Roles</w:t>
            </w:r>
            <w:r w:rsidRPr="0044129C">
              <w:rPr>
                <w:noProof/>
                <w:webHidden/>
              </w:rPr>
              <w:tab/>
            </w:r>
            <w:r w:rsidRPr="0044129C">
              <w:rPr>
                <w:noProof/>
                <w:webHidden/>
              </w:rPr>
              <w:fldChar w:fldCharType="begin"/>
            </w:r>
            <w:r w:rsidRPr="0044129C">
              <w:rPr>
                <w:noProof/>
                <w:webHidden/>
              </w:rPr>
              <w:instrText xml:space="preserve"> PAGEREF _Toc205235834 \h </w:instrText>
            </w:r>
            <w:r w:rsidRPr="0044129C">
              <w:rPr>
                <w:noProof/>
                <w:webHidden/>
              </w:rPr>
            </w:r>
            <w:r w:rsidRPr="0044129C">
              <w:rPr>
                <w:noProof/>
                <w:webHidden/>
              </w:rPr>
              <w:fldChar w:fldCharType="separate"/>
            </w:r>
            <w:r w:rsidRPr="0044129C">
              <w:rPr>
                <w:noProof/>
                <w:webHidden/>
              </w:rPr>
              <w:t>31</w:t>
            </w:r>
            <w:r w:rsidRPr="0044129C">
              <w:rPr>
                <w:noProof/>
                <w:webHidden/>
              </w:rPr>
              <w:fldChar w:fldCharType="end"/>
            </w:r>
          </w:hyperlink>
        </w:p>
        <w:p w14:paraId="0D9E57EB" w14:textId="671600D3" w:rsidR="0044129C" w:rsidRPr="0044129C" w:rsidRDefault="0044129C">
          <w:pPr>
            <w:pStyle w:val="TOC3"/>
            <w:tabs>
              <w:tab w:val="right" w:leader="dot" w:pos="8630"/>
            </w:tabs>
            <w:rPr>
              <w:noProof/>
            </w:rPr>
          </w:pPr>
          <w:hyperlink w:anchor="_Toc205235835" w:history="1">
            <w:r w:rsidRPr="0044129C">
              <w:rPr>
                <w:rStyle w:val="Hyperlink"/>
                <w:rFonts w:ascii="Times New Roman" w:hAnsi="Times New Roman" w:cs="Times New Roman"/>
                <w:noProof/>
              </w:rPr>
              <w:t>3.16.2 Commutation and Non-Abelian Structure</w:t>
            </w:r>
            <w:r w:rsidRPr="0044129C">
              <w:rPr>
                <w:noProof/>
                <w:webHidden/>
              </w:rPr>
              <w:tab/>
            </w:r>
            <w:r w:rsidRPr="0044129C">
              <w:rPr>
                <w:noProof/>
                <w:webHidden/>
              </w:rPr>
              <w:fldChar w:fldCharType="begin"/>
            </w:r>
            <w:r w:rsidRPr="0044129C">
              <w:rPr>
                <w:noProof/>
                <w:webHidden/>
              </w:rPr>
              <w:instrText xml:space="preserve"> PAGEREF _Toc205235835 \h </w:instrText>
            </w:r>
            <w:r w:rsidRPr="0044129C">
              <w:rPr>
                <w:noProof/>
                <w:webHidden/>
              </w:rPr>
            </w:r>
            <w:r w:rsidRPr="0044129C">
              <w:rPr>
                <w:noProof/>
                <w:webHidden/>
              </w:rPr>
              <w:fldChar w:fldCharType="separate"/>
            </w:r>
            <w:r w:rsidRPr="0044129C">
              <w:rPr>
                <w:noProof/>
                <w:webHidden/>
              </w:rPr>
              <w:t>32</w:t>
            </w:r>
            <w:r w:rsidRPr="0044129C">
              <w:rPr>
                <w:noProof/>
                <w:webHidden/>
              </w:rPr>
              <w:fldChar w:fldCharType="end"/>
            </w:r>
          </w:hyperlink>
        </w:p>
        <w:p w14:paraId="0E9F8FAA" w14:textId="483F87AE" w:rsidR="0044129C" w:rsidRPr="0044129C" w:rsidRDefault="0044129C">
          <w:pPr>
            <w:pStyle w:val="TOC3"/>
            <w:tabs>
              <w:tab w:val="right" w:leader="dot" w:pos="8630"/>
            </w:tabs>
            <w:rPr>
              <w:noProof/>
            </w:rPr>
          </w:pPr>
          <w:hyperlink w:anchor="_Toc205235836" w:history="1">
            <w:r w:rsidRPr="0044129C">
              <w:rPr>
                <w:rStyle w:val="Hyperlink"/>
                <w:rFonts w:ascii="Times New Roman" w:hAnsi="Times New Roman" w:cs="Times New Roman"/>
                <w:noProof/>
              </w:rPr>
              <w:t>3.16.3 Closure and Operator Products</w:t>
            </w:r>
            <w:r w:rsidRPr="0044129C">
              <w:rPr>
                <w:noProof/>
                <w:webHidden/>
              </w:rPr>
              <w:tab/>
            </w:r>
            <w:r w:rsidRPr="0044129C">
              <w:rPr>
                <w:noProof/>
                <w:webHidden/>
              </w:rPr>
              <w:fldChar w:fldCharType="begin"/>
            </w:r>
            <w:r w:rsidRPr="0044129C">
              <w:rPr>
                <w:noProof/>
                <w:webHidden/>
              </w:rPr>
              <w:instrText xml:space="preserve"> PAGEREF _Toc205235836 \h </w:instrText>
            </w:r>
            <w:r w:rsidRPr="0044129C">
              <w:rPr>
                <w:noProof/>
                <w:webHidden/>
              </w:rPr>
            </w:r>
            <w:r w:rsidRPr="0044129C">
              <w:rPr>
                <w:noProof/>
                <w:webHidden/>
              </w:rPr>
              <w:fldChar w:fldCharType="separate"/>
            </w:r>
            <w:r w:rsidRPr="0044129C">
              <w:rPr>
                <w:noProof/>
                <w:webHidden/>
              </w:rPr>
              <w:t>32</w:t>
            </w:r>
            <w:r w:rsidRPr="0044129C">
              <w:rPr>
                <w:noProof/>
                <w:webHidden/>
              </w:rPr>
              <w:fldChar w:fldCharType="end"/>
            </w:r>
          </w:hyperlink>
        </w:p>
        <w:p w14:paraId="1A573691" w14:textId="17323050" w:rsidR="0044129C" w:rsidRPr="0044129C" w:rsidRDefault="0044129C">
          <w:pPr>
            <w:pStyle w:val="TOC3"/>
            <w:tabs>
              <w:tab w:val="right" w:leader="dot" w:pos="8630"/>
            </w:tabs>
            <w:rPr>
              <w:noProof/>
            </w:rPr>
          </w:pPr>
          <w:hyperlink w:anchor="_Toc205235837" w:history="1">
            <w:r w:rsidRPr="0044129C">
              <w:rPr>
                <w:rStyle w:val="Hyperlink"/>
                <w:rFonts w:ascii="Times New Roman" w:hAnsi="Times New Roman" w:cs="Times New Roman"/>
                <w:noProof/>
              </w:rPr>
              <w:t>3.16.4 Algebraic Table of Relations</w:t>
            </w:r>
            <w:r w:rsidRPr="0044129C">
              <w:rPr>
                <w:noProof/>
                <w:webHidden/>
              </w:rPr>
              <w:tab/>
            </w:r>
            <w:r w:rsidRPr="0044129C">
              <w:rPr>
                <w:noProof/>
                <w:webHidden/>
              </w:rPr>
              <w:fldChar w:fldCharType="begin"/>
            </w:r>
            <w:r w:rsidRPr="0044129C">
              <w:rPr>
                <w:noProof/>
                <w:webHidden/>
              </w:rPr>
              <w:instrText xml:space="preserve"> PAGEREF _Toc205235837 \h </w:instrText>
            </w:r>
            <w:r w:rsidRPr="0044129C">
              <w:rPr>
                <w:noProof/>
                <w:webHidden/>
              </w:rPr>
            </w:r>
            <w:r w:rsidRPr="0044129C">
              <w:rPr>
                <w:noProof/>
                <w:webHidden/>
              </w:rPr>
              <w:fldChar w:fldCharType="separate"/>
            </w:r>
            <w:r w:rsidRPr="0044129C">
              <w:rPr>
                <w:noProof/>
                <w:webHidden/>
              </w:rPr>
              <w:t>32</w:t>
            </w:r>
            <w:r w:rsidRPr="0044129C">
              <w:rPr>
                <w:noProof/>
                <w:webHidden/>
              </w:rPr>
              <w:fldChar w:fldCharType="end"/>
            </w:r>
          </w:hyperlink>
        </w:p>
        <w:p w14:paraId="1ED508EF" w14:textId="341EFCA1" w:rsidR="0044129C" w:rsidRPr="0044129C" w:rsidRDefault="0044129C">
          <w:pPr>
            <w:pStyle w:val="TOC3"/>
            <w:tabs>
              <w:tab w:val="right" w:leader="dot" w:pos="8630"/>
            </w:tabs>
            <w:rPr>
              <w:noProof/>
            </w:rPr>
          </w:pPr>
          <w:hyperlink w:anchor="_Toc205235838" w:history="1">
            <w:r w:rsidRPr="0044129C">
              <w:rPr>
                <w:rStyle w:val="Hyperlink"/>
                <w:rFonts w:ascii="Times New Roman" w:hAnsi="Times New Roman" w:cs="Times New Roman"/>
                <w:noProof/>
              </w:rPr>
              <w:t>3.16.5 Implication: Symbolic Cosmology</w:t>
            </w:r>
            <w:r w:rsidRPr="0044129C">
              <w:rPr>
                <w:noProof/>
                <w:webHidden/>
              </w:rPr>
              <w:tab/>
            </w:r>
            <w:r w:rsidRPr="0044129C">
              <w:rPr>
                <w:noProof/>
                <w:webHidden/>
              </w:rPr>
              <w:fldChar w:fldCharType="begin"/>
            </w:r>
            <w:r w:rsidRPr="0044129C">
              <w:rPr>
                <w:noProof/>
                <w:webHidden/>
              </w:rPr>
              <w:instrText xml:space="preserve"> PAGEREF _Toc205235838 \h </w:instrText>
            </w:r>
            <w:r w:rsidRPr="0044129C">
              <w:rPr>
                <w:noProof/>
                <w:webHidden/>
              </w:rPr>
            </w:r>
            <w:r w:rsidRPr="0044129C">
              <w:rPr>
                <w:noProof/>
                <w:webHidden/>
              </w:rPr>
              <w:fldChar w:fldCharType="separate"/>
            </w:r>
            <w:r w:rsidRPr="0044129C">
              <w:rPr>
                <w:noProof/>
                <w:webHidden/>
              </w:rPr>
              <w:t>33</w:t>
            </w:r>
            <w:r w:rsidRPr="0044129C">
              <w:rPr>
                <w:noProof/>
                <w:webHidden/>
              </w:rPr>
              <w:fldChar w:fldCharType="end"/>
            </w:r>
          </w:hyperlink>
        </w:p>
        <w:p w14:paraId="6DC46B66" w14:textId="43B6A530" w:rsidR="0044129C" w:rsidRPr="0044129C" w:rsidRDefault="0044129C">
          <w:pPr>
            <w:pStyle w:val="TOC2"/>
            <w:tabs>
              <w:tab w:val="right" w:leader="dot" w:pos="8630"/>
            </w:tabs>
            <w:rPr>
              <w:noProof/>
            </w:rPr>
          </w:pPr>
          <w:hyperlink w:anchor="_Toc205235839" w:history="1">
            <w:r w:rsidRPr="0044129C">
              <w:rPr>
                <w:rStyle w:val="Hyperlink"/>
                <w:rFonts w:ascii="Times New Roman" w:hAnsi="Times New Roman" w:cs="Times New Roman"/>
                <w:noProof/>
              </w:rPr>
              <w:t>3.17 Time as an Emergent Gradient: dS/dτ and the Clock</w:t>
            </w:r>
            <w:r w:rsidRPr="0044129C">
              <w:rPr>
                <w:noProof/>
                <w:webHidden/>
              </w:rPr>
              <w:tab/>
            </w:r>
            <w:r w:rsidRPr="0044129C">
              <w:rPr>
                <w:noProof/>
                <w:webHidden/>
              </w:rPr>
              <w:fldChar w:fldCharType="begin"/>
            </w:r>
            <w:r w:rsidRPr="0044129C">
              <w:rPr>
                <w:noProof/>
                <w:webHidden/>
              </w:rPr>
              <w:instrText xml:space="preserve"> PAGEREF _Toc205235839 \h </w:instrText>
            </w:r>
            <w:r w:rsidRPr="0044129C">
              <w:rPr>
                <w:noProof/>
                <w:webHidden/>
              </w:rPr>
            </w:r>
            <w:r w:rsidRPr="0044129C">
              <w:rPr>
                <w:noProof/>
                <w:webHidden/>
              </w:rPr>
              <w:fldChar w:fldCharType="separate"/>
            </w:r>
            <w:r w:rsidRPr="0044129C">
              <w:rPr>
                <w:noProof/>
                <w:webHidden/>
              </w:rPr>
              <w:t>33</w:t>
            </w:r>
            <w:r w:rsidRPr="0044129C">
              <w:rPr>
                <w:noProof/>
                <w:webHidden/>
              </w:rPr>
              <w:fldChar w:fldCharType="end"/>
            </w:r>
          </w:hyperlink>
        </w:p>
        <w:p w14:paraId="23591933" w14:textId="0ACF23B9" w:rsidR="0044129C" w:rsidRPr="0044129C" w:rsidRDefault="0044129C">
          <w:pPr>
            <w:pStyle w:val="TOC3"/>
            <w:tabs>
              <w:tab w:val="right" w:leader="dot" w:pos="8630"/>
            </w:tabs>
            <w:rPr>
              <w:noProof/>
            </w:rPr>
          </w:pPr>
          <w:hyperlink w:anchor="_Toc205235840" w:history="1">
            <w:r w:rsidRPr="0044129C">
              <w:rPr>
                <w:rStyle w:val="Hyperlink"/>
                <w:rFonts w:ascii="Times New Roman" w:hAnsi="Times New Roman" w:cs="Times New Roman"/>
                <w:noProof/>
              </w:rPr>
              <w:t>3.17.1 The Entropic Derivative dS/dτ</w:t>
            </w:r>
            <w:r w:rsidRPr="0044129C">
              <w:rPr>
                <w:noProof/>
                <w:webHidden/>
              </w:rPr>
              <w:tab/>
            </w:r>
            <w:r w:rsidRPr="0044129C">
              <w:rPr>
                <w:noProof/>
                <w:webHidden/>
              </w:rPr>
              <w:fldChar w:fldCharType="begin"/>
            </w:r>
            <w:r w:rsidRPr="0044129C">
              <w:rPr>
                <w:noProof/>
                <w:webHidden/>
              </w:rPr>
              <w:instrText xml:space="preserve"> PAGEREF _Toc205235840 \h </w:instrText>
            </w:r>
            <w:r w:rsidRPr="0044129C">
              <w:rPr>
                <w:noProof/>
                <w:webHidden/>
              </w:rPr>
            </w:r>
            <w:r w:rsidRPr="0044129C">
              <w:rPr>
                <w:noProof/>
                <w:webHidden/>
              </w:rPr>
              <w:fldChar w:fldCharType="separate"/>
            </w:r>
            <w:r w:rsidRPr="0044129C">
              <w:rPr>
                <w:noProof/>
                <w:webHidden/>
              </w:rPr>
              <w:t>33</w:t>
            </w:r>
            <w:r w:rsidRPr="0044129C">
              <w:rPr>
                <w:noProof/>
                <w:webHidden/>
              </w:rPr>
              <w:fldChar w:fldCharType="end"/>
            </w:r>
          </w:hyperlink>
        </w:p>
        <w:p w14:paraId="2C2877CB" w14:textId="00F5AFA1" w:rsidR="0044129C" w:rsidRPr="0044129C" w:rsidRDefault="0044129C">
          <w:pPr>
            <w:pStyle w:val="TOC3"/>
            <w:tabs>
              <w:tab w:val="right" w:leader="dot" w:pos="8630"/>
            </w:tabs>
            <w:rPr>
              <w:noProof/>
            </w:rPr>
          </w:pPr>
          <w:hyperlink w:anchor="_Toc205235841" w:history="1">
            <w:r w:rsidRPr="0044129C">
              <w:rPr>
                <w:rStyle w:val="Hyperlink"/>
                <w:rFonts w:ascii="Times New Roman" w:hAnsi="Times New Roman" w:cs="Times New Roman"/>
                <w:noProof/>
              </w:rPr>
              <w:t>3.17.2 The Clock as a Gradient Sensor</w:t>
            </w:r>
            <w:r w:rsidRPr="0044129C">
              <w:rPr>
                <w:noProof/>
                <w:webHidden/>
              </w:rPr>
              <w:tab/>
            </w:r>
            <w:r w:rsidRPr="0044129C">
              <w:rPr>
                <w:noProof/>
                <w:webHidden/>
              </w:rPr>
              <w:fldChar w:fldCharType="begin"/>
            </w:r>
            <w:r w:rsidRPr="0044129C">
              <w:rPr>
                <w:noProof/>
                <w:webHidden/>
              </w:rPr>
              <w:instrText xml:space="preserve"> PAGEREF _Toc205235841 \h </w:instrText>
            </w:r>
            <w:r w:rsidRPr="0044129C">
              <w:rPr>
                <w:noProof/>
                <w:webHidden/>
              </w:rPr>
            </w:r>
            <w:r w:rsidRPr="0044129C">
              <w:rPr>
                <w:noProof/>
                <w:webHidden/>
              </w:rPr>
              <w:fldChar w:fldCharType="separate"/>
            </w:r>
            <w:r w:rsidRPr="0044129C">
              <w:rPr>
                <w:noProof/>
                <w:webHidden/>
              </w:rPr>
              <w:t>34</w:t>
            </w:r>
            <w:r w:rsidRPr="0044129C">
              <w:rPr>
                <w:noProof/>
                <w:webHidden/>
              </w:rPr>
              <w:fldChar w:fldCharType="end"/>
            </w:r>
          </w:hyperlink>
        </w:p>
        <w:p w14:paraId="27887E6A" w14:textId="203AC338" w:rsidR="0044129C" w:rsidRPr="0044129C" w:rsidRDefault="0044129C">
          <w:pPr>
            <w:pStyle w:val="TOC3"/>
            <w:tabs>
              <w:tab w:val="right" w:leader="dot" w:pos="8630"/>
            </w:tabs>
            <w:rPr>
              <w:noProof/>
            </w:rPr>
          </w:pPr>
          <w:hyperlink w:anchor="_Toc205235842" w:history="1">
            <w:r w:rsidRPr="0044129C">
              <w:rPr>
                <w:rStyle w:val="Hyperlink"/>
                <w:rFonts w:ascii="Times New Roman" w:hAnsi="Times New Roman" w:cs="Times New Roman"/>
                <w:noProof/>
              </w:rPr>
              <w:t>3.17.3 Time Reversal and Bounce Asymmetry</w:t>
            </w:r>
            <w:r w:rsidRPr="0044129C">
              <w:rPr>
                <w:noProof/>
                <w:webHidden/>
              </w:rPr>
              <w:tab/>
            </w:r>
            <w:r w:rsidRPr="0044129C">
              <w:rPr>
                <w:noProof/>
                <w:webHidden/>
              </w:rPr>
              <w:fldChar w:fldCharType="begin"/>
            </w:r>
            <w:r w:rsidRPr="0044129C">
              <w:rPr>
                <w:noProof/>
                <w:webHidden/>
              </w:rPr>
              <w:instrText xml:space="preserve"> PAGEREF _Toc205235842 \h </w:instrText>
            </w:r>
            <w:r w:rsidRPr="0044129C">
              <w:rPr>
                <w:noProof/>
                <w:webHidden/>
              </w:rPr>
            </w:r>
            <w:r w:rsidRPr="0044129C">
              <w:rPr>
                <w:noProof/>
                <w:webHidden/>
              </w:rPr>
              <w:fldChar w:fldCharType="separate"/>
            </w:r>
            <w:r w:rsidRPr="0044129C">
              <w:rPr>
                <w:noProof/>
                <w:webHidden/>
              </w:rPr>
              <w:t>34</w:t>
            </w:r>
            <w:r w:rsidRPr="0044129C">
              <w:rPr>
                <w:noProof/>
                <w:webHidden/>
              </w:rPr>
              <w:fldChar w:fldCharType="end"/>
            </w:r>
          </w:hyperlink>
        </w:p>
        <w:p w14:paraId="3A666FEA" w14:textId="4475D0A1" w:rsidR="0044129C" w:rsidRPr="0044129C" w:rsidRDefault="0044129C">
          <w:pPr>
            <w:pStyle w:val="TOC3"/>
            <w:tabs>
              <w:tab w:val="right" w:leader="dot" w:pos="8630"/>
            </w:tabs>
            <w:rPr>
              <w:noProof/>
            </w:rPr>
          </w:pPr>
          <w:hyperlink w:anchor="_Toc205235843" w:history="1">
            <w:r w:rsidRPr="0044129C">
              <w:rPr>
                <w:rStyle w:val="Hyperlink"/>
                <w:rFonts w:ascii="Times New Roman" w:hAnsi="Times New Roman" w:cs="Times New Roman"/>
                <w:noProof/>
              </w:rPr>
              <w:t>3.17.4 Temporal Phase Locking and Recursion Cycles</w:t>
            </w:r>
            <w:r w:rsidRPr="0044129C">
              <w:rPr>
                <w:noProof/>
                <w:webHidden/>
              </w:rPr>
              <w:tab/>
            </w:r>
            <w:r w:rsidRPr="0044129C">
              <w:rPr>
                <w:noProof/>
                <w:webHidden/>
              </w:rPr>
              <w:fldChar w:fldCharType="begin"/>
            </w:r>
            <w:r w:rsidRPr="0044129C">
              <w:rPr>
                <w:noProof/>
                <w:webHidden/>
              </w:rPr>
              <w:instrText xml:space="preserve"> PAGEREF _Toc205235843 \h </w:instrText>
            </w:r>
            <w:r w:rsidRPr="0044129C">
              <w:rPr>
                <w:noProof/>
                <w:webHidden/>
              </w:rPr>
            </w:r>
            <w:r w:rsidRPr="0044129C">
              <w:rPr>
                <w:noProof/>
                <w:webHidden/>
              </w:rPr>
              <w:fldChar w:fldCharType="separate"/>
            </w:r>
            <w:r w:rsidRPr="0044129C">
              <w:rPr>
                <w:noProof/>
                <w:webHidden/>
              </w:rPr>
              <w:t>34</w:t>
            </w:r>
            <w:r w:rsidRPr="0044129C">
              <w:rPr>
                <w:noProof/>
                <w:webHidden/>
              </w:rPr>
              <w:fldChar w:fldCharType="end"/>
            </w:r>
          </w:hyperlink>
        </w:p>
        <w:p w14:paraId="06E041D2" w14:textId="5DD19FEA" w:rsidR="0044129C" w:rsidRPr="0044129C" w:rsidRDefault="0044129C">
          <w:pPr>
            <w:pStyle w:val="TOC3"/>
            <w:tabs>
              <w:tab w:val="right" w:leader="dot" w:pos="8630"/>
            </w:tabs>
            <w:rPr>
              <w:noProof/>
            </w:rPr>
          </w:pPr>
          <w:hyperlink w:anchor="_Toc205235844" w:history="1">
            <w:r w:rsidRPr="0044129C">
              <w:rPr>
                <w:rStyle w:val="Hyperlink"/>
                <w:rFonts w:ascii="Times New Roman" w:hAnsi="Times New Roman" w:cs="Times New Roman"/>
                <w:noProof/>
              </w:rPr>
              <w:t>3.17.5 Implication: Time as Relational Structure</w:t>
            </w:r>
            <w:r w:rsidRPr="0044129C">
              <w:rPr>
                <w:noProof/>
                <w:webHidden/>
              </w:rPr>
              <w:tab/>
            </w:r>
            <w:r w:rsidRPr="0044129C">
              <w:rPr>
                <w:noProof/>
                <w:webHidden/>
              </w:rPr>
              <w:fldChar w:fldCharType="begin"/>
            </w:r>
            <w:r w:rsidRPr="0044129C">
              <w:rPr>
                <w:noProof/>
                <w:webHidden/>
              </w:rPr>
              <w:instrText xml:space="preserve"> PAGEREF _Toc205235844 \h </w:instrText>
            </w:r>
            <w:r w:rsidRPr="0044129C">
              <w:rPr>
                <w:noProof/>
                <w:webHidden/>
              </w:rPr>
            </w:r>
            <w:r w:rsidRPr="0044129C">
              <w:rPr>
                <w:noProof/>
                <w:webHidden/>
              </w:rPr>
              <w:fldChar w:fldCharType="separate"/>
            </w:r>
            <w:r w:rsidRPr="0044129C">
              <w:rPr>
                <w:noProof/>
                <w:webHidden/>
              </w:rPr>
              <w:t>35</w:t>
            </w:r>
            <w:r w:rsidRPr="0044129C">
              <w:rPr>
                <w:noProof/>
                <w:webHidden/>
              </w:rPr>
              <w:fldChar w:fldCharType="end"/>
            </w:r>
          </w:hyperlink>
        </w:p>
        <w:p w14:paraId="6449D8A6" w14:textId="2583ACEB" w:rsidR="0044129C" w:rsidRPr="0044129C" w:rsidRDefault="0044129C">
          <w:pPr>
            <w:pStyle w:val="TOC2"/>
            <w:tabs>
              <w:tab w:val="right" w:leader="dot" w:pos="8630"/>
            </w:tabs>
            <w:rPr>
              <w:noProof/>
            </w:rPr>
          </w:pPr>
          <w:hyperlink w:anchor="_Toc205235845" w:history="1">
            <w:r w:rsidRPr="0044129C">
              <w:rPr>
                <w:rStyle w:val="Hyperlink"/>
                <w:rFonts w:ascii="Times New Roman" w:hAnsi="Times New Roman" w:cs="Times New Roman"/>
                <w:noProof/>
              </w:rPr>
              <w:t>3.18 Encoding Reality: From Quantum Codes to Cosmological Operators</w:t>
            </w:r>
            <w:r w:rsidRPr="0044129C">
              <w:rPr>
                <w:noProof/>
                <w:webHidden/>
              </w:rPr>
              <w:tab/>
            </w:r>
            <w:r w:rsidRPr="0044129C">
              <w:rPr>
                <w:noProof/>
                <w:webHidden/>
              </w:rPr>
              <w:fldChar w:fldCharType="begin"/>
            </w:r>
            <w:r w:rsidRPr="0044129C">
              <w:rPr>
                <w:noProof/>
                <w:webHidden/>
              </w:rPr>
              <w:instrText xml:space="preserve"> PAGEREF _Toc205235845 \h </w:instrText>
            </w:r>
            <w:r w:rsidRPr="0044129C">
              <w:rPr>
                <w:noProof/>
                <w:webHidden/>
              </w:rPr>
            </w:r>
            <w:r w:rsidRPr="0044129C">
              <w:rPr>
                <w:noProof/>
                <w:webHidden/>
              </w:rPr>
              <w:fldChar w:fldCharType="separate"/>
            </w:r>
            <w:r w:rsidRPr="0044129C">
              <w:rPr>
                <w:noProof/>
                <w:webHidden/>
              </w:rPr>
              <w:t>35</w:t>
            </w:r>
            <w:r w:rsidRPr="0044129C">
              <w:rPr>
                <w:noProof/>
                <w:webHidden/>
              </w:rPr>
              <w:fldChar w:fldCharType="end"/>
            </w:r>
          </w:hyperlink>
        </w:p>
        <w:p w14:paraId="00093D76" w14:textId="1B836CE5" w:rsidR="0044129C" w:rsidRPr="0044129C" w:rsidRDefault="0044129C">
          <w:pPr>
            <w:pStyle w:val="TOC3"/>
            <w:tabs>
              <w:tab w:val="right" w:leader="dot" w:pos="8630"/>
            </w:tabs>
            <w:rPr>
              <w:noProof/>
            </w:rPr>
          </w:pPr>
          <w:hyperlink w:anchor="_Toc205235846" w:history="1">
            <w:r w:rsidRPr="0044129C">
              <w:rPr>
                <w:rStyle w:val="Hyperlink"/>
                <w:rFonts w:ascii="Times New Roman" w:eastAsiaTheme="majorEastAsia" w:hAnsi="Times New Roman" w:cs="Times New Roman"/>
                <w:noProof/>
              </w:rPr>
              <w:t>3.18.1 Quantum Coding Structures in Recursion</w:t>
            </w:r>
            <w:r w:rsidRPr="0044129C">
              <w:rPr>
                <w:noProof/>
                <w:webHidden/>
              </w:rPr>
              <w:tab/>
            </w:r>
            <w:r w:rsidRPr="0044129C">
              <w:rPr>
                <w:noProof/>
                <w:webHidden/>
              </w:rPr>
              <w:fldChar w:fldCharType="begin"/>
            </w:r>
            <w:r w:rsidRPr="0044129C">
              <w:rPr>
                <w:noProof/>
                <w:webHidden/>
              </w:rPr>
              <w:instrText xml:space="preserve"> PAGEREF _Toc205235846 \h </w:instrText>
            </w:r>
            <w:r w:rsidRPr="0044129C">
              <w:rPr>
                <w:noProof/>
                <w:webHidden/>
              </w:rPr>
            </w:r>
            <w:r w:rsidRPr="0044129C">
              <w:rPr>
                <w:noProof/>
                <w:webHidden/>
              </w:rPr>
              <w:fldChar w:fldCharType="separate"/>
            </w:r>
            <w:r w:rsidRPr="0044129C">
              <w:rPr>
                <w:noProof/>
                <w:webHidden/>
              </w:rPr>
              <w:t>36</w:t>
            </w:r>
            <w:r w:rsidRPr="0044129C">
              <w:rPr>
                <w:noProof/>
                <w:webHidden/>
              </w:rPr>
              <w:fldChar w:fldCharType="end"/>
            </w:r>
          </w:hyperlink>
        </w:p>
        <w:p w14:paraId="7D879395" w14:textId="2F537D08" w:rsidR="0044129C" w:rsidRPr="0044129C" w:rsidRDefault="0044129C">
          <w:pPr>
            <w:pStyle w:val="TOC3"/>
            <w:tabs>
              <w:tab w:val="right" w:leader="dot" w:pos="8630"/>
            </w:tabs>
            <w:rPr>
              <w:noProof/>
            </w:rPr>
          </w:pPr>
          <w:hyperlink w:anchor="_Toc205235847" w:history="1">
            <w:r w:rsidRPr="0044129C">
              <w:rPr>
                <w:rStyle w:val="Hyperlink"/>
                <w:rFonts w:ascii="Times New Roman" w:eastAsiaTheme="majorEastAsia" w:hAnsi="Times New Roman" w:cs="Times New Roman"/>
                <w:noProof/>
              </w:rPr>
              <w:t>3.18.2 The Universe as a Self-Validating Code</w:t>
            </w:r>
            <w:r w:rsidRPr="0044129C">
              <w:rPr>
                <w:noProof/>
                <w:webHidden/>
              </w:rPr>
              <w:tab/>
            </w:r>
            <w:r w:rsidRPr="0044129C">
              <w:rPr>
                <w:noProof/>
                <w:webHidden/>
              </w:rPr>
              <w:fldChar w:fldCharType="begin"/>
            </w:r>
            <w:r w:rsidRPr="0044129C">
              <w:rPr>
                <w:noProof/>
                <w:webHidden/>
              </w:rPr>
              <w:instrText xml:space="preserve"> PAGEREF _Toc205235847 \h </w:instrText>
            </w:r>
            <w:r w:rsidRPr="0044129C">
              <w:rPr>
                <w:noProof/>
                <w:webHidden/>
              </w:rPr>
            </w:r>
            <w:r w:rsidRPr="0044129C">
              <w:rPr>
                <w:noProof/>
                <w:webHidden/>
              </w:rPr>
              <w:fldChar w:fldCharType="separate"/>
            </w:r>
            <w:r w:rsidRPr="0044129C">
              <w:rPr>
                <w:noProof/>
                <w:webHidden/>
              </w:rPr>
              <w:t>36</w:t>
            </w:r>
            <w:r w:rsidRPr="0044129C">
              <w:rPr>
                <w:noProof/>
                <w:webHidden/>
              </w:rPr>
              <w:fldChar w:fldCharType="end"/>
            </w:r>
          </w:hyperlink>
        </w:p>
        <w:p w14:paraId="5535B26A" w14:textId="0F0DE9AC" w:rsidR="0044129C" w:rsidRPr="0044129C" w:rsidRDefault="0044129C">
          <w:pPr>
            <w:pStyle w:val="TOC3"/>
            <w:tabs>
              <w:tab w:val="right" w:leader="dot" w:pos="8630"/>
            </w:tabs>
            <w:rPr>
              <w:noProof/>
            </w:rPr>
          </w:pPr>
          <w:hyperlink w:anchor="_Toc205235848" w:history="1">
            <w:r w:rsidRPr="0044129C">
              <w:rPr>
                <w:rStyle w:val="Hyperlink"/>
                <w:rFonts w:ascii="Times New Roman" w:eastAsiaTheme="majorEastAsia" w:hAnsi="Times New Roman" w:cs="Times New Roman"/>
                <w:noProof/>
              </w:rPr>
              <w:t>3.18.3 Compression Fidelity and Attractor Metrics</w:t>
            </w:r>
            <w:r w:rsidRPr="0044129C">
              <w:rPr>
                <w:noProof/>
                <w:webHidden/>
              </w:rPr>
              <w:tab/>
            </w:r>
            <w:r w:rsidRPr="0044129C">
              <w:rPr>
                <w:noProof/>
                <w:webHidden/>
              </w:rPr>
              <w:fldChar w:fldCharType="begin"/>
            </w:r>
            <w:r w:rsidRPr="0044129C">
              <w:rPr>
                <w:noProof/>
                <w:webHidden/>
              </w:rPr>
              <w:instrText xml:space="preserve"> PAGEREF _Toc205235848 \h </w:instrText>
            </w:r>
            <w:r w:rsidRPr="0044129C">
              <w:rPr>
                <w:noProof/>
                <w:webHidden/>
              </w:rPr>
            </w:r>
            <w:r w:rsidRPr="0044129C">
              <w:rPr>
                <w:noProof/>
                <w:webHidden/>
              </w:rPr>
              <w:fldChar w:fldCharType="separate"/>
            </w:r>
            <w:r w:rsidRPr="0044129C">
              <w:rPr>
                <w:noProof/>
                <w:webHidden/>
              </w:rPr>
              <w:t>36</w:t>
            </w:r>
            <w:r w:rsidRPr="0044129C">
              <w:rPr>
                <w:noProof/>
                <w:webHidden/>
              </w:rPr>
              <w:fldChar w:fldCharType="end"/>
            </w:r>
          </w:hyperlink>
        </w:p>
        <w:p w14:paraId="080A7ABB" w14:textId="1D1B0925" w:rsidR="0044129C" w:rsidRPr="0044129C" w:rsidRDefault="0044129C">
          <w:pPr>
            <w:pStyle w:val="TOC3"/>
            <w:tabs>
              <w:tab w:val="right" w:leader="dot" w:pos="8630"/>
            </w:tabs>
            <w:rPr>
              <w:noProof/>
            </w:rPr>
          </w:pPr>
          <w:hyperlink w:anchor="_Toc205235849" w:history="1">
            <w:r w:rsidRPr="0044129C">
              <w:rPr>
                <w:rStyle w:val="Hyperlink"/>
                <w:rFonts w:ascii="Times New Roman" w:eastAsiaTheme="majorEastAsia" w:hAnsi="Times New Roman" w:cs="Times New Roman"/>
                <w:noProof/>
              </w:rPr>
              <w:t>3.18.4 Symbolic Grammar and Recursive Syntax</w:t>
            </w:r>
            <w:r w:rsidRPr="0044129C">
              <w:rPr>
                <w:noProof/>
                <w:webHidden/>
              </w:rPr>
              <w:tab/>
            </w:r>
            <w:r w:rsidRPr="0044129C">
              <w:rPr>
                <w:noProof/>
                <w:webHidden/>
              </w:rPr>
              <w:fldChar w:fldCharType="begin"/>
            </w:r>
            <w:r w:rsidRPr="0044129C">
              <w:rPr>
                <w:noProof/>
                <w:webHidden/>
              </w:rPr>
              <w:instrText xml:space="preserve"> PAGEREF _Toc205235849 \h </w:instrText>
            </w:r>
            <w:r w:rsidRPr="0044129C">
              <w:rPr>
                <w:noProof/>
                <w:webHidden/>
              </w:rPr>
            </w:r>
            <w:r w:rsidRPr="0044129C">
              <w:rPr>
                <w:noProof/>
                <w:webHidden/>
              </w:rPr>
              <w:fldChar w:fldCharType="separate"/>
            </w:r>
            <w:r w:rsidRPr="0044129C">
              <w:rPr>
                <w:noProof/>
                <w:webHidden/>
              </w:rPr>
              <w:t>37</w:t>
            </w:r>
            <w:r w:rsidRPr="0044129C">
              <w:rPr>
                <w:noProof/>
                <w:webHidden/>
              </w:rPr>
              <w:fldChar w:fldCharType="end"/>
            </w:r>
          </w:hyperlink>
        </w:p>
        <w:p w14:paraId="151312D5" w14:textId="2D7ED910" w:rsidR="0044129C" w:rsidRPr="0044129C" w:rsidRDefault="0044129C">
          <w:pPr>
            <w:pStyle w:val="TOC3"/>
            <w:tabs>
              <w:tab w:val="right" w:leader="dot" w:pos="8630"/>
            </w:tabs>
            <w:rPr>
              <w:noProof/>
            </w:rPr>
          </w:pPr>
          <w:hyperlink w:anchor="_Toc205235850" w:history="1">
            <w:r w:rsidRPr="0044129C">
              <w:rPr>
                <w:rStyle w:val="Hyperlink"/>
                <w:rFonts w:ascii="Times New Roman" w:eastAsiaTheme="majorEastAsia" w:hAnsi="Times New Roman" w:cs="Times New Roman"/>
                <w:noProof/>
              </w:rPr>
              <w:t>3.18.5 Implication: Encoding as Ontology</w:t>
            </w:r>
            <w:r w:rsidRPr="0044129C">
              <w:rPr>
                <w:noProof/>
                <w:webHidden/>
              </w:rPr>
              <w:tab/>
            </w:r>
            <w:r w:rsidRPr="0044129C">
              <w:rPr>
                <w:noProof/>
                <w:webHidden/>
              </w:rPr>
              <w:fldChar w:fldCharType="begin"/>
            </w:r>
            <w:r w:rsidRPr="0044129C">
              <w:rPr>
                <w:noProof/>
                <w:webHidden/>
              </w:rPr>
              <w:instrText xml:space="preserve"> PAGEREF _Toc205235850 \h </w:instrText>
            </w:r>
            <w:r w:rsidRPr="0044129C">
              <w:rPr>
                <w:noProof/>
                <w:webHidden/>
              </w:rPr>
            </w:r>
            <w:r w:rsidRPr="0044129C">
              <w:rPr>
                <w:noProof/>
                <w:webHidden/>
              </w:rPr>
              <w:fldChar w:fldCharType="separate"/>
            </w:r>
            <w:r w:rsidRPr="0044129C">
              <w:rPr>
                <w:noProof/>
                <w:webHidden/>
              </w:rPr>
              <w:t>37</w:t>
            </w:r>
            <w:r w:rsidRPr="0044129C">
              <w:rPr>
                <w:noProof/>
                <w:webHidden/>
              </w:rPr>
              <w:fldChar w:fldCharType="end"/>
            </w:r>
          </w:hyperlink>
        </w:p>
        <w:p w14:paraId="17C62004" w14:textId="742B5223" w:rsidR="0044129C" w:rsidRPr="0044129C" w:rsidRDefault="0044129C">
          <w:pPr>
            <w:pStyle w:val="TOC2"/>
            <w:tabs>
              <w:tab w:val="right" w:leader="dot" w:pos="8630"/>
            </w:tabs>
            <w:rPr>
              <w:noProof/>
            </w:rPr>
          </w:pPr>
          <w:hyperlink w:anchor="_Toc205235851" w:history="1">
            <w:r w:rsidRPr="0044129C">
              <w:rPr>
                <w:rStyle w:val="Hyperlink"/>
                <w:rFonts w:ascii="Times New Roman" w:hAnsi="Times New Roman" w:cs="Times New Roman"/>
                <w:noProof/>
              </w:rPr>
              <w:t>3.19 Recursive Space: Is URCM a Cellular Automaton?</w:t>
            </w:r>
            <w:r w:rsidRPr="0044129C">
              <w:rPr>
                <w:noProof/>
                <w:webHidden/>
              </w:rPr>
              <w:tab/>
            </w:r>
            <w:r w:rsidRPr="0044129C">
              <w:rPr>
                <w:noProof/>
                <w:webHidden/>
              </w:rPr>
              <w:fldChar w:fldCharType="begin"/>
            </w:r>
            <w:r w:rsidRPr="0044129C">
              <w:rPr>
                <w:noProof/>
                <w:webHidden/>
              </w:rPr>
              <w:instrText xml:space="preserve"> PAGEREF _Toc205235851 \h </w:instrText>
            </w:r>
            <w:r w:rsidRPr="0044129C">
              <w:rPr>
                <w:noProof/>
                <w:webHidden/>
              </w:rPr>
            </w:r>
            <w:r w:rsidRPr="0044129C">
              <w:rPr>
                <w:noProof/>
                <w:webHidden/>
              </w:rPr>
              <w:fldChar w:fldCharType="separate"/>
            </w:r>
            <w:r w:rsidRPr="0044129C">
              <w:rPr>
                <w:noProof/>
                <w:webHidden/>
              </w:rPr>
              <w:t>38</w:t>
            </w:r>
            <w:r w:rsidRPr="0044129C">
              <w:rPr>
                <w:noProof/>
                <w:webHidden/>
              </w:rPr>
              <w:fldChar w:fldCharType="end"/>
            </w:r>
          </w:hyperlink>
        </w:p>
        <w:p w14:paraId="26C6FA7E" w14:textId="03BA8655" w:rsidR="0044129C" w:rsidRPr="0044129C" w:rsidRDefault="0044129C">
          <w:pPr>
            <w:pStyle w:val="TOC3"/>
            <w:tabs>
              <w:tab w:val="right" w:leader="dot" w:pos="8630"/>
            </w:tabs>
            <w:rPr>
              <w:noProof/>
            </w:rPr>
          </w:pPr>
          <w:hyperlink w:anchor="_Toc205235852" w:history="1">
            <w:r w:rsidRPr="0044129C">
              <w:rPr>
                <w:rStyle w:val="Hyperlink"/>
                <w:rFonts w:ascii="Times New Roman" w:hAnsi="Times New Roman" w:cs="Times New Roman"/>
                <w:noProof/>
              </w:rPr>
              <w:t>3.19.1 Automata: From Computation to Cosmology</w:t>
            </w:r>
            <w:r w:rsidRPr="0044129C">
              <w:rPr>
                <w:noProof/>
                <w:webHidden/>
              </w:rPr>
              <w:tab/>
            </w:r>
            <w:r w:rsidRPr="0044129C">
              <w:rPr>
                <w:noProof/>
                <w:webHidden/>
              </w:rPr>
              <w:fldChar w:fldCharType="begin"/>
            </w:r>
            <w:r w:rsidRPr="0044129C">
              <w:rPr>
                <w:noProof/>
                <w:webHidden/>
              </w:rPr>
              <w:instrText xml:space="preserve"> PAGEREF _Toc205235852 \h </w:instrText>
            </w:r>
            <w:r w:rsidRPr="0044129C">
              <w:rPr>
                <w:noProof/>
                <w:webHidden/>
              </w:rPr>
            </w:r>
            <w:r w:rsidRPr="0044129C">
              <w:rPr>
                <w:noProof/>
                <w:webHidden/>
              </w:rPr>
              <w:fldChar w:fldCharType="separate"/>
            </w:r>
            <w:r w:rsidRPr="0044129C">
              <w:rPr>
                <w:noProof/>
                <w:webHidden/>
              </w:rPr>
              <w:t>38</w:t>
            </w:r>
            <w:r w:rsidRPr="0044129C">
              <w:rPr>
                <w:noProof/>
                <w:webHidden/>
              </w:rPr>
              <w:fldChar w:fldCharType="end"/>
            </w:r>
          </w:hyperlink>
        </w:p>
        <w:p w14:paraId="3A8480BA" w14:textId="552008D3" w:rsidR="0044129C" w:rsidRPr="0044129C" w:rsidRDefault="0044129C">
          <w:pPr>
            <w:pStyle w:val="TOC3"/>
            <w:tabs>
              <w:tab w:val="right" w:leader="dot" w:pos="8630"/>
            </w:tabs>
            <w:rPr>
              <w:noProof/>
            </w:rPr>
          </w:pPr>
          <w:hyperlink w:anchor="_Toc205235853" w:history="1">
            <w:r w:rsidRPr="0044129C">
              <w:rPr>
                <w:rStyle w:val="Hyperlink"/>
                <w:rFonts w:ascii="Times New Roman" w:hAnsi="Times New Roman" w:cs="Times New Roman"/>
                <w:noProof/>
              </w:rPr>
              <w:t>3.19.2 Operator Cells and Symbolic Neighbourhoods</w:t>
            </w:r>
            <w:r w:rsidRPr="0044129C">
              <w:rPr>
                <w:noProof/>
                <w:webHidden/>
              </w:rPr>
              <w:tab/>
            </w:r>
            <w:r w:rsidRPr="0044129C">
              <w:rPr>
                <w:noProof/>
                <w:webHidden/>
              </w:rPr>
              <w:fldChar w:fldCharType="begin"/>
            </w:r>
            <w:r w:rsidRPr="0044129C">
              <w:rPr>
                <w:noProof/>
                <w:webHidden/>
              </w:rPr>
              <w:instrText xml:space="preserve"> PAGEREF _Toc205235853 \h </w:instrText>
            </w:r>
            <w:r w:rsidRPr="0044129C">
              <w:rPr>
                <w:noProof/>
                <w:webHidden/>
              </w:rPr>
            </w:r>
            <w:r w:rsidRPr="0044129C">
              <w:rPr>
                <w:noProof/>
                <w:webHidden/>
              </w:rPr>
              <w:fldChar w:fldCharType="separate"/>
            </w:r>
            <w:r w:rsidRPr="0044129C">
              <w:rPr>
                <w:noProof/>
                <w:webHidden/>
              </w:rPr>
              <w:t>38</w:t>
            </w:r>
            <w:r w:rsidRPr="0044129C">
              <w:rPr>
                <w:noProof/>
                <w:webHidden/>
              </w:rPr>
              <w:fldChar w:fldCharType="end"/>
            </w:r>
          </w:hyperlink>
        </w:p>
        <w:p w14:paraId="084B27F4" w14:textId="0C27C548" w:rsidR="0044129C" w:rsidRPr="0044129C" w:rsidRDefault="0044129C">
          <w:pPr>
            <w:pStyle w:val="TOC3"/>
            <w:tabs>
              <w:tab w:val="right" w:leader="dot" w:pos="8630"/>
            </w:tabs>
            <w:rPr>
              <w:noProof/>
            </w:rPr>
          </w:pPr>
          <w:hyperlink w:anchor="_Toc205235854" w:history="1">
            <w:r w:rsidRPr="0044129C">
              <w:rPr>
                <w:rStyle w:val="Hyperlink"/>
                <w:rFonts w:ascii="Times New Roman" w:hAnsi="Times New Roman" w:cs="Times New Roman"/>
                <w:noProof/>
              </w:rPr>
              <w:t>3.19.3 Discreteness and Continuity</w:t>
            </w:r>
            <w:r w:rsidRPr="0044129C">
              <w:rPr>
                <w:noProof/>
                <w:webHidden/>
              </w:rPr>
              <w:tab/>
            </w:r>
            <w:r w:rsidRPr="0044129C">
              <w:rPr>
                <w:noProof/>
                <w:webHidden/>
              </w:rPr>
              <w:fldChar w:fldCharType="begin"/>
            </w:r>
            <w:r w:rsidRPr="0044129C">
              <w:rPr>
                <w:noProof/>
                <w:webHidden/>
              </w:rPr>
              <w:instrText xml:space="preserve"> PAGEREF _Toc205235854 \h </w:instrText>
            </w:r>
            <w:r w:rsidRPr="0044129C">
              <w:rPr>
                <w:noProof/>
                <w:webHidden/>
              </w:rPr>
            </w:r>
            <w:r w:rsidRPr="0044129C">
              <w:rPr>
                <w:noProof/>
                <w:webHidden/>
              </w:rPr>
              <w:fldChar w:fldCharType="separate"/>
            </w:r>
            <w:r w:rsidRPr="0044129C">
              <w:rPr>
                <w:noProof/>
                <w:webHidden/>
              </w:rPr>
              <w:t>39</w:t>
            </w:r>
            <w:r w:rsidRPr="0044129C">
              <w:rPr>
                <w:noProof/>
                <w:webHidden/>
              </w:rPr>
              <w:fldChar w:fldCharType="end"/>
            </w:r>
          </w:hyperlink>
        </w:p>
        <w:p w14:paraId="464880F3" w14:textId="4FD26673" w:rsidR="0044129C" w:rsidRPr="0044129C" w:rsidRDefault="0044129C">
          <w:pPr>
            <w:pStyle w:val="TOC3"/>
            <w:tabs>
              <w:tab w:val="right" w:leader="dot" w:pos="8630"/>
            </w:tabs>
            <w:rPr>
              <w:noProof/>
            </w:rPr>
          </w:pPr>
          <w:hyperlink w:anchor="_Toc205235855" w:history="1">
            <w:r w:rsidRPr="0044129C">
              <w:rPr>
                <w:rStyle w:val="Hyperlink"/>
                <w:rFonts w:ascii="Times New Roman" w:hAnsi="Times New Roman" w:cs="Times New Roman"/>
                <w:noProof/>
              </w:rPr>
              <w:t>3.19.4 Recursion as Rule Engine</w:t>
            </w:r>
            <w:r w:rsidRPr="0044129C">
              <w:rPr>
                <w:noProof/>
                <w:webHidden/>
              </w:rPr>
              <w:tab/>
            </w:r>
            <w:r w:rsidRPr="0044129C">
              <w:rPr>
                <w:noProof/>
                <w:webHidden/>
              </w:rPr>
              <w:fldChar w:fldCharType="begin"/>
            </w:r>
            <w:r w:rsidRPr="0044129C">
              <w:rPr>
                <w:noProof/>
                <w:webHidden/>
              </w:rPr>
              <w:instrText xml:space="preserve"> PAGEREF _Toc205235855 \h </w:instrText>
            </w:r>
            <w:r w:rsidRPr="0044129C">
              <w:rPr>
                <w:noProof/>
                <w:webHidden/>
              </w:rPr>
            </w:r>
            <w:r w:rsidRPr="0044129C">
              <w:rPr>
                <w:noProof/>
                <w:webHidden/>
              </w:rPr>
              <w:fldChar w:fldCharType="separate"/>
            </w:r>
            <w:r w:rsidRPr="0044129C">
              <w:rPr>
                <w:noProof/>
                <w:webHidden/>
              </w:rPr>
              <w:t>39</w:t>
            </w:r>
            <w:r w:rsidRPr="0044129C">
              <w:rPr>
                <w:noProof/>
                <w:webHidden/>
              </w:rPr>
              <w:fldChar w:fldCharType="end"/>
            </w:r>
          </w:hyperlink>
        </w:p>
        <w:p w14:paraId="6687C4CA" w14:textId="06E6FF20" w:rsidR="0044129C" w:rsidRPr="0044129C" w:rsidRDefault="0044129C">
          <w:pPr>
            <w:pStyle w:val="TOC3"/>
            <w:tabs>
              <w:tab w:val="right" w:leader="dot" w:pos="8630"/>
            </w:tabs>
            <w:rPr>
              <w:noProof/>
            </w:rPr>
          </w:pPr>
          <w:hyperlink w:anchor="_Toc205235856" w:history="1">
            <w:r w:rsidRPr="0044129C">
              <w:rPr>
                <w:rStyle w:val="Hyperlink"/>
                <w:rFonts w:ascii="Times New Roman" w:hAnsi="Times New Roman" w:cs="Times New Roman"/>
                <w:noProof/>
              </w:rPr>
              <w:t>3.19.5 Implication: Cosmology as Recursive Automaton</w:t>
            </w:r>
            <w:r w:rsidRPr="0044129C">
              <w:rPr>
                <w:noProof/>
                <w:webHidden/>
              </w:rPr>
              <w:tab/>
            </w:r>
            <w:r w:rsidRPr="0044129C">
              <w:rPr>
                <w:noProof/>
                <w:webHidden/>
              </w:rPr>
              <w:fldChar w:fldCharType="begin"/>
            </w:r>
            <w:r w:rsidRPr="0044129C">
              <w:rPr>
                <w:noProof/>
                <w:webHidden/>
              </w:rPr>
              <w:instrText xml:space="preserve"> PAGEREF _Toc205235856 \h </w:instrText>
            </w:r>
            <w:r w:rsidRPr="0044129C">
              <w:rPr>
                <w:noProof/>
                <w:webHidden/>
              </w:rPr>
            </w:r>
            <w:r w:rsidRPr="0044129C">
              <w:rPr>
                <w:noProof/>
                <w:webHidden/>
              </w:rPr>
              <w:fldChar w:fldCharType="separate"/>
            </w:r>
            <w:r w:rsidRPr="0044129C">
              <w:rPr>
                <w:noProof/>
                <w:webHidden/>
              </w:rPr>
              <w:t>40</w:t>
            </w:r>
            <w:r w:rsidRPr="0044129C">
              <w:rPr>
                <w:noProof/>
                <w:webHidden/>
              </w:rPr>
              <w:fldChar w:fldCharType="end"/>
            </w:r>
          </w:hyperlink>
        </w:p>
        <w:p w14:paraId="01956369" w14:textId="42D26F7E" w:rsidR="0044129C" w:rsidRPr="0044129C" w:rsidRDefault="0044129C">
          <w:pPr>
            <w:pStyle w:val="TOC2"/>
            <w:tabs>
              <w:tab w:val="right" w:leader="dot" w:pos="8630"/>
            </w:tabs>
            <w:rPr>
              <w:noProof/>
            </w:rPr>
          </w:pPr>
          <w:hyperlink w:anchor="_Toc205235857" w:history="1">
            <w:r w:rsidRPr="0044129C">
              <w:rPr>
                <w:rStyle w:val="Hyperlink"/>
                <w:rFonts w:ascii="Times New Roman" w:hAnsi="Times New Roman" w:cs="Times New Roman"/>
                <w:noProof/>
              </w:rPr>
              <w:t>3.20 Formal Summary: When Symbol Becomes System</w:t>
            </w:r>
            <w:r w:rsidRPr="0044129C">
              <w:rPr>
                <w:noProof/>
                <w:webHidden/>
              </w:rPr>
              <w:tab/>
            </w:r>
            <w:r w:rsidRPr="0044129C">
              <w:rPr>
                <w:noProof/>
                <w:webHidden/>
              </w:rPr>
              <w:fldChar w:fldCharType="begin"/>
            </w:r>
            <w:r w:rsidRPr="0044129C">
              <w:rPr>
                <w:noProof/>
                <w:webHidden/>
              </w:rPr>
              <w:instrText xml:space="preserve"> PAGEREF _Toc205235857 \h </w:instrText>
            </w:r>
            <w:r w:rsidRPr="0044129C">
              <w:rPr>
                <w:noProof/>
                <w:webHidden/>
              </w:rPr>
            </w:r>
            <w:r w:rsidRPr="0044129C">
              <w:rPr>
                <w:noProof/>
                <w:webHidden/>
              </w:rPr>
              <w:fldChar w:fldCharType="separate"/>
            </w:r>
            <w:r w:rsidRPr="0044129C">
              <w:rPr>
                <w:noProof/>
                <w:webHidden/>
              </w:rPr>
              <w:t>40</w:t>
            </w:r>
            <w:r w:rsidRPr="0044129C">
              <w:rPr>
                <w:noProof/>
                <w:webHidden/>
              </w:rPr>
              <w:fldChar w:fldCharType="end"/>
            </w:r>
          </w:hyperlink>
        </w:p>
        <w:p w14:paraId="5B136771" w14:textId="4FEFAAD4" w:rsidR="0044129C" w:rsidRPr="0044129C" w:rsidRDefault="0044129C">
          <w:pPr>
            <w:pStyle w:val="TOC3"/>
            <w:tabs>
              <w:tab w:val="right" w:leader="dot" w:pos="8630"/>
            </w:tabs>
            <w:rPr>
              <w:noProof/>
            </w:rPr>
          </w:pPr>
          <w:hyperlink w:anchor="_Toc205235858" w:history="1">
            <w:r w:rsidRPr="0044129C">
              <w:rPr>
                <w:rStyle w:val="Hyperlink"/>
                <w:rFonts w:ascii="Times New Roman" w:hAnsi="Times New Roman" w:cs="Times New Roman"/>
                <w:noProof/>
              </w:rPr>
              <w:t>3.20.1 Operator Stack: From Syntax to Structure</w:t>
            </w:r>
            <w:r w:rsidRPr="0044129C">
              <w:rPr>
                <w:noProof/>
                <w:webHidden/>
              </w:rPr>
              <w:tab/>
            </w:r>
            <w:r w:rsidRPr="0044129C">
              <w:rPr>
                <w:noProof/>
                <w:webHidden/>
              </w:rPr>
              <w:fldChar w:fldCharType="begin"/>
            </w:r>
            <w:r w:rsidRPr="0044129C">
              <w:rPr>
                <w:noProof/>
                <w:webHidden/>
              </w:rPr>
              <w:instrText xml:space="preserve"> PAGEREF _Toc205235858 \h </w:instrText>
            </w:r>
            <w:r w:rsidRPr="0044129C">
              <w:rPr>
                <w:noProof/>
                <w:webHidden/>
              </w:rPr>
            </w:r>
            <w:r w:rsidRPr="0044129C">
              <w:rPr>
                <w:noProof/>
                <w:webHidden/>
              </w:rPr>
              <w:fldChar w:fldCharType="separate"/>
            </w:r>
            <w:r w:rsidRPr="0044129C">
              <w:rPr>
                <w:noProof/>
                <w:webHidden/>
              </w:rPr>
              <w:t>40</w:t>
            </w:r>
            <w:r w:rsidRPr="0044129C">
              <w:rPr>
                <w:noProof/>
                <w:webHidden/>
              </w:rPr>
              <w:fldChar w:fldCharType="end"/>
            </w:r>
          </w:hyperlink>
        </w:p>
        <w:p w14:paraId="12745204" w14:textId="222C92C0" w:rsidR="0044129C" w:rsidRPr="0044129C" w:rsidRDefault="0044129C">
          <w:pPr>
            <w:pStyle w:val="TOC3"/>
            <w:tabs>
              <w:tab w:val="right" w:leader="dot" w:pos="8630"/>
            </w:tabs>
            <w:rPr>
              <w:noProof/>
            </w:rPr>
          </w:pPr>
          <w:hyperlink w:anchor="_Toc205235859" w:history="1">
            <w:r w:rsidRPr="0044129C">
              <w:rPr>
                <w:rStyle w:val="Hyperlink"/>
                <w:rFonts w:ascii="Times New Roman" w:hAnsi="Times New Roman" w:cs="Times New Roman"/>
                <w:noProof/>
              </w:rPr>
              <w:t>3.20.2 Category Structure and Functorial Flow</w:t>
            </w:r>
            <w:r w:rsidRPr="0044129C">
              <w:rPr>
                <w:noProof/>
                <w:webHidden/>
              </w:rPr>
              <w:tab/>
            </w:r>
            <w:r w:rsidRPr="0044129C">
              <w:rPr>
                <w:noProof/>
                <w:webHidden/>
              </w:rPr>
              <w:fldChar w:fldCharType="begin"/>
            </w:r>
            <w:r w:rsidRPr="0044129C">
              <w:rPr>
                <w:noProof/>
                <w:webHidden/>
              </w:rPr>
              <w:instrText xml:space="preserve"> PAGEREF _Toc205235859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137B1AFA" w14:textId="50F29F8B" w:rsidR="0044129C" w:rsidRPr="0044129C" w:rsidRDefault="0044129C">
          <w:pPr>
            <w:pStyle w:val="TOC3"/>
            <w:tabs>
              <w:tab w:val="right" w:leader="dot" w:pos="8630"/>
            </w:tabs>
            <w:rPr>
              <w:noProof/>
            </w:rPr>
          </w:pPr>
          <w:hyperlink w:anchor="_Toc205235860" w:history="1">
            <w:r w:rsidRPr="0044129C">
              <w:rPr>
                <w:rStyle w:val="Hyperlink"/>
                <w:rFonts w:ascii="Times New Roman" w:hAnsi="Times New Roman" w:cs="Times New Roman"/>
                <w:noProof/>
              </w:rPr>
              <w:t>3.20.3 Spectral Convergence and Recursion Attractors</w:t>
            </w:r>
            <w:r w:rsidRPr="0044129C">
              <w:rPr>
                <w:noProof/>
                <w:webHidden/>
              </w:rPr>
              <w:tab/>
            </w:r>
            <w:r w:rsidRPr="0044129C">
              <w:rPr>
                <w:noProof/>
                <w:webHidden/>
              </w:rPr>
              <w:fldChar w:fldCharType="begin"/>
            </w:r>
            <w:r w:rsidRPr="0044129C">
              <w:rPr>
                <w:noProof/>
                <w:webHidden/>
              </w:rPr>
              <w:instrText xml:space="preserve"> PAGEREF _Toc205235860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74C6B325" w14:textId="48C616FA" w:rsidR="0044129C" w:rsidRPr="0044129C" w:rsidRDefault="0044129C">
          <w:pPr>
            <w:pStyle w:val="TOC3"/>
            <w:tabs>
              <w:tab w:val="right" w:leader="dot" w:pos="8630"/>
            </w:tabs>
            <w:rPr>
              <w:noProof/>
            </w:rPr>
          </w:pPr>
          <w:hyperlink w:anchor="_Toc205235861" w:history="1">
            <w:r w:rsidRPr="0044129C">
              <w:rPr>
                <w:rStyle w:val="Hyperlink"/>
                <w:rFonts w:ascii="Times New Roman" w:hAnsi="Times New Roman" w:cs="Times New Roman"/>
                <w:noProof/>
              </w:rPr>
              <w:t>3.20.4 Symbolic Geometry and Automaton-Like Behaviour</w:t>
            </w:r>
            <w:r w:rsidRPr="0044129C">
              <w:rPr>
                <w:noProof/>
                <w:webHidden/>
              </w:rPr>
              <w:tab/>
            </w:r>
            <w:r w:rsidRPr="0044129C">
              <w:rPr>
                <w:noProof/>
                <w:webHidden/>
              </w:rPr>
              <w:fldChar w:fldCharType="begin"/>
            </w:r>
            <w:r w:rsidRPr="0044129C">
              <w:rPr>
                <w:noProof/>
                <w:webHidden/>
              </w:rPr>
              <w:instrText xml:space="preserve"> PAGEREF _Toc205235861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05D399D7" w14:textId="41EFA599" w:rsidR="0044129C" w:rsidRPr="0044129C" w:rsidRDefault="0044129C">
          <w:pPr>
            <w:pStyle w:val="TOC3"/>
            <w:tabs>
              <w:tab w:val="right" w:leader="dot" w:pos="8630"/>
            </w:tabs>
            <w:rPr>
              <w:noProof/>
            </w:rPr>
          </w:pPr>
          <w:hyperlink w:anchor="_Toc205235862" w:history="1">
            <w:r w:rsidRPr="0044129C">
              <w:rPr>
                <w:rStyle w:val="Hyperlink"/>
                <w:rFonts w:ascii="Times New Roman" w:hAnsi="Times New Roman" w:cs="Times New Roman"/>
                <w:noProof/>
              </w:rPr>
              <w:t>3.20.5 Conclusion: A System Written in Symbols</w:t>
            </w:r>
            <w:r w:rsidRPr="0044129C">
              <w:rPr>
                <w:noProof/>
                <w:webHidden/>
              </w:rPr>
              <w:tab/>
            </w:r>
            <w:r w:rsidRPr="0044129C">
              <w:rPr>
                <w:noProof/>
                <w:webHidden/>
              </w:rPr>
              <w:fldChar w:fldCharType="begin"/>
            </w:r>
            <w:r w:rsidRPr="0044129C">
              <w:rPr>
                <w:noProof/>
                <w:webHidden/>
              </w:rPr>
              <w:instrText xml:space="preserve"> PAGEREF _Toc205235862 \h </w:instrText>
            </w:r>
            <w:r w:rsidRPr="0044129C">
              <w:rPr>
                <w:noProof/>
                <w:webHidden/>
              </w:rPr>
            </w:r>
            <w:r w:rsidRPr="0044129C">
              <w:rPr>
                <w:noProof/>
                <w:webHidden/>
              </w:rPr>
              <w:fldChar w:fldCharType="separate"/>
            </w:r>
            <w:r w:rsidRPr="0044129C">
              <w:rPr>
                <w:noProof/>
                <w:webHidden/>
              </w:rPr>
              <w:t>41</w:t>
            </w:r>
            <w:r w:rsidRPr="0044129C">
              <w:rPr>
                <w:noProof/>
                <w:webHidden/>
              </w:rPr>
              <w:fldChar w:fldCharType="end"/>
            </w:r>
          </w:hyperlink>
        </w:p>
        <w:p w14:paraId="21C18946" w14:textId="1485CE90" w:rsidR="0044129C" w:rsidRPr="0044129C" w:rsidRDefault="0044129C">
          <w:pPr>
            <w:pStyle w:val="TOC1"/>
            <w:tabs>
              <w:tab w:val="right" w:leader="dot" w:pos="8630"/>
            </w:tabs>
            <w:rPr>
              <w:noProof/>
            </w:rPr>
          </w:pPr>
          <w:hyperlink w:anchor="_Toc205235863" w:history="1">
            <w:r w:rsidRPr="0044129C">
              <w:rPr>
                <w:rStyle w:val="Hyperlink"/>
                <w:rFonts w:ascii="Times New Roman" w:hAnsi="Times New Roman" w:cs="Times New Roman"/>
                <w:noProof/>
              </w:rPr>
              <w:t>Part III – Phenomenology: The Recursed Observer</w:t>
            </w:r>
            <w:r w:rsidRPr="0044129C">
              <w:rPr>
                <w:noProof/>
                <w:webHidden/>
              </w:rPr>
              <w:tab/>
            </w:r>
            <w:r w:rsidRPr="0044129C">
              <w:rPr>
                <w:noProof/>
                <w:webHidden/>
              </w:rPr>
              <w:fldChar w:fldCharType="begin"/>
            </w:r>
            <w:r w:rsidRPr="0044129C">
              <w:rPr>
                <w:noProof/>
                <w:webHidden/>
              </w:rPr>
              <w:instrText xml:space="preserve"> PAGEREF _Toc205235863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18BC16CD" w14:textId="279245EF" w:rsidR="0044129C" w:rsidRPr="0044129C" w:rsidRDefault="0044129C">
          <w:pPr>
            <w:pStyle w:val="TOC2"/>
            <w:tabs>
              <w:tab w:val="right" w:leader="dot" w:pos="8630"/>
            </w:tabs>
            <w:rPr>
              <w:noProof/>
            </w:rPr>
          </w:pPr>
          <w:hyperlink w:anchor="_Toc205235864" w:history="1">
            <w:r w:rsidRPr="0044129C">
              <w:rPr>
                <w:rStyle w:val="Hyperlink"/>
                <w:rFonts w:ascii="Times New Roman" w:hAnsi="Times New Roman" w:cs="Times New Roman"/>
                <w:noProof/>
              </w:rPr>
              <w:t>3.21 Projection, Collapse, and the Observer’s Role</w:t>
            </w:r>
            <w:r w:rsidRPr="0044129C">
              <w:rPr>
                <w:noProof/>
                <w:webHidden/>
              </w:rPr>
              <w:tab/>
            </w:r>
            <w:r w:rsidRPr="0044129C">
              <w:rPr>
                <w:noProof/>
                <w:webHidden/>
              </w:rPr>
              <w:fldChar w:fldCharType="begin"/>
            </w:r>
            <w:r w:rsidRPr="0044129C">
              <w:rPr>
                <w:noProof/>
                <w:webHidden/>
              </w:rPr>
              <w:instrText xml:space="preserve"> PAGEREF _Toc205235864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02C37E2F" w14:textId="3AC2E981" w:rsidR="0044129C" w:rsidRPr="0044129C" w:rsidRDefault="0044129C">
          <w:pPr>
            <w:pStyle w:val="TOC3"/>
            <w:tabs>
              <w:tab w:val="right" w:leader="dot" w:pos="8630"/>
            </w:tabs>
            <w:rPr>
              <w:noProof/>
            </w:rPr>
          </w:pPr>
          <w:hyperlink w:anchor="_Toc205235865" w:history="1">
            <w:r w:rsidRPr="0044129C">
              <w:rPr>
                <w:rStyle w:val="Hyperlink"/>
                <w:rFonts w:ascii="Times New Roman" w:hAnsi="Times New Roman" w:cs="Times New Roman"/>
                <w:noProof/>
              </w:rPr>
              <w:t>3.21.1 The Projection Operator P̂′</w:t>
            </w:r>
            <w:r w:rsidRPr="0044129C">
              <w:rPr>
                <w:noProof/>
                <w:webHidden/>
              </w:rPr>
              <w:tab/>
            </w:r>
            <w:r w:rsidRPr="0044129C">
              <w:rPr>
                <w:noProof/>
                <w:webHidden/>
              </w:rPr>
              <w:fldChar w:fldCharType="begin"/>
            </w:r>
            <w:r w:rsidRPr="0044129C">
              <w:rPr>
                <w:noProof/>
                <w:webHidden/>
              </w:rPr>
              <w:instrText xml:space="preserve"> PAGEREF _Toc205235865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20CC7E09" w14:textId="1D3EAC1E" w:rsidR="0044129C" w:rsidRPr="0044129C" w:rsidRDefault="0044129C">
          <w:pPr>
            <w:pStyle w:val="TOC3"/>
            <w:tabs>
              <w:tab w:val="right" w:leader="dot" w:pos="8630"/>
            </w:tabs>
            <w:rPr>
              <w:noProof/>
            </w:rPr>
          </w:pPr>
          <w:hyperlink w:anchor="_Toc205235866" w:history="1">
            <w:r w:rsidRPr="0044129C">
              <w:rPr>
                <w:rStyle w:val="Hyperlink"/>
                <w:rFonts w:ascii="Times New Roman" w:hAnsi="Times New Roman" w:cs="Times New Roman"/>
                <w:noProof/>
              </w:rPr>
              <w:t>3.21.2 Observer Emergence via Projection</w:t>
            </w:r>
            <w:r w:rsidRPr="0044129C">
              <w:rPr>
                <w:noProof/>
                <w:webHidden/>
              </w:rPr>
              <w:tab/>
            </w:r>
            <w:r w:rsidRPr="0044129C">
              <w:rPr>
                <w:noProof/>
                <w:webHidden/>
              </w:rPr>
              <w:fldChar w:fldCharType="begin"/>
            </w:r>
            <w:r w:rsidRPr="0044129C">
              <w:rPr>
                <w:noProof/>
                <w:webHidden/>
              </w:rPr>
              <w:instrText xml:space="preserve"> PAGEREF _Toc205235866 \h </w:instrText>
            </w:r>
            <w:r w:rsidRPr="0044129C">
              <w:rPr>
                <w:noProof/>
                <w:webHidden/>
              </w:rPr>
            </w:r>
            <w:r w:rsidRPr="0044129C">
              <w:rPr>
                <w:noProof/>
                <w:webHidden/>
              </w:rPr>
              <w:fldChar w:fldCharType="separate"/>
            </w:r>
            <w:r w:rsidRPr="0044129C">
              <w:rPr>
                <w:noProof/>
                <w:webHidden/>
              </w:rPr>
              <w:t>43</w:t>
            </w:r>
            <w:r w:rsidRPr="0044129C">
              <w:rPr>
                <w:noProof/>
                <w:webHidden/>
              </w:rPr>
              <w:fldChar w:fldCharType="end"/>
            </w:r>
          </w:hyperlink>
        </w:p>
        <w:p w14:paraId="600BD226" w14:textId="0D3C6772" w:rsidR="0044129C" w:rsidRPr="0044129C" w:rsidRDefault="0044129C">
          <w:pPr>
            <w:pStyle w:val="TOC3"/>
            <w:tabs>
              <w:tab w:val="right" w:leader="dot" w:pos="8630"/>
            </w:tabs>
            <w:rPr>
              <w:noProof/>
            </w:rPr>
          </w:pPr>
          <w:hyperlink w:anchor="_Toc205235867" w:history="1">
            <w:r w:rsidRPr="0044129C">
              <w:rPr>
                <w:rStyle w:val="Hyperlink"/>
                <w:rFonts w:ascii="Times New Roman" w:hAnsi="Times New Roman" w:cs="Times New Roman"/>
                <w:noProof/>
              </w:rPr>
              <w:t>3.21.3 Collapse and Memory Encoding</w:t>
            </w:r>
            <w:r w:rsidRPr="0044129C">
              <w:rPr>
                <w:noProof/>
                <w:webHidden/>
              </w:rPr>
              <w:tab/>
            </w:r>
            <w:r w:rsidRPr="0044129C">
              <w:rPr>
                <w:noProof/>
                <w:webHidden/>
              </w:rPr>
              <w:fldChar w:fldCharType="begin"/>
            </w:r>
            <w:r w:rsidRPr="0044129C">
              <w:rPr>
                <w:noProof/>
                <w:webHidden/>
              </w:rPr>
              <w:instrText xml:space="preserve"> PAGEREF _Toc205235867 \h </w:instrText>
            </w:r>
            <w:r w:rsidRPr="0044129C">
              <w:rPr>
                <w:noProof/>
                <w:webHidden/>
              </w:rPr>
            </w:r>
            <w:r w:rsidRPr="0044129C">
              <w:rPr>
                <w:noProof/>
                <w:webHidden/>
              </w:rPr>
              <w:fldChar w:fldCharType="separate"/>
            </w:r>
            <w:r w:rsidRPr="0044129C">
              <w:rPr>
                <w:noProof/>
                <w:webHidden/>
              </w:rPr>
              <w:t>44</w:t>
            </w:r>
            <w:r w:rsidRPr="0044129C">
              <w:rPr>
                <w:noProof/>
                <w:webHidden/>
              </w:rPr>
              <w:fldChar w:fldCharType="end"/>
            </w:r>
          </w:hyperlink>
        </w:p>
        <w:p w14:paraId="4089D319" w14:textId="38842858" w:rsidR="0044129C" w:rsidRPr="0044129C" w:rsidRDefault="0044129C">
          <w:pPr>
            <w:pStyle w:val="TOC3"/>
            <w:tabs>
              <w:tab w:val="right" w:leader="dot" w:pos="8630"/>
            </w:tabs>
            <w:rPr>
              <w:noProof/>
            </w:rPr>
          </w:pPr>
          <w:hyperlink w:anchor="_Toc205235868" w:history="1">
            <w:r w:rsidRPr="0044129C">
              <w:rPr>
                <w:rStyle w:val="Hyperlink"/>
                <w:rFonts w:ascii="Times New Roman" w:hAnsi="Times New Roman" w:cs="Times New Roman"/>
                <w:noProof/>
              </w:rPr>
              <w:t>3.21.4 Observer Relative Collapse Logic</w:t>
            </w:r>
            <w:r w:rsidRPr="0044129C">
              <w:rPr>
                <w:noProof/>
                <w:webHidden/>
              </w:rPr>
              <w:tab/>
            </w:r>
            <w:r w:rsidRPr="0044129C">
              <w:rPr>
                <w:noProof/>
                <w:webHidden/>
              </w:rPr>
              <w:fldChar w:fldCharType="begin"/>
            </w:r>
            <w:r w:rsidRPr="0044129C">
              <w:rPr>
                <w:noProof/>
                <w:webHidden/>
              </w:rPr>
              <w:instrText xml:space="preserve"> PAGEREF _Toc205235868 \h </w:instrText>
            </w:r>
            <w:r w:rsidRPr="0044129C">
              <w:rPr>
                <w:noProof/>
                <w:webHidden/>
              </w:rPr>
            </w:r>
            <w:r w:rsidRPr="0044129C">
              <w:rPr>
                <w:noProof/>
                <w:webHidden/>
              </w:rPr>
              <w:fldChar w:fldCharType="separate"/>
            </w:r>
            <w:r w:rsidRPr="0044129C">
              <w:rPr>
                <w:noProof/>
                <w:webHidden/>
              </w:rPr>
              <w:t>44</w:t>
            </w:r>
            <w:r w:rsidRPr="0044129C">
              <w:rPr>
                <w:noProof/>
                <w:webHidden/>
              </w:rPr>
              <w:fldChar w:fldCharType="end"/>
            </w:r>
          </w:hyperlink>
        </w:p>
        <w:p w14:paraId="02743104" w14:textId="16FB29A3" w:rsidR="0044129C" w:rsidRPr="0044129C" w:rsidRDefault="0044129C">
          <w:pPr>
            <w:pStyle w:val="TOC3"/>
            <w:tabs>
              <w:tab w:val="right" w:leader="dot" w:pos="8630"/>
            </w:tabs>
            <w:rPr>
              <w:noProof/>
            </w:rPr>
          </w:pPr>
          <w:hyperlink w:anchor="_Toc205235869" w:history="1">
            <w:r w:rsidRPr="0044129C">
              <w:rPr>
                <w:rStyle w:val="Hyperlink"/>
                <w:rFonts w:ascii="Times New Roman" w:hAnsi="Times New Roman" w:cs="Times New Roman"/>
                <w:noProof/>
              </w:rPr>
              <w:t>3.21.5 The Observer as Recursive Anchor</w:t>
            </w:r>
            <w:r w:rsidRPr="0044129C">
              <w:rPr>
                <w:noProof/>
                <w:webHidden/>
              </w:rPr>
              <w:tab/>
            </w:r>
            <w:r w:rsidRPr="0044129C">
              <w:rPr>
                <w:noProof/>
                <w:webHidden/>
              </w:rPr>
              <w:fldChar w:fldCharType="begin"/>
            </w:r>
            <w:r w:rsidRPr="0044129C">
              <w:rPr>
                <w:noProof/>
                <w:webHidden/>
              </w:rPr>
              <w:instrText xml:space="preserve"> PAGEREF _Toc205235869 \h </w:instrText>
            </w:r>
            <w:r w:rsidRPr="0044129C">
              <w:rPr>
                <w:noProof/>
                <w:webHidden/>
              </w:rPr>
            </w:r>
            <w:r w:rsidRPr="0044129C">
              <w:rPr>
                <w:noProof/>
                <w:webHidden/>
              </w:rPr>
              <w:fldChar w:fldCharType="separate"/>
            </w:r>
            <w:r w:rsidRPr="0044129C">
              <w:rPr>
                <w:noProof/>
                <w:webHidden/>
              </w:rPr>
              <w:t>44</w:t>
            </w:r>
            <w:r w:rsidRPr="0044129C">
              <w:rPr>
                <w:noProof/>
                <w:webHidden/>
              </w:rPr>
              <w:fldChar w:fldCharType="end"/>
            </w:r>
          </w:hyperlink>
        </w:p>
        <w:p w14:paraId="3E890C24" w14:textId="0BE75170" w:rsidR="0044129C" w:rsidRPr="0044129C" w:rsidRDefault="0044129C">
          <w:pPr>
            <w:pStyle w:val="TOC2"/>
            <w:tabs>
              <w:tab w:val="right" w:leader="dot" w:pos="8630"/>
            </w:tabs>
            <w:rPr>
              <w:noProof/>
            </w:rPr>
          </w:pPr>
          <w:hyperlink w:anchor="_Toc205235870" w:history="1">
            <w:r w:rsidRPr="0044129C">
              <w:rPr>
                <w:rStyle w:val="Hyperlink"/>
                <w:rFonts w:ascii="Times New Roman" w:hAnsi="Times New Roman" w:cs="Times New Roman"/>
                <w:noProof/>
              </w:rPr>
              <w:t>3.22 Consciousness Across Cycles: Is Memory Preserved?</w:t>
            </w:r>
            <w:r w:rsidRPr="0044129C">
              <w:rPr>
                <w:noProof/>
                <w:webHidden/>
              </w:rPr>
              <w:tab/>
            </w:r>
            <w:r w:rsidRPr="0044129C">
              <w:rPr>
                <w:noProof/>
                <w:webHidden/>
              </w:rPr>
              <w:fldChar w:fldCharType="begin"/>
            </w:r>
            <w:r w:rsidRPr="0044129C">
              <w:rPr>
                <w:noProof/>
                <w:webHidden/>
              </w:rPr>
              <w:instrText xml:space="preserve"> PAGEREF _Toc205235870 \h </w:instrText>
            </w:r>
            <w:r w:rsidRPr="0044129C">
              <w:rPr>
                <w:noProof/>
                <w:webHidden/>
              </w:rPr>
            </w:r>
            <w:r w:rsidRPr="0044129C">
              <w:rPr>
                <w:noProof/>
                <w:webHidden/>
              </w:rPr>
              <w:fldChar w:fldCharType="separate"/>
            </w:r>
            <w:r w:rsidRPr="0044129C">
              <w:rPr>
                <w:noProof/>
                <w:webHidden/>
              </w:rPr>
              <w:t>45</w:t>
            </w:r>
            <w:r w:rsidRPr="0044129C">
              <w:rPr>
                <w:noProof/>
                <w:webHidden/>
              </w:rPr>
              <w:fldChar w:fldCharType="end"/>
            </w:r>
          </w:hyperlink>
        </w:p>
        <w:p w14:paraId="2AA3A8EF" w14:textId="6620A4F5" w:rsidR="0044129C" w:rsidRPr="0044129C" w:rsidRDefault="0044129C">
          <w:pPr>
            <w:pStyle w:val="TOC3"/>
            <w:tabs>
              <w:tab w:val="right" w:leader="dot" w:pos="8630"/>
            </w:tabs>
            <w:rPr>
              <w:noProof/>
            </w:rPr>
          </w:pPr>
          <w:hyperlink w:anchor="_Toc205235871" w:history="1">
            <w:r w:rsidRPr="0044129C">
              <w:rPr>
                <w:rStyle w:val="Hyperlink"/>
                <w:rFonts w:ascii="Times New Roman" w:hAnsi="Times New Roman" w:cs="Times New Roman"/>
                <w:noProof/>
              </w:rPr>
              <w:t>3.22.1 Memory as Structural Persistence</w:t>
            </w:r>
            <w:r w:rsidRPr="0044129C">
              <w:rPr>
                <w:noProof/>
                <w:webHidden/>
              </w:rPr>
              <w:tab/>
            </w:r>
            <w:r w:rsidRPr="0044129C">
              <w:rPr>
                <w:noProof/>
                <w:webHidden/>
              </w:rPr>
              <w:fldChar w:fldCharType="begin"/>
            </w:r>
            <w:r w:rsidRPr="0044129C">
              <w:rPr>
                <w:noProof/>
                <w:webHidden/>
              </w:rPr>
              <w:instrText xml:space="preserve"> PAGEREF _Toc205235871 \h </w:instrText>
            </w:r>
            <w:r w:rsidRPr="0044129C">
              <w:rPr>
                <w:noProof/>
                <w:webHidden/>
              </w:rPr>
            </w:r>
            <w:r w:rsidRPr="0044129C">
              <w:rPr>
                <w:noProof/>
                <w:webHidden/>
              </w:rPr>
              <w:fldChar w:fldCharType="separate"/>
            </w:r>
            <w:r w:rsidRPr="0044129C">
              <w:rPr>
                <w:noProof/>
                <w:webHidden/>
              </w:rPr>
              <w:t>45</w:t>
            </w:r>
            <w:r w:rsidRPr="0044129C">
              <w:rPr>
                <w:noProof/>
                <w:webHidden/>
              </w:rPr>
              <w:fldChar w:fldCharType="end"/>
            </w:r>
          </w:hyperlink>
        </w:p>
        <w:p w14:paraId="639499DC" w14:textId="0195C6D8" w:rsidR="0044129C" w:rsidRPr="0044129C" w:rsidRDefault="0044129C">
          <w:pPr>
            <w:pStyle w:val="TOC3"/>
            <w:tabs>
              <w:tab w:val="right" w:leader="dot" w:pos="8630"/>
            </w:tabs>
            <w:rPr>
              <w:noProof/>
            </w:rPr>
          </w:pPr>
          <w:hyperlink w:anchor="_Toc205235872" w:history="1">
            <w:r w:rsidRPr="0044129C">
              <w:rPr>
                <w:rStyle w:val="Hyperlink"/>
                <w:rFonts w:ascii="Times New Roman" w:hAnsi="Times New Roman" w:cs="Times New Roman"/>
                <w:noProof/>
              </w:rPr>
              <w:t>3.22.2 The Conscious Loop Hypothesis</w:t>
            </w:r>
            <w:r w:rsidRPr="0044129C">
              <w:rPr>
                <w:noProof/>
                <w:webHidden/>
              </w:rPr>
              <w:tab/>
            </w:r>
            <w:r w:rsidRPr="0044129C">
              <w:rPr>
                <w:noProof/>
                <w:webHidden/>
              </w:rPr>
              <w:fldChar w:fldCharType="begin"/>
            </w:r>
            <w:r w:rsidRPr="0044129C">
              <w:rPr>
                <w:noProof/>
                <w:webHidden/>
              </w:rPr>
              <w:instrText xml:space="preserve"> PAGEREF _Toc205235872 \h </w:instrText>
            </w:r>
            <w:r w:rsidRPr="0044129C">
              <w:rPr>
                <w:noProof/>
                <w:webHidden/>
              </w:rPr>
            </w:r>
            <w:r w:rsidRPr="0044129C">
              <w:rPr>
                <w:noProof/>
                <w:webHidden/>
              </w:rPr>
              <w:fldChar w:fldCharType="separate"/>
            </w:r>
            <w:r w:rsidRPr="0044129C">
              <w:rPr>
                <w:noProof/>
                <w:webHidden/>
              </w:rPr>
              <w:t>46</w:t>
            </w:r>
            <w:r w:rsidRPr="0044129C">
              <w:rPr>
                <w:noProof/>
                <w:webHidden/>
              </w:rPr>
              <w:fldChar w:fldCharType="end"/>
            </w:r>
          </w:hyperlink>
        </w:p>
        <w:p w14:paraId="56DF803C" w14:textId="374433EF" w:rsidR="0044129C" w:rsidRPr="0044129C" w:rsidRDefault="0044129C">
          <w:pPr>
            <w:pStyle w:val="TOC3"/>
            <w:tabs>
              <w:tab w:val="right" w:leader="dot" w:pos="8630"/>
            </w:tabs>
            <w:rPr>
              <w:noProof/>
            </w:rPr>
          </w:pPr>
          <w:hyperlink w:anchor="_Toc205235873" w:history="1">
            <w:r w:rsidRPr="0044129C">
              <w:rPr>
                <w:rStyle w:val="Hyperlink"/>
                <w:rFonts w:ascii="Times New Roman" w:hAnsi="Times New Roman" w:cs="Times New Roman"/>
                <w:noProof/>
              </w:rPr>
              <w:t>3.22.3 Simulation Evidence and Identity Vectors</w:t>
            </w:r>
            <w:r w:rsidRPr="0044129C">
              <w:rPr>
                <w:noProof/>
                <w:webHidden/>
              </w:rPr>
              <w:tab/>
            </w:r>
            <w:r w:rsidRPr="0044129C">
              <w:rPr>
                <w:noProof/>
                <w:webHidden/>
              </w:rPr>
              <w:fldChar w:fldCharType="begin"/>
            </w:r>
            <w:r w:rsidRPr="0044129C">
              <w:rPr>
                <w:noProof/>
                <w:webHidden/>
              </w:rPr>
              <w:instrText xml:space="preserve"> PAGEREF _Toc205235873 \h </w:instrText>
            </w:r>
            <w:r w:rsidRPr="0044129C">
              <w:rPr>
                <w:noProof/>
                <w:webHidden/>
              </w:rPr>
            </w:r>
            <w:r w:rsidRPr="0044129C">
              <w:rPr>
                <w:noProof/>
                <w:webHidden/>
              </w:rPr>
              <w:fldChar w:fldCharType="separate"/>
            </w:r>
            <w:r w:rsidRPr="0044129C">
              <w:rPr>
                <w:noProof/>
                <w:webHidden/>
              </w:rPr>
              <w:t>46</w:t>
            </w:r>
            <w:r w:rsidRPr="0044129C">
              <w:rPr>
                <w:noProof/>
                <w:webHidden/>
              </w:rPr>
              <w:fldChar w:fldCharType="end"/>
            </w:r>
          </w:hyperlink>
        </w:p>
        <w:p w14:paraId="57476C8A" w14:textId="7CED5ED6" w:rsidR="0044129C" w:rsidRPr="0044129C" w:rsidRDefault="0044129C">
          <w:pPr>
            <w:pStyle w:val="TOC3"/>
            <w:tabs>
              <w:tab w:val="right" w:leader="dot" w:pos="8630"/>
            </w:tabs>
            <w:rPr>
              <w:noProof/>
            </w:rPr>
          </w:pPr>
          <w:hyperlink w:anchor="_Toc205235874" w:history="1">
            <w:r w:rsidRPr="0044129C">
              <w:rPr>
                <w:rStyle w:val="Hyperlink"/>
                <w:rFonts w:ascii="Times New Roman" w:hAnsi="Times New Roman" w:cs="Times New Roman"/>
                <w:noProof/>
              </w:rPr>
              <w:t>3.22.4 Amnesia, Recollection, and Cycle-Blindness</w:t>
            </w:r>
            <w:r w:rsidRPr="0044129C">
              <w:rPr>
                <w:noProof/>
                <w:webHidden/>
              </w:rPr>
              <w:tab/>
            </w:r>
            <w:r w:rsidRPr="0044129C">
              <w:rPr>
                <w:noProof/>
                <w:webHidden/>
              </w:rPr>
              <w:fldChar w:fldCharType="begin"/>
            </w:r>
            <w:r w:rsidRPr="0044129C">
              <w:rPr>
                <w:noProof/>
                <w:webHidden/>
              </w:rPr>
              <w:instrText xml:space="preserve"> PAGEREF _Toc205235874 \h </w:instrText>
            </w:r>
            <w:r w:rsidRPr="0044129C">
              <w:rPr>
                <w:noProof/>
                <w:webHidden/>
              </w:rPr>
            </w:r>
            <w:r w:rsidRPr="0044129C">
              <w:rPr>
                <w:noProof/>
                <w:webHidden/>
              </w:rPr>
              <w:fldChar w:fldCharType="separate"/>
            </w:r>
            <w:r w:rsidRPr="0044129C">
              <w:rPr>
                <w:noProof/>
                <w:webHidden/>
              </w:rPr>
              <w:t>46</w:t>
            </w:r>
            <w:r w:rsidRPr="0044129C">
              <w:rPr>
                <w:noProof/>
                <w:webHidden/>
              </w:rPr>
              <w:fldChar w:fldCharType="end"/>
            </w:r>
          </w:hyperlink>
        </w:p>
        <w:p w14:paraId="6A1BD5CD" w14:textId="213CF7B3" w:rsidR="0044129C" w:rsidRPr="0044129C" w:rsidRDefault="0044129C">
          <w:pPr>
            <w:pStyle w:val="TOC3"/>
            <w:tabs>
              <w:tab w:val="right" w:leader="dot" w:pos="8630"/>
            </w:tabs>
            <w:rPr>
              <w:noProof/>
            </w:rPr>
          </w:pPr>
          <w:hyperlink w:anchor="_Toc205235875" w:history="1">
            <w:r w:rsidRPr="0044129C">
              <w:rPr>
                <w:rStyle w:val="Hyperlink"/>
                <w:rFonts w:ascii="Times New Roman" w:hAnsi="Times New Roman" w:cs="Times New Roman"/>
                <w:noProof/>
              </w:rPr>
              <w:t>3.22.5 Implication: The Self as a Recursed Pattern</w:t>
            </w:r>
            <w:r w:rsidRPr="0044129C">
              <w:rPr>
                <w:noProof/>
                <w:webHidden/>
              </w:rPr>
              <w:tab/>
            </w:r>
            <w:r w:rsidRPr="0044129C">
              <w:rPr>
                <w:noProof/>
                <w:webHidden/>
              </w:rPr>
              <w:fldChar w:fldCharType="begin"/>
            </w:r>
            <w:r w:rsidRPr="0044129C">
              <w:rPr>
                <w:noProof/>
                <w:webHidden/>
              </w:rPr>
              <w:instrText xml:space="preserve"> PAGEREF _Toc205235875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48E61A59" w14:textId="3FC0282D" w:rsidR="0044129C" w:rsidRPr="0044129C" w:rsidRDefault="0044129C">
          <w:pPr>
            <w:pStyle w:val="TOC2"/>
            <w:tabs>
              <w:tab w:val="right" w:leader="dot" w:pos="8630"/>
            </w:tabs>
            <w:rPr>
              <w:noProof/>
            </w:rPr>
          </w:pPr>
          <w:hyperlink w:anchor="_Toc205235876" w:history="1">
            <w:r w:rsidRPr="0044129C">
              <w:rPr>
                <w:rStyle w:val="Hyperlink"/>
                <w:rFonts w:ascii="Times New Roman" w:hAnsi="Times New Roman" w:cs="Times New Roman"/>
                <w:noProof/>
              </w:rPr>
              <w:t>3.23 Informational Identity and Entropic Selfhood</w:t>
            </w:r>
            <w:r w:rsidRPr="0044129C">
              <w:rPr>
                <w:noProof/>
                <w:webHidden/>
              </w:rPr>
              <w:tab/>
            </w:r>
            <w:r w:rsidRPr="0044129C">
              <w:rPr>
                <w:noProof/>
                <w:webHidden/>
              </w:rPr>
              <w:fldChar w:fldCharType="begin"/>
            </w:r>
            <w:r w:rsidRPr="0044129C">
              <w:rPr>
                <w:noProof/>
                <w:webHidden/>
              </w:rPr>
              <w:instrText xml:space="preserve"> PAGEREF _Toc205235876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3E8DB25B" w14:textId="1B551831" w:rsidR="0044129C" w:rsidRPr="0044129C" w:rsidRDefault="0044129C">
          <w:pPr>
            <w:pStyle w:val="TOC3"/>
            <w:tabs>
              <w:tab w:val="right" w:leader="dot" w:pos="8630"/>
            </w:tabs>
            <w:rPr>
              <w:noProof/>
            </w:rPr>
          </w:pPr>
          <w:hyperlink w:anchor="_Toc205235877" w:history="1">
            <w:r w:rsidRPr="0044129C">
              <w:rPr>
                <w:rStyle w:val="Hyperlink"/>
                <w:rFonts w:ascii="Times New Roman" w:hAnsi="Times New Roman" w:cs="Times New Roman"/>
                <w:noProof/>
              </w:rPr>
              <w:t>3.23.1 What Is an Informational Self?</w:t>
            </w:r>
            <w:r w:rsidRPr="0044129C">
              <w:rPr>
                <w:noProof/>
                <w:webHidden/>
              </w:rPr>
              <w:tab/>
            </w:r>
            <w:r w:rsidRPr="0044129C">
              <w:rPr>
                <w:noProof/>
                <w:webHidden/>
              </w:rPr>
              <w:fldChar w:fldCharType="begin"/>
            </w:r>
            <w:r w:rsidRPr="0044129C">
              <w:rPr>
                <w:noProof/>
                <w:webHidden/>
              </w:rPr>
              <w:instrText xml:space="preserve"> PAGEREF _Toc205235877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5D0027B8" w14:textId="1E664B7D" w:rsidR="0044129C" w:rsidRPr="0044129C" w:rsidRDefault="0044129C">
          <w:pPr>
            <w:pStyle w:val="TOC3"/>
            <w:tabs>
              <w:tab w:val="right" w:leader="dot" w:pos="8630"/>
            </w:tabs>
            <w:rPr>
              <w:noProof/>
            </w:rPr>
          </w:pPr>
          <w:hyperlink w:anchor="_Toc205235878" w:history="1">
            <w:r w:rsidRPr="0044129C">
              <w:rPr>
                <w:rStyle w:val="Hyperlink"/>
                <w:rFonts w:ascii="Times New Roman" w:hAnsi="Times New Roman" w:cs="Times New Roman"/>
                <w:noProof/>
              </w:rPr>
              <w:t>3.23.2 Selfhood and Entropic Positioning</w:t>
            </w:r>
            <w:r w:rsidRPr="0044129C">
              <w:rPr>
                <w:noProof/>
                <w:webHidden/>
              </w:rPr>
              <w:tab/>
            </w:r>
            <w:r w:rsidRPr="0044129C">
              <w:rPr>
                <w:noProof/>
                <w:webHidden/>
              </w:rPr>
              <w:fldChar w:fldCharType="begin"/>
            </w:r>
            <w:r w:rsidRPr="0044129C">
              <w:rPr>
                <w:noProof/>
                <w:webHidden/>
              </w:rPr>
              <w:instrText xml:space="preserve"> PAGEREF _Toc205235878 \h </w:instrText>
            </w:r>
            <w:r w:rsidRPr="0044129C">
              <w:rPr>
                <w:noProof/>
                <w:webHidden/>
              </w:rPr>
            </w:r>
            <w:r w:rsidRPr="0044129C">
              <w:rPr>
                <w:noProof/>
                <w:webHidden/>
              </w:rPr>
              <w:fldChar w:fldCharType="separate"/>
            </w:r>
            <w:r w:rsidRPr="0044129C">
              <w:rPr>
                <w:noProof/>
                <w:webHidden/>
              </w:rPr>
              <w:t>47</w:t>
            </w:r>
            <w:r w:rsidRPr="0044129C">
              <w:rPr>
                <w:noProof/>
                <w:webHidden/>
              </w:rPr>
              <w:fldChar w:fldCharType="end"/>
            </w:r>
          </w:hyperlink>
        </w:p>
        <w:p w14:paraId="6A00B5CD" w14:textId="7C0A67B0" w:rsidR="0044129C" w:rsidRPr="0044129C" w:rsidRDefault="0044129C">
          <w:pPr>
            <w:pStyle w:val="TOC3"/>
            <w:tabs>
              <w:tab w:val="right" w:leader="dot" w:pos="8630"/>
            </w:tabs>
            <w:rPr>
              <w:noProof/>
            </w:rPr>
          </w:pPr>
          <w:hyperlink w:anchor="_Toc205235879" w:history="1">
            <w:r w:rsidRPr="0044129C">
              <w:rPr>
                <w:rStyle w:val="Hyperlink"/>
                <w:rFonts w:ascii="Times New Roman" w:hAnsi="Times New Roman" w:cs="Times New Roman"/>
                <w:noProof/>
              </w:rPr>
              <w:t>3.23.3 Mutation and Drift</w:t>
            </w:r>
            <w:r w:rsidRPr="0044129C">
              <w:rPr>
                <w:noProof/>
                <w:webHidden/>
              </w:rPr>
              <w:tab/>
            </w:r>
            <w:r w:rsidRPr="0044129C">
              <w:rPr>
                <w:noProof/>
                <w:webHidden/>
              </w:rPr>
              <w:fldChar w:fldCharType="begin"/>
            </w:r>
            <w:r w:rsidRPr="0044129C">
              <w:rPr>
                <w:noProof/>
                <w:webHidden/>
              </w:rPr>
              <w:instrText xml:space="preserve"> PAGEREF _Toc205235879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384B7242" w14:textId="3D208707" w:rsidR="0044129C" w:rsidRPr="0044129C" w:rsidRDefault="0044129C">
          <w:pPr>
            <w:pStyle w:val="TOC3"/>
            <w:tabs>
              <w:tab w:val="right" w:leader="dot" w:pos="8630"/>
            </w:tabs>
            <w:rPr>
              <w:noProof/>
            </w:rPr>
          </w:pPr>
          <w:hyperlink w:anchor="_Toc205235880" w:history="1">
            <w:r w:rsidRPr="0044129C">
              <w:rPr>
                <w:rStyle w:val="Hyperlink"/>
                <w:rFonts w:ascii="Times New Roman" w:hAnsi="Times New Roman" w:cs="Times New Roman"/>
                <w:noProof/>
              </w:rPr>
              <w:t>3.23.4 The Self as a Semi-Stable Grammar</w:t>
            </w:r>
            <w:r w:rsidRPr="0044129C">
              <w:rPr>
                <w:noProof/>
                <w:webHidden/>
              </w:rPr>
              <w:tab/>
            </w:r>
            <w:r w:rsidRPr="0044129C">
              <w:rPr>
                <w:noProof/>
                <w:webHidden/>
              </w:rPr>
              <w:fldChar w:fldCharType="begin"/>
            </w:r>
            <w:r w:rsidRPr="0044129C">
              <w:rPr>
                <w:noProof/>
                <w:webHidden/>
              </w:rPr>
              <w:instrText xml:space="preserve"> PAGEREF _Toc205235880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416B2053" w14:textId="3A7E2E67" w:rsidR="0044129C" w:rsidRPr="0044129C" w:rsidRDefault="0044129C">
          <w:pPr>
            <w:pStyle w:val="TOC3"/>
            <w:tabs>
              <w:tab w:val="right" w:leader="dot" w:pos="8630"/>
            </w:tabs>
            <w:rPr>
              <w:noProof/>
            </w:rPr>
          </w:pPr>
          <w:hyperlink w:anchor="_Toc205235881" w:history="1">
            <w:r w:rsidRPr="0044129C">
              <w:rPr>
                <w:rStyle w:val="Hyperlink"/>
                <w:rFonts w:ascii="Times New Roman" w:hAnsi="Times New Roman" w:cs="Times New Roman"/>
                <w:noProof/>
              </w:rPr>
              <w:t>3.23.5 Implication: Being as Pattern Stability</w:t>
            </w:r>
            <w:r w:rsidRPr="0044129C">
              <w:rPr>
                <w:noProof/>
                <w:webHidden/>
              </w:rPr>
              <w:tab/>
            </w:r>
            <w:r w:rsidRPr="0044129C">
              <w:rPr>
                <w:noProof/>
                <w:webHidden/>
              </w:rPr>
              <w:fldChar w:fldCharType="begin"/>
            </w:r>
            <w:r w:rsidRPr="0044129C">
              <w:rPr>
                <w:noProof/>
                <w:webHidden/>
              </w:rPr>
              <w:instrText xml:space="preserve"> PAGEREF _Toc205235881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45C3DB88" w14:textId="0EC83251" w:rsidR="0044129C" w:rsidRPr="0044129C" w:rsidRDefault="0044129C">
          <w:pPr>
            <w:pStyle w:val="TOC2"/>
            <w:tabs>
              <w:tab w:val="right" w:leader="dot" w:pos="8630"/>
            </w:tabs>
            <w:rPr>
              <w:noProof/>
            </w:rPr>
          </w:pPr>
          <w:hyperlink w:anchor="_Toc205235882" w:history="1">
            <w:r w:rsidRPr="0044129C">
              <w:rPr>
                <w:rStyle w:val="Hyperlink"/>
                <w:rFonts w:ascii="Times New Roman" w:hAnsi="Times New Roman" w:cs="Times New Roman"/>
                <w:noProof/>
              </w:rPr>
              <w:t>3.24 The Mirror Operator and Subjective Time</w:t>
            </w:r>
            <w:r w:rsidRPr="0044129C">
              <w:rPr>
                <w:noProof/>
                <w:webHidden/>
              </w:rPr>
              <w:tab/>
            </w:r>
            <w:r w:rsidRPr="0044129C">
              <w:rPr>
                <w:noProof/>
                <w:webHidden/>
              </w:rPr>
              <w:fldChar w:fldCharType="begin"/>
            </w:r>
            <w:r w:rsidRPr="0044129C">
              <w:rPr>
                <w:noProof/>
                <w:webHidden/>
              </w:rPr>
              <w:instrText xml:space="preserve"> PAGEREF _Toc205235882 \h </w:instrText>
            </w:r>
            <w:r w:rsidRPr="0044129C">
              <w:rPr>
                <w:noProof/>
                <w:webHidden/>
              </w:rPr>
            </w:r>
            <w:r w:rsidRPr="0044129C">
              <w:rPr>
                <w:noProof/>
                <w:webHidden/>
              </w:rPr>
              <w:fldChar w:fldCharType="separate"/>
            </w:r>
            <w:r w:rsidRPr="0044129C">
              <w:rPr>
                <w:noProof/>
                <w:webHidden/>
              </w:rPr>
              <w:t>48</w:t>
            </w:r>
            <w:r w:rsidRPr="0044129C">
              <w:rPr>
                <w:noProof/>
                <w:webHidden/>
              </w:rPr>
              <w:fldChar w:fldCharType="end"/>
            </w:r>
          </w:hyperlink>
        </w:p>
        <w:p w14:paraId="05C9BFE9" w14:textId="577D21D3" w:rsidR="0044129C" w:rsidRPr="0044129C" w:rsidRDefault="0044129C">
          <w:pPr>
            <w:pStyle w:val="TOC3"/>
            <w:tabs>
              <w:tab w:val="right" w:leader="dot" w:pos="8630"/>
            </w:tabs>
            <w:rPr>
              <w:noProof/>
            </w:rPr>
          </w:pPr>
          <w:hyperlink w:anchor="_Toc205235883" w:history="1">
            <w:r w:rsidRPr="0044129C">
              <w:rPr>
                <w:rStyle w:val="Hyperlink"/>
                <w:rFonts w:ascii="Times New Roman" w:eastAsiaTheme="majorEastAsia" w:hAnsi="Times New Roman" w:cs="Times New Roman"/>
                <w:noProof/>
              </w:rPr>
              <w:t>3.24.1 Defining the Mirror Operator M̂</w:t>
            </w:r>
            <w:r w:rsidRPr="0044129C">
              <w:rPr>
                <w:noProof/>
                <w:webHidden/>
              </w:rPr>
              <w:tab/>
            </w:r>
            <w:r w:rsidRPr="0044129C">
              <w:rPr>
                <w:noProof/>
                <w:webHidden/>
              </w:rPr>
              <w:fldChar w:fldCharType="begin"/>
            </w:r>
            <w:r w:rsidRPr="0044129C">
              <w:rPr>
                <w:noProof/>
                <w:webHidden/>
              </w:rPr>
              <w:instrText xml:space="preserve"> PAGEREF _Toc205235883 \h </w:instrText>
            </w:r>
            <w:r w:rsidRPr="0044129C">
              <w:rPr>
                <w:noProof/>
                <w:webHidden/>
              </w:rPr>
            </w:r>
            <w:r w:rsidRPr="0044129C">
              <w:rPr>
                <w:noProof/>
                <w:webHidden/>
              </w:rPr>
              <w:fldChar w:fldCharType="separate"/>
            </w:r>
            <w:r w:rsidRPr="0044129C">
              <w:rPr>
                <w:noProof/>
                <w:webHidden/>
              </w:rPr>
              <w:t>49</w:t>
            </w:r>
            <w:r w:rsidRPr="0044129C">
              <w:rPr>
                <w:noProof/>
                <w:webHidden/>
              </w:rPr>
              <w:fldChar w:fldCharType="end"/>
            </w:r>
          </w:hyperlink>
        </w:p>
        <w:p w14:paraId="27D3F668" w14:textId="46798B86" w:rsidR="0044129C" w:rsidRPr="0044129C" w:rsidRDefault="0044129C">
          <w:pPr>
            <w:pStyle w:val="TOC3"/>
            <w:tabs>
              <w:tab w:val="right" w:leader="dot" w:pos="8630"/>
            </w:tabs>
            <w:rPr>
              <w:noProof/>
            </w:rPr>
          </w:pPr>
          <w:hyperlink w:anchor="_Toc205235884" w:history="1">
            <w:r w:rsidRPr="0044129C">
              <w:rPr>
                <w:rStyle w:val="Hyperlink"/>
                <w:rFonts w:ascii="Times New Roman" w:eastAsiaTheme="majorEastAsia" w:hAnsi="Times New Roman" w:cs="Times New Roman"/>
                <w:noProof/>
              </w:rPr>
              <w:t>3.24.2 Time Dilation Within the Loop</w:t>
            </w:r>
            <w:r w:rsidRPr="0044129C">
              <w:rPr>
                <w:noProof/>
                <w:webHidden/>
              </w:rPr>
              <w:tab/>
            </w:r>
            <w:r w:rsidRPr="0044129C">
              <w:rPr>
                <w:noProof/>
                <w:webHidden/>
              </w:rPr>
              <w:fldChar w:fldCharType="begin"/>
            </w:r>
            <w:r w:rsidRPr="0044129C">
              <w:rPr>
                <w:noProof/>
                <w:webHidden/>
              </w:rPr>
              <w:instrText xml:space="preserve"> PAGEREF _Toc205235884 \h </w:instrText>
            </w:r>
            <w:r w:rsidRPr="0044129C">
              <w:rPr>
                <w:noProof/>
                <w:webHidden/>
              </w:rPr>
            </w:r>
            <w:r w:rsidRPr="0044129C">
              <w:rPr>
                <w:noProof/>
                <w:webHidden/>
              </w:rPr>
              <w:fldChar w:fldCharType="separate"/>
            </w:r>
            <w:r w:rsidRPr="0044129C">
              <w:rPr>
                <w:noProof/>
                <w:webHidden/>
              </w:rPr>
              <w:t>49</w:t>
            </w:r>
            <w:r w:rsidRPr="0044129C">
              <w:rPr>
                <w:noProof/>
                <w:webHidden/>
              </w:rPr>
              <w:fldChar w:fldCharType="end"/>
            </w:r>
          </w:hyperlink>
        </w:p>
        <w:p w14:paraId="09A0C66E" w14:textId="1D0B74ED" w:rsidR="0044129C" w:rsidRPr="0044129C" w:rsidRDefault="0044129C">
          <w:pPr>
            <w:pStyle w:val="TOC3"/>
            <w:tabs>
              <w:tab w:val="right" w:leader="dot" w:pos="8630"/>
            </w:tabs>
            <w:rPr>
              <w:noProof/>
            </w:rPr>
          </w:pPr>
          <w:hyperlink w:anchor="_Toc205235885" w:history="1">
            <w:r w:rsidRPr="0044129C">
              <w:rPr>
                <w:rStyle w:val="Hyperlink"/>
                <w:rFonts w:ascii="Times New Roman" w:eastAsiaTheme="majorEastAsia" w:hAnsi="Times New Roman" w:cs="Times New Roman"/>
                <w:noProof/>
              </w:rPr>
              <w:t>3.24.3 Subjectivity and Observer Alignment</w:t>
            </w:r>
            <w:r w:rsidRPr="0044129C">
              <w:rPr>
                <w:noProof/>
                <w:webHidden/>
              </w:rPr>
              <w:tab/>
            </w:r>
            <w:r w:rsidRPr="0044129C">
              <w:rPr>
                <w:noProof/>
                <w:webHidden/>
              </w:rPr>
              <w:fldChar w:fldCharType="begin"/>
            </w:r>
            <w:r w:rsidRPr="0044129C">
              <w:rPr>
                <w:noProof/>
                <w:webHidden/>
              </w:rPr>
              <w:instrText xml:space="preserve"> PAGEREF _Toc205235885 \h </w:instrText>
            </w:r>
            <w:r w:rsidRPr="0044129C">
              <w:rPr>
                <w:noProof/>
                <w:webHidden/>
              </w:rPr>
            </w:r>
            <w:r w:rsidRPr="0044129C">
              <w:rPr>
                <w:noProof/>
                <w:webHidden/>
              </w:rPr>
              <w:fldChar w:fldCharType="separate"/>
            </w:r>
            <w:r w:rsidRPr="0044129C">
              <w:rPr>
                <w:noProof/>
                <w:webHidden/>
              </w:rPr>
              <w:t>49</w:t>
            </w:r>
            <w:r w:rsidRPr="0044129C">
              <w:rPr>
                <w:noProof/>
                <w:webHidden/>
              </w:rPr>
              <w:fldChar w:fldCharType="end"/>
            </w:r>
          </w:hyperlink>
        </w:p>
        <w:p w14:paraId="77E92AD9" w14:textId="738C9B66" w:rsidR="0044129C" w:rsidRPr="0044129C" w:rsidRDefault="0044129C">
          <w:pPr>
            <w:pStyle w:val="TOC3"/>
            <w:tabs>
              <w:tab w:val="right" w:leader="dot" w:pos="8630"/>
            </w:tabs>
            <w:rPr>
              <w:noProof/>
            </w:rPr>
          </w:pPr>
          <w:hyperlink w:anchor="_Toc205235886" w:history="1">
            <w:r w:rsidRPr="0044129C">
              <w:rPr>
                <w:rStyle w:val="Hyperlink"/>
                <w:rFonts w:ascii="Times New Roman" w:eastAsiaTheme="majorEastAsia" w:hAnsi="Times New Roman" w:cs="Times New Roman"/>
                <w:noProof/>
              </w:rPr>
              <w:t>3.24.4 Temporal Phase Shifts and Memory Recursion</w:t>
            </w:r>
            <w:r w:rsidRPr="0044129C">
              <w:rPr>
                <w:noProof/>
                <w:webHidden/>
              </w:rPr>
              <w:tab/>
            </w:r>
            <w:r w:rsidRPr="0044129C">
              <w:rPr>
                <w:noProof/>
                <w:webHidden/>
              </w:rPr>
              <w:fldChar w:fldCharType="begin"/>
            </w:r>
            <w:r w:rsidRPr="0044129C">
              <w:rPr>
                <w:noProof/>
                <w:webHidden/>
              </w:rPr>
              <w:instrText xml:space="preserve"> PAGEREF _Toc205235886 \h </w:instrText>
            </w:r>
            <w:r w:rsidRPr="0044129C">
              <w:rPr>
                <w:noProof/>
                <w:webHidden/>
              </w:rPr>
            </w:r>
            <w:r w:rsidRPr="0044129C">
              <w:rPr>
                <w:noProof/>
                <w:webHidden/>
              </w:rPr>
              <w:fldChar w:fldCharType="separate"/>
            </w:r>
            <w:r w:rsidRPr="0044129C">
              <w:rPr>
                <w:noProof/>
                <w:webHidden/>
              </w:rPr>
              <w:t>50</w:t>
            </w:r>
            <w:r w:rsidRPr="0044129C">
              <w:rPr>
                <w:noProof/>
                <w:webHidden/>
              </w:rPr>
              <w:fldChar w:fldCharType="end"/>
            </w:r>
          </w:hyperlink>
        </w:p>
        <w:p w14:paraId="471DAC36" w14:textId="50EE916B" w:rsidR="0044129C" w:rsidRPr="0044129C" w:rsidRDefault="0044129C">
          <w:pPr>
            <w:pStyle w:val="TOC3"/>
            <w:tabs>
              <w:tab w:val="right" w:leader="dot" w:pos="8630"/>
            </w:tabs>
            <w:rPr>
              <w:noProof/>
            </w:rPr>
          </w:pPr>
          <w:hyperlink w:anchor="_Toc205235887" w:history="1">
            <w:r w:rsidRPr="0044129C">
              <w:rPr>
                <w:rStyle w:val="Hyperlink"/>
                <w:rFonts w:ascii="Times New Roman" w:eastAsiaTheme="majorEastAsia" w:hAnsi="Times New Roman" w:cs="Times New Roman"/>
                <w:noProof/>
              </w:rPr>
              <w:t>3.24.5 Implication: Time as a Mirror of the Self</w:t>
            </w:r>
            <w:r w:rsidRPr="0044129C">
              <w:rPr>
                <w:noProof/>
                <w:webHidden/>
              </w:rPr>
              <w:tab/>
            </w:r>
            <w:r w:rsidRPr="0044129C">
              <w:rPr>
                <w:noProof/>
                <w:webHidden/>
              </w:rPr>
              <w:fldChar w:fldCharType="begin"/>
            </w:r>
            <w:r w:rsidRPr="0044129C">
              <w:rPr>
                <w:noProof/>
                <w:webHidden/>
              </w:rPr>
              <w:instrText xml:space="preserve"> PAGEREF _Toc205235887 \h </w:instrText>
            </w:r>
            <w:r w:rsidRPr="0044129C">
              <w:rPr>
                <w:noProof/>
                <w:webHidden/>
              </w:rPr>
            </w:r>
            <w:r w:rsidRPr="0044129C">
              <w:rPr>
                <w:noProof/>
                <w:webHidden/>
              </w:rPr>
              <w:fldChar w:fldCharType="separate"/>
            </w:r>
            <w:r w:rsidRPr="0044129C">
              <w:rPr>
                <w:noProof/>
                <w:webHidden/>
              </w:rPr>
              <w:t>50</w:t>
            </w:r>
            <w:r w:rsidRPr="0044129C">
              <w:rPr>
                <w:noProof/>
                <w:webHidden/>
              </w:rPr>
              <w:fldChar w:fldCharType="end"/>
            </w:r>
          </w:hyperlink>
        </w:p>
        <w:p w14:paraId="58646450" w14:textId="188696B1" w:rsidR="0044129C" w:rsidRPr="0044129C" w:rsidRDefault="0044129C">
          <w:pPr>
            <w:pStyle w:val="TOC2"/>
            <w:tabs>
              <w:tab w:val="right" w:leader="dot" w:pos="8630"/>
            </w:tabs>
            <w:rPr>
              <w:noProof/>
            </w:rPr>
          </w:pPr>
          <w:hyperlink w:anchor="_Toc205235888" w:history="1">
            <w:r w:rsidRPr="0044129C">
              <w:rPr>
                <w:rStyle w:val="Hyperlink"/>
                <w:rFonts w:ascii="Times New Roman" w:hAnsi="Times New Roman" w:cs="Times New Roman"/>
                <w:noProof/>
              </w:rPr>
              <w:t>3.25 Quantum Measurement as Recursive Boundary Crossing</w:t>
            </w:r>
            <w:r w:rsidRPr="0044129C">
              <w:rPr>
                <w:noProof/>
                <w:webHidden/>
              </w:rPr>
              <w:tab/>
            </w:r>
            <w:r w:rsidRPr="0044129C">
              <w:rPr>
                <w:noProof/>
                <w:webHidden/>
              </w:rPr>
              <w:fldChar w:fldCharType="begin"/>
            </w:r>
            <w:r w:rsidRPr="0044129C">
              <w:rPr>
                <w:noProof/>
                <w:webHidden/>
              </w:rPr>
              <w:instrText xml:space="preserve"> PAGEREF _Toc205235888 \h </w:instrText>
            </w:r>
            <w:r w:rsidRPr="0044129C">
              <w:rPr>
                <w:noProof/>
                <w:webHidden/>
              </w:rPr>
            </w:r>
            <w:r w:rsidRPr="0044129C">
              <w:rPr>
                <w:noProof/>
                <w:webHidden/>
              </w:rPr>
              <w:fldChar w:fldCharType="separate"/>
            </w:r>
            <w:r w:rsidRPr="0044129C">
              <w:rPr>
                <w:noProof/>
                <w:webHidden/>
              </w:rPr>
              <w:t>50</w:t>
            </w:r>
            <w:r w:rsidRPr="0044129C">
              <w:rPr>
                <w:noProof/>
                <w:webHidden/>
              </w:rPr>
              <w:fldChar w:fldCharType="end"/>
            </w:r>
          </w:hyperlink>
        </w:p>
        <w:p w14:paraId="1E6942F5" w14:textId="5292273E" w:rsidR="0044129C" w:rsidRPr="0044129C" w:rsidRDefault="0044129C">
          <w:pPr>
            <w:pStyle w:val="TOC3"/>
            <w:tabs>
              <w:tab w:val="right" w:leader="dot" w:pos="8630"/>
            </w:tabs>
            <w:rPr>
              <w:noProof/>
            </w:rPr>
          </w:pPr>
          <w:hyperlink w:anchor="_Toc205235889" w:history="1">
            <w:r w:rsidRPr="0044129C">
              <w:rPr>
                <w:rStyle w:val="Hyperlink"/>
                <w:rFonts w:ascii="Times New Roman" w:eastAsiaTheme="majorEastAsia" w:hAnsi="Times New Roman" w:cs="Times New Roman"/>
                <w:noProof/>
              </w:rPr>
              <w:t>3.25.1 Collapse as Recursion-Constrained Filtering</w:t>
            </w:r>
            <w:r w:rsidRPr="0044129C">
              <w:rPr>
                <w:noProof/>
                <w:webHidden/>
              </w:rPr>
              <w:tab/>
            </w:r>
            <w:r w:rsidRPr="0044129C">
              <w:rPr>
                <w:noProof/>
                <w:webHidden/>
              </w:rPr>
              <w:fldChar w:fldCharType="begin"/>
            </w:r>
            <w:r w:rsidRPr="0044129C">
              <w:rPr>
                <w:noProof/>
                <w:webHidden/>
              </w:rPr>
              <w:instrText xml:space="preserve"> PAGEREF _Toc205235889 \h </w:instrText>
            </w:r>
            <w:r w:rsidRPr="0044129C">
              <w:rPr>
                <w:noProof/>
                <w:webHidden/>
              </w:rPr>
            </w:r>
            <w:r w:rsidRPr="0044129C">
              <w:rPr>
                <w:noProof/>
                <w:webHidden/>
              </w:rPr>
              <w:fldChar w:fldCharType="separate"/>
            </w:r>
            <w:r w:rsidRPr="0044129C">
              <w:rPr>
                <w:noProof/>
                <w:webHidden/>
              </w:rPr>
              <w:t>51</w:t>
            </w:r>
            <w:r w:rsidRPr="0044129C">
              <w:rPr>
                <w:noProof/>
                <w:webHidden/>
              </w:rPr>
              <w:fldChar w:fldCharType="end"/>
            </w:r>
          </w:hyperlink>
        </w:p>
        <w:p w14:paraId="473A6813" w14:textId="0F45FD41" w:rsidR="0044129C" w:rsidRPr="0044129C" w:rsidRDefault="0044129C">
          <w:pPr>
            <w:pStyle w:val="TOC3"/>
            <w:tabs>
              <w:tab w:val="right" w:leader="dot" w:pos="8630"/>
            </w:tabs>
            <w:rPr>
              <w:noProof/>
            </w:rPr>
          </w:pPr>
          <w:hyperlink w:anchor="_Toc205235890" w:history="1">
            <w:r w:rsidRPr="0044129C">
              <w:rPr>
                <w:rStyle w:val="Hyperlink"/>
                <w:rFonts w:ascii="Times New Roman" w:eastAsiaTheme="majorEastAsia" w:hAnsi="Times New Roman" w:cs="Times New Roman"/>
                <w:noProof/>
              </w:rPr>
              <w:t>3.25.2 Boundary Definition and Entropic Triggering</w:t>
            </w:r>
            <w:r w:rsidRPr="0044129C">
              <w:rPr>
                <w:noProof/>
                <w:webHidden/>
              </w:rPr>
              <w:tab/>
            </w:r>
            <w:r w:rsidRPr="0044129C">
              <w:rPr>
                <w:noProof/>
                <w:webHidden/>
              </w:rPr>
              <w:fldChar w:fldCharType="begin"/>
            </w:r>
            <w:r w:rsidRPr="0044129C">
              <w:rPr>
                <w:noProof/>
                <w:webHidden/>
              </w:rPr>
              <w:instrText xml:space="preserve"> PAGEREF _Toc205235890 \h </w:instrText>
            </w:r>
            <w:r w:rsidRPr="0044129C">
              <w:rPr>
                <w:noProof/>
                <w:webHidden/>
              </w:rPr>
            </w:r>
            <w:r w:rsidRPr="0044129C">
              <w:rPr>
                <w:noProof/>
                <w:webHidden/>
              </w:rPr>
              <w:fldChar w:fldCharType="separate"/>
            </w:r>
            <w:r w:rsidRPr="0044129C">
              <w:rPr>
                <w:noProof/>
                <w:webHidden/>
              </w:rPr>
              <w:t>51</w:t>
            </w:r>
            <w:r w:rsidRPr="0044129C">
              <w:rPr>
                <w:noProof/>
                <w:webHidden/>
              </w:rPr>
              <w:fldChar w:fldCharType="end"/>
            </w:r>
          </w:hyperlink>
        </w:p>
        <w:p w14:paraId="26B78E26" w14:textId="356922A1" w:rsidR="0044129C" w:rsidRPr="0044129C" w:rsidRDefault="0044129C">
          <w:pPr>
            <w:pStyle w:val="TOC3"/>
            <w:tabs>
              <w:tab w:val="right" w:leader="dot" w:pos="8630"/>
            </w:tabs>
            <w:rPr>
              <w:noProof/>
            </w:rPr>
          </w:pPr>
          <w:hyperlink w:anchor="_Toc205235891" w:history="1">
            <w:r w:rsidRPr="0044129C">
              <w:rPr>
                <w:rStyle w:val="Hyperlink"/>
                <w:rFonts w:ascii="Times New Roman" w:eastAsiaTheme="majorEastAsia" w:hAnsi="Times New Roman" w:cs="Times New Roman"/>
                <w:noProof/>
              </w:rPr>
              <w:t>3.25.3 Observer-Relative Decoherence Windows</w:t>
            </w:r>
            <w:r w:rsidRPr="0044129C">
              <w:rPr>
                <w:noProof/>
                <w:webHidden/>
              </w:rPr>
              <w:tab/>
            </w:r>
            <w:r w:rsidRPr="0044129C">
              <w:rPr>
                <w:noProof/>
                <w:webHidden/>
              </w:rPr>
              <w:fldChar w:fldCharType="begin"/>
            </w:r>
            <w:r w:rsidRPr="0044129C">
              <w:rPr>
                <w:noProof/>
                <w:webHidden/>
              </w:rPr>
              <w:instrText xml:space="preserve"> PAGEREF _Toc205235891 \h </w:instrText>
            </w:r>
            <w:r w:rsidRPr="0044129C">
              <w:rPr>
                <w:noProof/>
                <w:webHidden/>
              </w:rPr>
            </w:r>
            <w:r w:rsidRPr="0044129C">
              <w:rPr>
                <w:noProof/>
                <w:webHidden/>
              </w:rPr>
              <w:fldChar w:fldCharType="separate"/>
            </w:r>
            <w:r w:rsidRPr="0044129C">
              <w:rPr>
                <w:noProof/>
                <w:webHidden/>
              </w:rPr>
              <w:t>51</w:t>
            </w:r>
            <w:r w:rsidRPr="0044129C">
              <w:rPr>
                <w:noProof/>
                <w:webHidden/>
              </w:rPr>
              <w:fldChar w:fldCharType="end"/>
            </w:r>
          </w:hyperlink>
        </w:p>
        <w:p w14:paraId="6AD51B33" w14:textId="5F91F476" w:rsidR="0044129C" w:rsidRPr="0044129C" w:rsidRDefault="0044129C">
          <w:pPr>
            <w:pStyle w:val="TOC3"/>
            <w:tabs>
              <w:tab w:val="right" w:leader="dot" w:pos="8630"/>
            </w:tabs>
            <w:rPr>
              <w:noProof/>
            </w:rPr>
          </w:pPr>
          <w:hyperlink w:anchor="_Toc205235892" w:history="1">
            <w:r w:rsidRPr="0044129C">
              <w:rPr>
                <w:rStyle w:val="Hyperlink"/>
                <w:rFonts w:ascii="Times New Roman" w:eastAsiaTheme="majorEastAsia" w:hAnsi="Times New Roman" w:cs="Times New Roman"/>
                <w:noProof/>
              </w:rPr>
              <w:t>3.25.4 Measurement, Recursion, and Memory Encoding</w:t>
            </w:r>
            <w:r w:rsidRPr="0044129C">
              <w:rPr>
                <w:noProof/>
                <w:webHidden/>
              </w:rPr>
              <w:tab/>
            </w:r>
            <w:r w:rsidRPr="0044129C">
              <w:rPr>
                <w:noProof/>
                <w:webHidden/>
              </w:rPr>
              <w:fldChar w:fldCharType="begin"/>
            </w:r>
            <w:r w:rsidRPr="0044129C">
              <w:rPr>
                <w:noProof/>
                <w:webHidden/>
              </w:rPr>
              <w:instrText xml:space="preserve"> PAGEREF _Toc205235892 \h </w:instrText>
            </w:r>
            <w:r w:rsidRPr="0044129C">
              <w:rPr>
                <w:noProof/>
                <w:webHidden/>
              </w:rPr>
            </w:r>
            <w:r w:rsidRPr="0044129C">
              <w:rPr>
                <w:noProof/>
                <w:webHidden/>
              </w:rPr>
              <w:fldChar w:fldCharType="separate"/>
            </w:r>
            <w:r w:rsidRPr="0044129C">
              <w:rPr>
                <w:noProof/>
                <w:webHidden/>
              </w:rPr>
              <w:t>52</w:t>
            </w:r>
            <w:r w:rsidRPr="0044129C">
              <w:rPr>
                <w:noProof/>
                <w:webHidden/>
              </w:rPr>
              <w:fldChar w:fldCharType="end"/>
            </w:r>
          </w:hyperlink>
        </w:p>
        <w:p w14:paraId="0C8153BD" w14:textId="59227443" w:rsidR="0044129C" w:rsidRPr="0044129C" w:rsidRDefault="0044129C">
          <w:pPr>
            <w:pStyle w:val="TOC3"/>
            <w:tabs>
              <w:tab w:val="right" w:leader="dot" w:pos="8630"/>
            </w:tabs>
            <w:rPr>
              <w:noProof/>
            </w:rPr>
          </w:pPr>
          <w:hyperlink w:anchor="_Toc205235893" w:history="1">
            <w:r w:rsidRPr="0044129C">
              <w:rPr>
                <w:rStyle w:val="Hyperlink"/>
                <w:rFonts w:ascii="Times New Roman" w:eastAsiaTheme="majorEastAsia" w:hAnsi="Times New Roman" w:cs="Times New Roman"/>
                <w:noProof/>
              </w:rPr>
              <w:t>3.25.5 Implication: Measurement as Recursive Resolution</w:t>
            </w:r>
            <w:r w:rsidRPr="0044129C">
              <w:rPr>
                <w:noProof/>
                <w:webHidden/>
              </w:rPr>
              <w:tab/>
            </w:r>
            <w:r w:rsidRPr="0044129C">
              <w:rPr>
                <w:noProof/>
                <w:webHidden/>
              </w:rPr>
              <w:fldChar w:fldCharType="begin"/>
            </w:r>
            <w:r w:rsidRPr="0044129C">
              <w:rPr>
                <w:noProof/>
                <w:webHidden/>
              </w:rPr>
              <w:instrText xml:space="preserve"> PAGEREF _Toc205235893 \h </w:instrText>
            </w:r>
            <w:r w:rsidRPr="0044129C">
              <w:rPr>
                <w:noProof/>
                <w:webHidden/>
              </w:rPr>
            </w:r>
            <w:r w:rsidRPr="0044129C">
              <w:rPr>
                <w:noProof/>
                <w:webHidden/>
              </w:rPr>
              <w:fldChar w:fldCharType="separate"/>
            </w:r>
            <w:r w:rsidRPr="0044129C">
              <w:rPr>
                <w:noProof/>
                <w:webHidden/>
              </w:rPr>
              <w:t>52</w:t>
            </w:r>
            <w:r w:rsidRPr="0044129C">
              <w:rPr>
                <w:noProof/>
                <w:webHidden/>
              </w:rPr>
              <w:fldChar w:fldCharType="end"/>
            </w:r>
          </w:hyperlink>
        </w:p>
        <w:p w14:paraId="587635D4" w14:textId="52D8FCC2" w:rsidR="0044129C" w:rsidRPr="0044129C" w:rsidRDefault="0044129C">
          <w:pPr>
            <w:pStyle w:val="TOC2"/>
            <w:tabs>
              <w:tab w:val="right" w:leader="dot" w:pos="8630"/>
            </w:tabs>
            <w:rPr>
              <w:noProof/>
            </w:rPr>
          </w:pPr>
          <w:hyperlink w:anchor="_Toc205235894" w:history="1">
            <w:r w:rsidRPr="0044129C">
              <w:rPr>
                <w:rStyle w:val="Hyperlink"/>
                <w:rFonts w:ascii="Times New Roman" w:hAnsi="Times New Roman" w:cs="Times New Roman"/>
                <w:noProof/>
              </w:rPr>
              <w:t>3.26 Decoherence, Perception, and the Arrow Within</w:t>
            </w:r>
            <w:r w:rsidRPr="0044129C">
              <w:rPr>
                <w:noProof/>
                <w:webHidden/>
              </w:rPr>
              <w:tab/>
            </w:r>
            <w:r w:rsidRPr="0044129C">
              <w:rPr>
                <w:noProof/>
                <w:webHidden/>
              </w:rPr>
              <w:fldChar w:fldCharType="begin"/>
            </w:r>
            <w:r w:rsidRPr="0044129C">
              <w:rPr>
                <w:noProof/>
                <w:webHidden/>
              </w:rPr>
              <w:instrText xml:space="preserve"> PAGEREF _Toc205235894 \h </w:instrText>
            </w:r>
            <w:r w:rsidRPr="0044129C">
              <w:rPr>
                <w:noProof/>
                <w:webHidden/>
              </w:rPr>
            </w:r>
            <w:r w:rsidRPr="0044129C">
              <w:rPr>
                <w:noProof/>
                <w:webHidden/>
              </w:rPr>
              <w:fldChar w:fldCharType="separate"/>
            </w:r>
            <w:r w:rsidRPr="0044129C">
              <w:rPr>
                <w:noProof/>
                <w:webHidden/>
              </w:rPr>
              <w:t>52</w:t>
            </w:r>
            <w:r w:rsidRPr="0044129C">
              <w:rPr>
                <w:noProof/>
                <w:webHidden/>
              </w:rPr>
              <w:fldChar w:fldCharType="end"/>
            </w:r>
          </w:hyperlink>
        </w:p>
        <w:p w14:paraId="49FBDA62" w14:textId="751BC937" w:rsidR="0044129C" w:rsidRPr="0044129C" w:rsidRDefault="0044129C">
          <w:pPr>
            <w:pStyle w:val="TOC3"/>
            <w:tabs>
              <w:tab w:val="right" w:leader="dot" w:pos="8630"/>
            </w:tabs>
            <w:rPr>
              <w:noProof/>
            </w:rPr>
          </w:pPr>
          <w:hyperlink w:anchor="_Toc205235895" w:history="1">
            <w:r w:rsidRPr="0044129C">
              <w:rPr>
                <w:rStyle w:val="Hyperlink"/>
                <w:rFonts w:ascii="Times New Roman" w:hAnsi="Times New Roman" w:cs="Times New Roman"/>
                <w:noProof/>
              </w:rPr>
              <w:t>3.26.1 Decoherence as Perceptual Gating</w:t>
            </w:r>
            <w:r w:rsidRPr="0044129C">
              <w:rPr>
                <w:noProof/>
                <w:webHidden/>
              </w:rPr>
              <w:tab/>
            </w:r>
            <w:r w:rsidRPr="0044129C">
              <w:rPr>
                <w:noProof/>
                <w:webHidden/>
              </w:rPr>
              <w:fldChar w:fldCharType="begin"/>
            </w:r>
            <w:r w:rsidRPr="0044129C">
              <w:rPr>
                <w:noProof/>
                <w:webHidden/>
              </w:rPr>
              <w:instrText xml:space="preserve"> PAGEREF _Toc205235895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5DF5CFAB" w14:textId="04DC4358" w:rsidR="0044129C" w:rsidRPr="0044129C" w:rsidRDefault="0044129C">
          <w:pPr>
            <w:pStyle w:val="TOC3"/>
            <w:tabs>
              <w:tab w:val="right" w:leader="dot" w:pos="8630"/>
            </w:tabs>
            <w:rPr>
              <w:noProof/>
            </w:rPr>
          </w:pPr>
          <w:hyperlink w:anchor="_Toc205235896" w:history="1">
            <w:r w:rsidRPr="0044129C">
              <w:rPr>
                <w:rStyle w:val="Hyperlink"/>
                <w:rFonts w:ascii="Times New Roman" w:hAnsi="Times New Roman" w:cs="Times New Roman"/>
                <w:noProof/>
              </w:rPr>
              <w:t>3.26.2 The Internal Arrow of dS/dτ</w:t>
            </w:r>
            <w:r w:rsidRPr="0044129C">
              <w:rPr>
                <w:noProof/>
                <w:webHidden/>
              </w:rPr>
              <w:tab/>
            </w:r>
            <w:r w:rsidRPr="0044129C">
              <w:rPr>
                <w:noProof/>
                <w:webHidden/>
              </w:rPr>
              <w:fldChar w:fldCharType="begin"/>
            </w:r>
            <w:r w:rsidRPr="0044129C">
              <w:rPr>
                <w:noProof/>
                <w:webHidden/>
              </w:rPr>
              <w:instrText xml:space="preserve"> PAGEREF _Toc205235896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3A2CCCCE" w14:textId="36F81514" w:rsidR="0044129C" w:rsidRPr="0044129C" w:rsidRDefault="0044129C">
          <w:pPr>
            <w:pStyle w:val="TOC3"/>
            <w:tabs>
              <w:tab w:val="right" w:leader="dot" w:pos="8630"/>
            </w:tabs>
            <w:rPr>
              <w:noProof/>
            </w:rPr>
          </w:pPr>
          <w:hyperlink w:anchor="_Toc205235897" w:history="1">
            <w:r w:rsidRPr="0044129C">
              <w:rPr>
                <w:rStyle w:val="Hyperlink"/>
                <w:rFonts w:ascii="Times New Roman" w:hAnsi="Times New Roman" w:cs="Times New Roman"/>
                <w:noProof/>
              </w:rPr>
              <w:t>3.26.3 Temporal Self-Stabilisation</w:t>
            </w:r>
            <w:r w:rsidRPr="0044129C">
              <w:rPr>
                <w:noProof/>
                <w:webHidden/>
              </w:rPr>
              <w:tab/>
            </w:r>
            <w:r w:rsidRPr="0044129C">
              <w:rPr>
                <w:noProof/>
                <w:webHidden/>
              </w:rPr>
              <w:fldChar w:fldCharType="begin"/>
            </w:r>
            <w:r w:rsidRPr="0044129C">
              <w:rPr>
                <w:noProof/>
                <w:webHidden/>
              </w:rPr>
              <w:instrText xml:space="preserve"> PAGEREF _Toc205235897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63B9D413" w14:textId="435B261D" w:rsidR="0044129C" w:rsidRPr="0044129C" w:rsidRDefault="0044129C">
          <w:pPr>
            <w:pStyle w:val="TOC3"/>
            <w:tabs>
              <w:tab w:val="right" w:leader="dot" w:pos="8630"/>
            </w:tabs>
            <w:rPr>
              <w:noProof/>
            </w:rPr>
          </w:pPr>
          <w:hyperlink w:anchor="_Toc205235898" w:history="1">
            <w:r w:rsidRPr="0044129C">
              <w:rPr>
                <w:rStyle w:val="Hyperlink"/>
                <w:rFonts w:ascii="Times New Roman" w:hAnsi="Times New Roman" w:cs="Times New Roman"/>
                <w:noProof/>
              </w:rPr>
              <w:t>3.26.4 Breakdown and Reversal</w:t>
            </w:r>
            <w:r w:rsidRPr="0044129C">
              <w:rPr>
                <w:noProof/>
                <w:webHidden/>
              </w:rPr>
              <w:tab/>
            </w:r>
            <w:r w:rsidRPr="0044129C">
              <w:rPr>
                <w:noProof/>
                <w:webHidden/>
              </w:rPr>
              <w:fldChar w:fldCharType="begin"/>
            </w:r>
            <w:r w:rsidRPr="0044129C">
              <w:rPr>
                <w:noProof/>
                <w:webHidden/>
              </w:rPr>
              <w:instrText xml:space="preserve"> PAGEREF _Toc205235898 \h </w:instrText>
            </w:r>
            <w:r w:rsidRPr="0044129C">
              <w:rPr>
                <w:noProof/>
                <w:webHidden/>
              </w:rPr>
            </w:r>
            <w:r w:rsidRPr="0044129C">
              <w:rPr>
                <w:noProof/>
                <w:webHidden/>
              </w:rPr>
              <w:fldChar w:fldCharType="separate"/>
            </w:r>
            <w:r w:rsidRPr="0044129C">
              <w:rPr>
                <w:noProof/>
                <w:webHidden/>
              </w:rPr>
              <w:t>53</w:t>
            </w:r>
            <w:r w:rsidRPr="0044129C">
              <w:rPr>
                <w:noProof/>
                <w:webHidden/>
              </w:rPr>
              <w:fldChar w:fldCharType="end"/>
            </w:r>
          </w:hyperlink>
        </w:p>
        <w:p w14:paraId="6B09C38D" w14:textId="042BE2A6" w:rsidR="0044129C" w:rsidRPr="0044129C" w:rsidRDefault="0044129C">
          <w:pPr>
            <w:pStyle w:val="TOC3"/>
            <w:tabs>
              <w:tab w:val="right" w:leader="dot" w:pos="8630"/>
            </w:tabs>
            <w:rPr>
              <w:noProof/>
            </w:rPr>
          </w:pPr>
          <w:hyperlink w:anchor="_Toc205235899" w:history="1">
            <w:r w:rsidRPr="0044129C">
              <w:rPr>
                <w:rStyle w:val="Hyperlink"/>
                <w:rFonts w:ascii="Times New Roman" w:hAnsi="Times New Roman" w:cs="Times New Roman"/>
                <w:noProof/>
              </w:rPr>
              <w:t>3.26.5 Implication: Feeling Time Is Following Structure</w:t>
            </w:r>
            <w:r w:rsidRPr="0044129C">
              <w:rPr>
                <w:noProof/>
                <w:webHidden/>
              </w:rPr>
              <w:tab/>
            </w:r>
            <w:r w:rsidRPr="0044129C">
              <w:rPr>
                <w:noProof/>
                <w:webHidden/>
              </w:rPr>
              <w:fldChar w:fldCharType="begin"/>
            </w:r>
            <w:r w:rsidRPr="0044129C">
              <w:rPr>
                <w:noProof/>
                <w:webHidden/>
              </w:rPr>
              <w:instrText xml:space="preserve"> PAGEREF _Toc205235899 \h </w:instrText>
            </w:r>
            <w:r w:rsidRPr="0044129C">
              <w:rPr>
                <w:noProof/>
                <w:webHidden/>
              </w:rPr>
            </w:r>
            <w:r w:rsidRPr="0044129C">
              <w:rPr>
                <w:noProof/>
                <w:webHidden/>
              </w:rPr>
              <w:fldChar w:fldCharType="separate"/>
            </w:r>
            <w:r w:rsidRPr="0044129C">
              <w:rPr>
                <w:noProof/>
                <w:webHidden/>
              </w:rPr>
              <w:t>54</w:t>
            </w:r>
            <w:r w:rsidRPr="0044129C">
              <w:rPr>
                <w:noProof/>
                <w:webHidden/>
              </w:rPr>
              <w:fldChar w:fldCharType="end"/>
            </w:r>
          </w:hyperlink>
        </w:p>
        <w:p w14:paraId="709FF294" w14:textId="5434175F" w:rsidR="0044129C" w:rsidRPr="0044129C" w:rsidRDefault="0044129C">
          <w:pPr>
            <w:pStyle w:val="TOC2"/>
            <w:tabs>
              <w:tab w:val="right" w:leader="dot" w:pos="8630"/>
            </w:tabs>
            <w:rPr>
              <w:noProof/>
            </w:rPr>
          </w:pPr>
          <w:hyperlink w:anchor="_Toc205235900" w:history="1">
            <w:r w:rsidRPr="0044129C">
              <w:rPr>
                <w:rStyle w:val="Hyperlink"/>
                <w:rFonts w:ascii="Times New Roman" w:hAnsi="Times New Roman" w:cs="Times New Roman"/>
                <w:noProof/>
              </w:rPr>
              <w:t>3.27 The Participatory Universe: Wheeler Revisited via URCM</w:t>
            </w:r>
            <w:r w:rsidRPr="0044129C">
              <w:rPr>
                <w:noProof/>
                <w:webHidden/>
              </w:rPr>
              <w:tab/>
            </w:r>
            <w:r w:rsidRPr="0044129C">
              <w:rPr>
                <w:noProof/>
                <w:webHidden/>
              </w:rPr>
              <w:fldChar w:fldCharType="begin"/>
            </w:r>
            <w:r w:rsidRPr="0044129C">
              <w:rPr>
                <w:noProof/>
                <w:webHidden/>
              </w:rPr>
              <w:instrText xml:space="preserve"> PAGEREF _Toc205235900 \h </w:instrText>
            </w:r>
            <w:r w:rsidRPr="0044129C">
              <w:rPr>
                <w:noProof/>
                <w:webHidden/>
              </w:rPr>
            </w:r>
            <w:r w:rsidRPr="0044129C">
              <w:rPr>
                <w:noProof/>
                <w:webHidden/>
              </w:rPr>
              <w:fldChar w:fldCharType="separate"/>
            </w:r>
            <w:r w:rsidRPr="0044129C">
              <w:rPr>
                <w:noProof/>
                <w:webHidden/>
              </w:rPr>
              <w:t>54</w:t>
            </w:r>
            <w:r w:rsidRPr="0044129C">
              <w:rPr>
                <w:noProof/>
                <w:webHidden/>
              </w:rPr>
              <w:fldChar w:fldCharType="end"/>
            </w:r>
          </w:hyperlink>
        </w:p>
        <w:p w14:paraId="432A096F" w14:textId="37C25114" w:rsidR="0044129C" w:rsidRPr="0044129C" w:rsidRDefault="0044129C">
          <w:pPr>
            <w:pStyle w:val="TOC3"/>
            <w:tabs>
              <w:tab w:val="right" w:leader="dot" w:pos="8630"/>
            </w:tabs>
            <w:rPr>
              <w:noProof/>
            </w:rPr>
          </w:pPr>
          <w:hyperlink w:anchor="_Toc205235901" w:history="1">
            <w:r w:rsidRPr="0044129C">
              <w:rPr>
                <w:rStyle w:val="Hyperlink"/>
                <w:rFonts w:ascii="Times New Roman" w:eastAsiaTheme="majorEastAsia" w:hAnsi="Times New Roman" w:cs="Times New Roman"/>
                <w:noProof/>
              </w:rPr>
              <w:t>3.27.1 Wheeler’s Participatory Hypothesis</w:t>
            </w:r>
            <w:r w:rsidRPr="0044129C">
              <w:rPr>
                <w:noProof/>
                <w:webHidden/>
              </w:rPr>
              <w:tab/>
            </w:r>
            <w:r w:rsidRPr="0044129C">
              <w:rPr>
                <w:noProof/>
                <w:webHidden/>
              </w:rPr>
              <w:fldChar w:fldCharType="begin"/>
            </w:r>
            <w:r w:rsidRPr="0044129C">
              <w:rPr>
                <w:noProof/>
                <w:webHidden/>
              </w:rPr>
              <w:instrText xml:space="preserve"> PAGEREF _Toc205235901 \h </w:instrText>
            </w:r>
            <w:r w:rsidRPr="0044129C">
              <w:rPr>
                <w:noProof/>
                <w:webHidden/>
              </w:rPr>
            </w:r>
            <w:r w:rsidRPr="0044129C">
              <w:rPr>
                <w:noProof/>
                <w:webHidden/>
              </w:rPr>
              <w:fldChar w:fldCharType="separate"/>
            </w:r>
            <w:r w:rsidRPr="0044129C">
              <w:rPr>
                <w:noProof/>
                <w:webHidden/>
              </w:rPr>
              <w:t>54</w:t>
            </w:r>
            <w:r w:rsidRPr="0044129C">
              <w:rPr>
                <w:noProof/>
                <w:webHidden/>
              </w:rPr>
              <w:fldChar w:fldCharType="end"/>
            </w:r>
          </w:hyperlink>
        </w:p>
        <w:p w14:paraId="3EB8AFEE" w14:textId="759E1488" w:rsidR="0044129C" w:rsidRPr="0044129C" w:rsidRDefault="0044129C">
          <w:pPr>
            <w:pStyle w:val="TOC3"/>
            <w:tabs>
              <w:tab w:val="right" w:leader="dot" w:pos="8630"/>
            </w:tabs>
            <w:rPr>
              <w:noProof/>
            </w:rPr>
          </w:pPr>
          <w:hyperlink w:anchor="_Toc205235902" w:history="1">
            <w:r w:rsidRPr="0044129C">
              <w:rPr>
                <w:rStyle w:val="Hyperlink"/>
                <w:rFonts w:ascii="Times New Roman" w:hAnsi="Times New Roman" w:cs="Times New Roman"/>
                <w:noProof/>
              </w:rPr>
              <w:t>3.27.2 Observation as Recursive Fixation</w:t>
            </w:r>
            <w:r w:rsidRPr="0044129C">
              <w:rPr>
                <w:noProof/>
                <w:webHidden/>
              </w:rPr>
              <w:tab/>
            </w:r>
            <w:r w:rsidRPr="0044129C">
              <w:rPr>
                <w:noProof/>
                <w:webHidden/>
              </w:rPr>
              <w:fldChar w:fldCharType="begin"/>
            </w:r>
            <w:r w:rsidRPr="0044129C">
              <w:rPr>
                <w:noProof/>
                <w:webHidden/>
              </w:rPr>
              <w:instrText xml:space="preserve"> PAGEREF _Toc205235902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4E4217AD" w14:textId="61B7C402" w:rsidR="0044129C" w:rsidRPr="0044129C" w:rsidRDefault="0044129C">
          <w:pPr>
            <w:pStyle w:val="TOC3"/>
            <w:tabs>
              <w:tab w:val="right" w:leader="dot" w:pos="8630"/>
            </w:tabs>
            <w:rPr>
              <w:noProof/>
            </w:rPr>
          </w:pPr>
          <w:hyperlink w:anchor="_Toc205235903" w:history="1">
            <w:r w:rsidRPr="0044129C">
              <w:rPr>
                <w:rStyle w:val="Hyperlink"/>
                <w:rFonts w:ascii="Times New Roman" w:hAnsi="Times New Roman" w:cs="Times New Roman"/>
                <w:noProof/>
              </w:rPr>
              <w:t>3.27.3 Feedback Through Projection Loops</w:t>
            </w:r>
            <w:r w:rsidRPr="0044129C">
              <w:rPr>
                <w:noProof/>
                <w:webHidden/>
              </w:rPr>
              <w:tab/>
            </w:r>
            <w:r w:rsidRPr="0044129C">
              <w:rPr>
                <w:noProof/>
                <w:webHidden/>
              </w:rPr>
              <w:fldChar w:fldCharType="begin"/>
            </w:r>
            <w:r w:rsidRPr="0044129C">
              <w:rPr>
                <w:noProof/>
                <w:webHidden/>
              </w:rPr>
              <w:instrText xml:space="preserve"> PAGEREF _Toc205235903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589315FF" w14:textId="04EBCE72" w:rsidR="0044129C" w:rsidRPr="0044129C" w:rsidRDefault="0044129C">
          <w:pPr>
            <w:pStyle w:val="TOC3"/>
            <w:tabs>
              <w:tab w:val="right" w:leader="dot" w:pos="8630"/>
            </w:tabs>
            <w:rPr>
              <w:noProof/>
            </w:rPr>
          </w:pPr>
          <w:hyperlink w:anchor="_Toc205235904" w:history="1">
            <w:r w:rsidRPr="0044129C">
              <w:rPr>
                <w:rStyle w:val="Hyperlink"/>
                <w:rFonts w:ascii="Times New Roman" w:eastAsiaTheme="majorEastAsia" w:hAnsi="Times New Roman" w:cs="Times New Roman"/>
                <w:noProof/>
              </w:rPr>
              <w:t>3.27.4 Participatory Collapse and Coherence Clusters</w:t>
            </w:r>
            <w:r w:rsidRPr="0044129C">
              <w:rPr>
                <w:noProof/>
                <w:webHidden/>
              </w:rPr>
              <w:tab/>
            </w:r>
            <w:r w:rsidRPr="0044129C">
              <w:rPr>
                <w:noProof/>
                <w:webHidden/>
              </w:rPr>
              <w:fldChar w:fldCharType="begin"/>
            </w:r>
            <w:r w:rsidRPr="0044129C">
              <w:rPr>
                <w:noProof/>
                <w:webHidden/>
              </w:rPr>
              <w:instrText xml:space="preserve"> PAGEREF _Toc205235904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1DBFC2C9" w14:textId="05A0D160" w:rsidR="0044129C" w:rsidRPr="0044129C" w:rsidRDefault="0044129C">
          <w:pPr>
            <w:pStyle w:val="TOC3"/>
            <w:tabs>
              <w:tab w:val="right" w:leader="dot" w:pos="8630"/>
            </w:tabs>
            <w:rPr>
              <w:noProof/>
            </w:rPr>
          </w:pPr>
          <w:hyperlink w:anchor="_Toc205235905" w:history="1">
            <w:r w:rsidRPr="0044129C">
              <w:rPr>
                <w:rStyle w:val="Hyperlink"/>
                <w:rFonts w:ascii="Times New Roman" w:eastAsiaTheme="majorEastAsia" w:hAnsi="Times New Roman" w:cs="Times New Roman"/>
                <w:noProof/>
              </w:rPr>
              <w:t>3.27.5 Implication: We Are the Loop Closers</w:t>
            </w:r>
            <w:r w:rsidRPr="0044129C">
              <w:rPr>
                <w:noProof/>
                <w:webHidden/>
              </w:rPr>
              <w:tab/>
            </w:r>
            <w:r w:rsidRPr="0044129C">
              <w:rPr>
                <w:noProof/>
                <w:webHidden/>
              </w:rPr>
              <w:fldChar w:fldCharType="begin"/>
            </w:r>
            <w:r w:rsidRPr="0044129C">
              <w:rPr>
                <w:noProof/>
                <w:webHidden/>
              </w:rPr>
              <w:instrText xml:space="preserve"> PAGEREF _Toc205235905 \h </w:instrText>
            </w:r>
            <w:r w:rsidRPr="0044129C">
              <w:rPr>
                <w:noProof/>
                <w:webHidden/>
              </w:rPr>
            </w:r>
            <w:r w:rsidRPr="0044129C">
              <w:rPr>
                <w:noProof/>
                <w:webHidden/>
              </w:rPr>
              <w:fldChar w:fldCharType="separate"/>
            </w:r>
            <w:r w:rsidRPr="0044129C">
              <w:rPr>
                <w:noProof/>
                <w:webHidden/>
              </w:rPr>
              <w:t>55</w:t>
            </w:r>
            <w:r w:rsidRPr="0044129C">
              <w:rPr>
                <w:noProof/>
                <w:webHidden/>
              </w:rPr>
              <w:fldChar w:fldCharType="end"/>
            </w:r>
          </w:hyperlink>
        </w:p>
        <w:p w14:paraId="60A0691E" w14:textId="0FBD6EBD" w:rsidR="0044129C" w:rsidRPr="0044129C" w:rsidRDefault="0044129C">
          <w:pPr>
            <w:pStyle w:val="TOC2"/>
            <w:tabs>
              <w:tab w:val="right" w:leader="dot" w:pos="8630"/>
            </w:tabs>
            <w:rPr>
              <w:noProof/>
            </w:rPr>
          </w:pPr>
          <w:hyperlink w:anchor="_Toc205235906" w:history="1">
            <w:r w:rsidRPr="0044129C">
              <w:rPr>
                <w:rStyle w:val="Hyperlink"/>
                <w:rFonts w:ascii="Times New Roman" w:hAnsi="Times New Roman" w:cs="Times New Roman"/>
                <w:noProof/>
              </w:rPr>
              <w:t>3.28 Can a Universe Observe Itself?</w:t>
            </w:r>
            <w:r w:rsidRPr="0044129C">
              <w:rPr>
                <w:noProof/>
                <w:webHidden/>
              </w:rPr>
              <w:tab/>
            </w:r>
            <w:r w:rsidRPr="0044129C">
              <w:rPr>
                <w:noProof/>
                <w:webHidden/>
              </w:rPr>
              <w:fldChar w:fldCharType="begin"/>
            </w:r>
            <w:r w:rsidRPr="0044129C">
              <w:rPr>
                <w:noProof/>
                <w:webHidden/>
              </w:rPr>
              <w:instrText xml:space="preserve"> PAGEREF _Toc205235906 \h </w:instrText>
            </w:r>
            <w:r w:rsidRPr="0044129C">
              <w:rPr>
                <w:noProof/>
                <w:webHidden/>
              </w:rPr>
            </w:r>
            <w:r w:rsidRPr="0044129C">
              <w:rPr>
                <w:noProof/>
                <w:webHidden/>
              </w:rPr>
              <w:fldChar w:fldCharType="separate"/>
            </w:r>
            <w:r w:rsidRPr="0044129C">
              <w:rPr>
                <w:noProof/>
                <w:webHidden/>
              </w:rPr>
              <w:t>56</w:t>
            </w:r>
            <w:r w:rsidRPr="0044129C">
              <w:rPr>
                <w:noProof/>
                <w:webHidden/>
              </w:rPr>
              <w:fldChar w:fldCharType="end"/>
            </w:r>
          </w:hyperlink>
        </w:p>
        <w:p w14:paraId="04ED8469" w14:textId="58E56FD7" w:rsidR="0044129C" w:rsidRPr="0044129C" w:rsidRDefault="0044129C">
          <w:pPr>
            <w:pStyle w:val="TOC3"/>
            <w:tabs>
              <w:tab w:val="right" w:leader="dot" w:pos="8630"/>
            </w:tabs>
            <w:rPr>
              <w:noProof/>
            </w:rPr>
          </w:pPr>
          <w:hyperlink w:anchor="_Toc205235907" w:history="1">
            <w:r w:rsidRPr="0044129C">
              <w:rPr>
                <w:rStyle w:val="Hyperlink"/>
                <w:rFonts w:ascii="Times New Roman" w:hAnsi="Times New Roman" w:cs="Times New Roman"/>
                <w:noProof/>
              </w:rPr>
              <w:t>3.28.1 Observation as Structural Recursion</w:t>
            </w:r>
            <w:r w:rsidRPr="0044129C">
              <w:rPr>
                <w:noProof/>
                <w:webHidden/>
              </w:rPr>
              <w:tab/>
            </w:r>
            <w:r w:rsidRPr="0044129C">
              <w:rPr>
                <w:noProof/>
                <w:webHidden/>
              </w:rPr>
              <w:fldChar w:fldCharType="begin"/>
            </w:r>
            <w:r w:rsidRPr="0044129C">
              <w:rPr>
                <w:noProof/>
                <w:webHidden/>
              </w:rPr>
              <w:instrText xml:space="preserve"> PAGEREF _Toc205235907 \h </w:instrText>
            </w:r>
            <w:r w:rsidRPr="0044129C">
              <w:rPr>
                <w:noProof/>
                <w:webHidden/>
              </w:rPr>
            </w:r>
            <w:r w:rsidRPr="0044129C">
              <w:rPr>
                <w:noProof/>
                <w:webHidden/>
              </w:rPr>
              <w:fldChar w:fldCharType="separate"/>
            </w:r>
            <w:r w:rsidRPr="0044129C">
              <w:rPr>
                <w:noProof/>
                <w:webHidden/>
              </w:rPr>
              <w:t>56</w:t>
            </w:r>
            <w:r w:rsidRPr="0044129C">
              <w:rPr>
                <w:noProof/>
                <w:webHidden/>
              </w:rPr>
              <w:fldChar w:fldCharType="end"/>
            </w:r>
          </w:hyperlink>
        </w:p>
        <w:p w14:paraId="26FD61D3" w14:textId="2E74C3D3" w:rsidR="0044129C" w:rsidRPr="0044129C" w:rsidRDefault="0044129C">
          <w:pPr>
            <w:pStyle w:val="TOC3"/>
            <w:tabs>
              <w:tab w:val="right" w:leader="dot" w:pos="8630"/>
            </w:tabs>
            <w:rPr>
              <w:noProof/>
            </w:rPr>
          </w:pPr>
          <w:hyperlink w:anchor="_Toc205235908" w:history="1">
            <w:r w:rsidRPr="0044129C">
              <w:rPr>
                <w:rStyle w:val="Hyperlink"/>
                <w:rFonts w:ascii="Times New Roman" w:hAnsi="Times New Roman" w:cs="Times New Roman"/>
                <w:noProof/>
              </w:rPr>
              <w:t>3.28.2 The Universe as Observer Network</w:t>
            </w:r>
            <w:r w:rsidRPr="0044129C">
              <w:rPr>
                <w:noProof/>
                <w:webHidden/>
              </w:rPr>
              <w:tab/>
            </w:r>
            <w:r w:rsidRPr="0044129C">
              <w:rPr>
                <w:noProof/>
                <w:webHidden/>
              </w:rPr>
              <w:fldChar w:fldCharType="begin"/>
            </w:r>
            <w:r w:rsidRPr="0044129C">
              <w:rPr>
                <w:noProof/>
                <w:webHidden/>
              </w:rPr>
              <w:instrText xml:space="preserve"> PAGEREF _Toc205235908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619E9F89" w14:textId="3C937F47" w:rsidR="0044129C" w:rsidRPr="0044129C" w:rsidRDefault="0044129C">
          <w:pPr>
            <w:pStyle w:val="TOC3"/>
            <w:tabs>
              <w:tab w:val="right" w:leader="dot" w:pos="8630"/>
            </w:tabs>
            <w:rPr>
              <w:noProof/>
            </w:rPr>
          </w:pPr>
          <w:hyperlink w:anchor="_Toc205235909" w:history="1">
            <w:r w:rsidRPr="0044129C">
              <w:rPr>
                <w:rStyle w:val="Hyperlink"/>
                <w:rFonts w:ascii="Times New Roman" w:hAnsi="Times New Roman" w:cs="Times New Roman"/>
                <w:noProof/>
              </w:rPr>
              <w:t>3.28.3 Fixed Points and Self-Reflective Operators</w:t>
            </w:r>
            <w:r w:rsidRPr="0044129C">
              <w:rPr>
                <w:noProof/>
                <w:webHidden/>
              </w:rPr>
              <w:tab/>
            </w:r>
            <w:r w:rsidRPr="0044129C">
              <w:rPr>
                <w:noProof/>
                <w:webHidden/>
              </w:rPr>
              <w:fldChar w:fldCharType="begin"/>
            </w:r>
            <w:r w:rsidRPr="0044129C">
              <w:rPr>
                <w:noProof/>
                <w:webHidden/>
              </w:rPr>
              <w:instrText xml:space="preserve"> PAGEREF _Toc205235909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1D5B3A57" w14:textId="22941222" w:rsidR="0044129C" w:rsidRPr="0044129C" w:rsidRDefault="0044129C">
          <w:pPr>
            <w:pStyle w:val="TOC3"/>
            <w:tabs>
              <w:tab w:val="right" w:leader="dot" w:pos="8630"/>
            </w:tabs>
            <w:rPr>
              <w:noProof/>
            </w:rPr>
          </w:pPr>
          <w:hyperlink w:anchor="_Toc205235910" w:history="1">
            <w:r w:rsidRPr="0044129C">
              <w:rPr>
                <w:rStyle w:val="Hyperlink"/>
                <w:rFonts w:ascii="Times New Roman" w:hAnsi="Times New Roman" w:cs="Times New Roman"/>
                <w:noProof/>
              </w:rPr>
              <w:t>3.28.4 Recursive Awareness and Entropic Transparency</w:t>
            </w:r>
            <w:r w:rsidRPr="0044129C">
              <w:rPr>
                <w:noProof/>
                <w:webHidden/>
              </w:rPr>
              <w:tab/>
            </w:r>
            <w:r w:rsidRPr="0044129C">
              <w:rPr>
                <w:noProof/>
                <w:webHidden/>
              </w:rPr>
              <w:fldChar w:fldCharType="begin"/>
            </w:r>
            <w:r w:rsidRPr="0044129C">
              <w:rPr>
                <w:noProof/>
                <w:webHidden/>
              </w:rPr>
              <w:instrText xml:space="preserve"> PAGEREF _Toc205235910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4FD9E0D7" w14:textId="7BCCF21D" w:rsidR="0044129C" w:rsidRPr="0044129C" w:rsidRDefault="0044129C">
          <w:pPr>
            <w:pStyle w:val="TOC3"/>
            <w:tabs>
              <w:tab w:val="right" w:leader="dot" w:pos="8630"/>
            </w:tabs>
            <w:rPr>
              <w:noProof/>
            </w:rPr>
          </w:pPr>
          <w:hyperlink w:anchor="_Toc205235911" w:history="1">
            <w:r w:rsidRPr="0044129C">
              <w:rPr>
                <w:rStyle w:val="Hyperlink"/>
                <w:rFonts w:ascii="Times New Roman" w:hAnsi="Times New Roman" w:cs="Times New Roman"/>
                <w:noProof/>
              </w:rPr>
              <w:t>3.28.5 Implication: The Mirror Has Depth</w:t>
            </w:r>
            <w:r w:rsidRPr="0044129C">
              <w:rPr>
                <w:noProof/>
                <w:webHidden/>
              </w:rPr>
              <w:tab/>
            </w:r>
            <w:r w:rsidRPr="0044129C">
              <w:rPr>
                <w:noProof/>
                <w:webHidden/>
              </w:rPr>
              <w:fldChar w:fldCharType="begin"/>
            </w:r>
            <w:r w:rsidRPr="0044129C">
              <w:rPr>
                <w:noProof/>
                <w:webHidden/>
              </w:rPr>
              <w:instrText xml:space="preserve"> PAGEREF _Toc205235911 \h </w:instrText>
            </w:r>
            <w:r w:rsidRPr="0044129C">
              <w:rPr>
                <w:noProof/>
                <w:webHidden/>
              </w:rPr>
            </w:r>
            <w:r w:rsidRPr="0044129C">
              <w:rPr>
                <w:noProof/>
                <w:webHidden/>
              </w:rPr>
              <w:fldChar w:fldCharType="separate"/>
            </w:r>
            <w:r w:rsidRPr="0044129C">
              <w:rPr>
                <w:noProof/>
                <w:webHidden/>
              </w:rPr>
              <w:t>57</w:t>
            </w:r>
            <w:r w:rsidRPr="0044129C">
              <w:rPr>
                <w:noProof/>
                <w:webHidden/>
              </w:rPr>
              <w:fldChar w:fldCharType="end"/>
            </w:r>
          </w:hyperlink>
        </w:p>
        <w:p w14:paraId="74936BA6" w14:textId="153261D7" w:rsidR="0044129C" w:rsidRPr="0044129C" w:rsidRDefault="0044129C">
          <w:pPr>
            <w:pStyle w:val="TOC2"/>
            <w:tabs>
              <w:tab w:val="right" w:leader="dot" w:pos="8630"/>
            </w:tabs>
            <w:rPr>
              <w:noProof/>
            </w:rPr>
          </w:pPr>
          <w:hyperlink w:anchor="_Toc205235912" w:history="1">
            <w:r w:rsidRPr="0044129C">
              <w:rPr>
                <w:rStyle w:val="Hyperlink"/>
                <w:rFonts w:ascii="Times New Roman" w:hAnsi="Times New Roman" w:cs="Times New Roman"/>
                <w:noProof/>
              </w:rPr>
              <w:t>3.29 Cycle-Synchronous Phenomenology: Is Awareness Recursed?</w:t>
            </w:r>
            <w:r w:rsidRPr="0044129C">
              <w:rPr>
                <w:noProof/>
                <w:webHidden/>
              </w:rPr>
              <w:tab/>
            </w:r>
            <w:r w:rsidRPr="0044129C">
              <w:rPr>
                <w:noProof/>
                <w:webHidden/>
              </w:rPr>
              <w:fldChar w:fldCharType="begin"/>
            </w:r>
            <w:r w:rsidRPr="0044129C">
              <w:rPr>
                <w:noProof/>
                <w:webHidden/>
              </w:rPr>
              <w:instrText xml:space="preserve"> PAGEREF _Toc205235912 \h </w:instrText>
            </w:r>
            <w:r w:rsidRPr="0044129C">
              <w:rPr>
                <w:noProof/>
                <w:webHidden/>
              </w:rPr>
            </w:r>
            <w:r w:rsidRPr="0044129C">
              <w:rPr>
                <w:noProof/>
                <w:webHidden/>
              </w:rPr>
              <w:fldChar w:fldCharType="separate"/>
            </w:r>
            <w:r w:rsidRPr="0044129C">
              <w:rPr>
                <w:noProof/>
                <w:webHidden/>
              </w:rPr>
              <w:t>58</w:t>
            </w:r>
            <w:r w:rsidRPr="0044129C">
              <w:rPr>
                <w:noProof/>
                <w:webHidden/>
              </w:rPr>
              <w:fldChar w:fldCharType="end"/>
            </w:r>
          </w:hyperlink>
        </w:p>
        <w:p w14:paraId="5695AD73" w14:textId="59486766" w:rsidR="0044129C" w:rsidRPr="0044129C" w:rsidRDefault="0044129C">
          <w:pPr>
            <w:pStyle w:val="TOC3"/>
            <w:tabs>
              <w:tab w:val="right" w:leader="dot" w:pos="8630"/>
            </w:tabs>
            <w:rPr>
              <w:noProof/>
            </w:rPr>
          </w:pPr>
          <w:hyperlink w:anchor="_Toc205235913" w:history="1">
            <w:r w:rsidRPr="0044129C">
              <w:rPr>
                <w:rStyle w:val="Hyperlink"/>
                <w:rFonts w:ascii="Times New Roman" w:hAnsi="Times New Roman" w:cs="Times New Roman"/>
                <w:noProof/>
              </w:rPr>
              <w:t>3.29.1 The Hypothesis of Recursive Awareness</w:t>
            </w:r>
            <w:r w:rsidRPr="0044129C">
              <w:rPr>
                <w:noProof/>
                <w:webHidden/>
              </w:rPr>
              <w:tab/>
            </w:r>
            <w:r w:rsidRPr="0044129C">
              <w:rPr>
                <w:noProof/>
                <w:webHidden/>
              </w:rPr>
              <w:fldChar w:fldCharType="begin"/>
            </w:r>
            <w:r w:rsidRPr="0044129C">
              <w:rPr>
                <w:noProof/>
                <w:webHidden/>
              </w:rPr>
              <w:instrText xml:space="preserve"> PAGEREF _Toc205235913 \h </w:instrText>
            </w:r>
            <w:r w:rsidRPr="0044129C">
              <w:rPr>
                <w:noProof/>
                <w:webHidden/>
              </w:rPr>
            </w:r>
            <w:r w:rsidRPr="0044129C">
              <w:rPr>
                <w:noProof/>
                <w:webHidden/>
              </w:rPr>
              <w:fldChar w:fldCharType="separate"/>
            </w:r>
            <w:r w:rsidRPr="0044129C">
              <w:rPr>
                <w:noProof/>
                <w:webHidden/>
              </w:rPr>
              <w:t>58</w:t>
            </w:r>
            <w:r w:rsidRPr="0044129C">
              <w:rPr>
                <w:noProof/>
                <w:webHidden/>
              </w:rPr>
              <w:fldChar w:fldCharType="end"/>
            </w:r>
          </w:hyperlink>
        </w:p>
        <w:p w14:paraId="472BEF37" w14:textId="08CD3691" w:rsidR="0044129C" w:rsidRPr="0044129C" w:rsidRDefault="0044129C">
          <w:pPr>
            <w:pStyle w:val="TOC3"/>
            <w:tabs>
              <w:tab w:val="right" w:leader="dot" w:pos="8630"/>
            </w:tabs>
            <w:rPr>
              <w:noProof/>
            </w:rPr>
          </w:pPr>
          <w:hyperlink w:anchor="_Toc205235914" w:history="1">
            <w:r w:rsidRPr="0044129C">
              <w:rPr>
                <w:rStyle w:val="Hyperlink"/>
                <w:rFonts w:ascii="Times New Roman" w:hAnsi="Times New Roman" w:cs="Times New Roman"/>
                <w:noProof/>
              </w:rPr>
              <w:t>3.29.2 Memory Echo and Cycle Anchor Points</w:t>
            </w:r>
            <w:r w:rsidRPr="0044129C">
              <w:rPr>
                <w:noProof/>
                <w:webHidden/>
              </w:rPr>
              <w:tab/>
            </w:r>
            <w:r w:rsidRPr="0044129C">
              <w:rPr>
                <w:noProof/>
                <w:webHidden/>
              </w:rPr>
              <w:fldChar w:fldCharType="begin"/>
            </w:r>
            <w:r w:rsidRPr="0044129C">
              <w:rPr>
                <w:noProof/>
                <w:webHidden/>
              </w:rPr>
              <w:instrText xml:space="preserve"> PAGEREF _Toc205235914 \h </w:instrText>
            </w:r>
            <w:r w:rsidRPr="0044129C">
              <w:rPr>
                <w:noProof/>
                <w:webHidden/>
              </w:rPr>
            </w:r>
            <w:r w:rsidRPr="0044129C">
              <w:rPr>
                <w:noProof/>
                <w:webHidden/>
              </w:rPr>
              <w:fldChar w:fldCharType="separate"/>
            </w:r>
            <w:r w:rsidRPr="0044129C">
              <w:rPr>
                <w:noProof/>
                <w:webHidden/>
              </w:rPr>
              <w:t>58</w:t>
            </w:r>
            <w:r w:rsidRPr="0044129C">
              <w:rPr>
                <w:noProof/>
                <w:webHidden/>
              </w:rPr>
              <w:fldChar w:fldCharType="end"/>
            </w:r>
          </w:hyperlink>
        </w:p>
        <w:p w14:paraId="7B84F408" w14:textId="4481C163" w:rsidR="0044129C" w:rsidRPr="0044129C" w:rsidRDefault="0044129C">
          <w:pPr>
            <w:pStyle w:val="TOC3"/>
            <w:tabs>
              <w:tab w:val="right" w:leader="dot" w:pos="8630"/>
            </w:tabs>
            <w:rPr>
              <w:noProof/>
            </w:rPr>
          </w:pPr>
          <w:hyperlink w:anchor="_Toc205235915" w:history="1">
            <w:r w:rsidRPr="0044129C">
              <w:rPr>
                <w:rStyle w:val="Hyperlink"/>
                <w:rFonts w:ascii="Times New Roman" w:hAnsi="Times New Roman" w:cs="Times New Roman"/>
                <w:noProof/>
              </w:rPr>
              <w:t>3.29.3 Simulation Patterns of Phase-Aligned Awareness</w:t>
            </w:r>
            <w:r w:rsidRPr="0044129C">
              <w:rPr>
                <w:noProof/>
                <w:webHidden/>
              </w:rPr>
              <w:tab/>
            </w:r>
            <w:r w:rsidRPr="0044129C">
              <w:rPr>
                <w:noProof/>
                <w:webHidden/>
              </w:rPr>
              <w:fldChar w:fldCharType="begin"/>
            </w:r>
            <w:r w:rsidRPr="0044129C">
              <w:rPr>
                <w:noProof/>
                <w:webHidden/>
              </w:rPr>
              <w:instrText xml:space="preserve"> PAGEREF _Toc205235915 \h </w:instrText>
            </w:r>
            <w:r w:rsidRPr="0044129C">
              <w:rPr>
                <w:noProof/>
                <w:webHidden/>
              </w:rPr>
            </w:r>
            <w:r w:rsidRPr="0044129C">
              <w:rPr>
                <w:noProof/>
                <w:webHidden/>
              </w:rPr>
              <w:fldChar w:fldCharType="separate"/>
            </w:r>
            <w:r w:rsidRPr="0044129C">
              <w:rPr>
                <w:noProof/>
                <w:webHidden/>
              </w:rPr>
              <w:t>59</w:t>
            </w:r>
            <w:r w:rsidRPr="0044129C">
              <w:rPr>
                <w:noProof/>
                <w:webHidden/>
              </w:rPr>
              <w:fldChar w:fldCharType="end"/>
            </w:r>
          </w:hyperlink>
        </w:p>
        <w:p w14:paraId="3692DC0E" w14:textId="23D1352D" w:rsidR="0044129C" w:rsidRPr="0044129C" w:rsidRDefault="0044129C">
          <w:pPr>
            <w:pStyle w:val="TOC3"/>
            <w:tabs>
              <w:tab w:val="right" w:leader="dot" w:pos="8630"/>
            </w:tabs>
            <w:rPr>
              <w:noProof/>
            </w:rPr>
          </w:pPr>
          <w:hyperlink w:anchor="_Toc205235916" w:history="1">
            <w:r w:rsidRPr="0044129C">
              <w:rPr>
                <w:rStyle w:val="Hyperlink"/>
                <w:rFonts w:ascii="Times New Roman" w:hAnsi="Times New Roman" w:cs="Times New Roman"/>
                <w:noProof/>
              </w:rPr>
              <w:t>3.29.4 Implications for Altered States</w:t>
            </w:r>
            <w:r w:rsidRPr="0044129C">
              <w:rPr>
                <w:noProof/>
                <w:webHidden/>
              </w:rPr>
              <w:tab/>
            </w:r>
            <w:r w:rsidRPr="0044129C">
              <w:rPr>
                <w:noProof/>
                <w:webHidden/>
              </w:rPr>
              <w:fldChar w:fldCharType="begin"/>
            </w:r>
            <w:r w:rsidRPr="0044129C">
              <w:rPr>
                <w:noProof/>
                <w:webHidden/>
              </w:rPr>
              <w:instrText xml:space="preserve"> PAGEREF _Toc205235916 \h </w:instrText>
            </w:r>
            <w:r w:rsidRPr="0044129C">
              <w:rPr>
                <w:noProof/>
                <w:webHidden/>
              </w:rPr>
            </w:r>
            <w:r w:rsidRPr="0044129C">
              <w:rPr>
                <w:noProof/>
                <w:webHidden/>
              </w:rPr>
              <w:fldChar w:fldCharType="separate"/>
            </w:r>
            <w:r w:rsidRPr="0044129C">
              <w:rPr>
                <w:noProof/>
                <w:webHidden/>
              </w:rPr>
              <w:t>59</w:t>
            </w:r>
            <w:r w:rsidRPr="0044129C">
              <w:rPr>
                <w:noProof/>
                <w:webHidden/>
              </w:rPr>
              <w:fldChar w:fldCharType="end"/>
            </w:r>
          </w:hyperlink>
        </w:p>
        <w:p w14:paraId="3B10D662" w14:textId="73772E09" w:rsidR="0044129C" w:rsidRPr="0044129C" w:rsidRDefault="0044129C">
          <w:pPr>
            <w:pStyle w:val="TOC3"/>
            <w:tabs>
              <w:tab w:val="right" w:leader="dot" w:pos="8630"/>
            </w:tabs>
            <w:rPr>
              <w:noProof/>
            </w:rPr>
          </w:pPr>
          <w:hyperlink w:anchor="_Toc205235917" w:history="1">
            <w:r w:rsidRPr="0044129C">
              <w:rPr>
                <w:rStyle w:val="Hyperlink"/>
                <w:rFonts w:ascii="Times New Roman" w:hAnsi="Times New Roman" w:cs="Times New Roman"/>
                <w:noProof/>
              </w:rPr>
              <w:t>3.29.5 The Recursed Mind</w:t>
            </w:r>
            <w:r w:rsidRPr="0044129C">
              <w:rPr>
                <w:noProof/>
                <w:webHidden/>
              </w:rPr>
              <w:tab/>
            </w:r>
            <w:r w:rsidRPr="0044129C">
              <w:rPr>
                <w:noProof/>
                <w:webHidden/>
              </w:rPr>
              <w:fldChar w:fldCharType="begin"/>
            </w:r>
            <w:r w:rsidRPr="0044129C">
              <w:rPr>
                <w:noProof/>
                <w:webHidden/>
              </w:rPr>
              <w:instrText xml:space="preserve"> PAGEREF _Toc205235917 \h </w:instrText>
            </w:r>
            <w:r w:rsidRPr="0044129C">
              <w:rPr>
                <w:noProof/>
                <w:webHidden/>
              </w:rPr>
            </w:r>
            <w:r w:rsidRPr="0044129C">
              <w:rPr>
                <w:noProof/>
                <w:webHidden/>
              </w:rPr>
              <w:fldChar w:fldCharType="separate"/>
            </w:r>
            <w:r w:rsidRPr="0044129C">
              <w:rPr>
                <w:noProof/>
                <w:webHidden/>
              </w:rPr>
              <w:t>59</w:t>
            </w:r>
            <w:r w:rsidRPr="0044129C">
              <w:rPr>
                <w:noProof/>
                <w:webHidden/>
              </w:rPr>
              <w:fldChar w:fldCharType="end"/>
            </w:r>
          </w:hyperlink>
        </w:p>
        <w:p w14:paraId="0FFD4A84" w14:textId="06D554FD" w:rsidR="0044129C" w:rsidRPr="0044129C" w:rsidRDefault="0044129C">
          <w:pPr>
            <w:pStyle w:val="TOC2"/>
            <w:tabs>
              <w:tab w:val="right" w:leader="dot" w:pos="8630"/>
            </w:tabs>
            <w:rPr>
              <w:noProof/>
            </w:rPr>
          </w:pPr>
          <w:hyperlink w:anchor="_Toc205235918" w:history="1">
            <w:r w:rsidRPr="0044129C">
              <w:rPr>
                <w:rStyle w:val="Hyperlink"/>
                <w:rFonts w:ascii="Times New Roman" w:hAnsi="Times New Roman" w:cs="Times New Roman"/>
                <w:noProof/>
              </w:rPr>
              <w:t>3.30 Phenomenological Summary: The Mind Within the Loop</w:t>
            </w:r>
            <w:r w:rsidRPr="0044129C">
              <w:rPr>
                <w:noProof/>
                <w:webHidden/>
              </w:rPr>
              <w:tab/>
            </w:r>
            <w:r w:rsidRPr="0044129C">
              <w:rPr>
                <w:noProof/>
                <w:webHidden/>
              </w:rPr>
              <w:fldChar w:fldCharType="begin"/>
            </w:r>
            <w:r w:rsidRPr="0044129C">
              <w:rPr>
                <w:noProof/>
                <w:webHidden/>
              </w:rPr>
              <w:instrText xml:space="preserve"> PAGEREF _Toc205235918 \h </w:instrText>
            </w:r>
            <w:r w:rsidRPr="0044129C">
              <w:rPr>
                <w:noProof/>
                <w:webHidden/>
              </w:rPr>
            </w:r>
            <w:r w:rsidRPr="0044129C">
              <w:rPr>
                <w:noProof/>
                <w:webHidden/>
              </w:rPr>
              <w:fldChar w:fldCharType="separate"/>
            </w:r>
            <w:r w:rsidRPr="0044129C">
              <w:rPr>
                <w:noProof/>
                <w:webHidden/>
              </w:rPr>
              <w:t>60</w:t>
            </w:r>
            <w:r w:rsidRPr="0044129C">
              <w:rPr>
                <w:noProof/>
                <w:webHidden/>
              </w:rPr>
              <w:fldChar w:fldCharType="end"/>
            </w:r>
          </w:hyperlink>
        </w:p>
        <w:p w14:paraId="0320666D" w14:textId="07CE4A76" w:rsidR="0044129C" w:rsidRPr="0044129C" w:rsidRDefault="0044129C">
          <w:pPr>
            <w:pStyle w:val="TOC3"/>
            <w:tabs>
              <w:tab w:val="right" w:leader="dot" w:pos="8630"/>
            </w:tabs>
            <w:rPr>
              <w:noProof/>
            </w:rPr>
          </w:pPr>
          <w:hyperlink w:anchor="_Toc205235919" w:history="1">
            <w:r w:rsidRPr="0044129C">
              <w:rPr>
                <w:rStyle w:val="Hyperlink"/>
                <w:rFonts w:ascii="Times New Roman" w:hAnsi="Times New Roman" w:cs="Times New Roman"/>
                <w:noProof/>
              </w:rPr>
              <w:t>3.30.1 The Self as a Recursion Grammar</w:t>
            </w:r>
            <w:r w:rsidRPr="0044129C">
              <w:rPr>
                <w:noProof/>
                <w:webHidden/>
              </w:rPr>
              <w:tab/>
            </w:r>
            <w:r w:rsidRPr="0044129C">
              <w:rPr>
                <w:noProof/>
                <w:webHidden/>
              </w:rPr>
              <w:fldChar w:fldCharType="begin"/>
            </w:r>
            <w:r w:rsidRPr="0044129C">
              <w:rPr>
                <w:noProof/>
                <w:webHidden/>
              </w:rPr>
              <w:instrText xml:space="preserve"> PAGEREF _Toc205235919 \h </w:instrText>
            </w:r>
            <w:r w:rsidRPr="0044129C">
              <w:rPr>
                <w:noProof/>
                <w:webHidden/>
              </w:rPr>
            </w:r>
            <w:r w:rsidRPr="0044129C">
              <w:rPr>
                <w:noProof/>
                <w:webHidden/>
              </w:rPr>
              <w:fldChar w:fldCharType="separate"/>
            </w:r>
            <w:r w:rsidRPr="0044129C">
              <w:rPr>
                <w:noProof/>
                <w:webHidden/>
              </w:rPr>
              <w:t>60</w:t>
            </w:r>
            <w:r w:rsidRPr="0044129C">
              <w:rPr>
                <w:noProof/>
                <w:webHidden/>
              </w:rPr>
              <w:fldChar w:fldCharType="end"/>
            </w:r>
          </w:hyperlink>
        </w:p>
        <w:p w14:paraId="0D06071E" w14:textId="1A442169" w:rsidR="0044129C" w:rsidRPr="0044129C" w:rsidRDefault="0044129C">
          <w:pPr>
            <w:pStyle w:val="TOC3"/>
            <w:tabs>
              <w:tab w:val="right" w:leader="dot" w:pos="8630"/>
            </w:tabs>
            <w:rPr>
              <w:noProof/>
            </w:rPr>
          </w:pPr>
          <w:hyperlink w:anchor="_Toc205235920" w:history="1">
            <w:r w:rsidRPr="0044129C">
              <w:rPr>
                <w:rStyle w:val="Hyperlink"/>
                <w:rFonts w:ascii="Times New Roman" w:hAnsi="Times New Roman" w:cs="Times New Roman"/>
                <w:noProof/>
              </w:rPr>
              <w:t>3.30.2 Time as a Mirror, Not a Flow</w:t>
            </w:r>
            <w:r w:rsidRPr="0044129C">
              <w:rPr>
                <w:noProof/>
                <w:webHidden/>
              </w:rPr>
              <w:tab/>
            </w:r>
            <w:r w:rsidRPr="0044129C">
              <w:rPr>
                <w:noProof/>
                <w:webHidden/>
              </w:rPr>
              <w:fldChar w:fldCharType="begin"/>
            </w:r>
            <w:r w:rsidRPr="0044129C">
              <w:rPr>
                <w:noProof/>
                <w:webHidden/>
              </w:rPr>
              <w:instrText xml:space="preserve"> PAGEREF _Toc205235920 \h </w:instrText>
            </w:r>
            <w:r w:rsidRPr="0044129C">
              <w:rPr>
                <w:noProof/>
                <w:webHidden/>
              </w:rPr>
            </w:r>
            <w:r w:rsidRPr="0044129C">
              <w:rPr>
                <w:noProof/>
                <w:webHidden/>
              </w:rPr>
              <w:fldChar w:fldCharType="separate"/>
            </w:r>
            <w:r w:rsidRPr="0044129C">
              <w:rPr>
                <w:noProof/>
                <w:webHidden/>
              </w:rPr>
              <w:t>60</w:t>
            </w:r>
            <w:r w:rsidRPr="0044129C">
              <w:rPr>
                <w:noProof/>
                <w:webHidden/>
              </w:rPr>
              <w:fldChar w:fldCharType="end"/>
            </w:r>
          </w:hyperlink>
        </w:p>
        <w:p w14:paraId="3B4BC120" w14:textId="3C31CEDE" w:rsidR="0044129C" w:rsidRPr="0044129C" w:rsidRDefault="0044129C">
          <w:pPr>
            <w:pStyle w:val="TOC3"/>
            <w:tabs>
              <w:tab w:val="right" w:leader="dot" w:pos="8630"/>
            </w:tabs>
            <w:rPr>
              <w:noProof/>
            </w:rPr>
          </w:pPr>
          <w:hyperlink w:anchor="_Toc205235921" w:history="1">
            <w:r w:rsidRPr="0044129C">
              <w:rPr>
                <w:rStyle w:val="Hyperlink"/>
                <w:rFonts w:ascii="Times New Roman" w:hAnsi="Times New Roman" w:cs="Times New Roman"/>
                <w:noProof/>
              </w:rPr>
              <w:t>3.30.3 Collapse as Continuity, Not Disruption</w:t>
            </w:r>
            <w:r w:rsidRPr="0044129C">
              <w:rPr>
                <w:noProof/>
                <w:webHidden/>
              </w:rPr>
              <w:tab/>
            </w:r>
            <w:r w:rsidRPr="0044129C">
              <w:rPr>
                <w:noProof/>
                <w:webHidden/>
              </w:rPr>
              <w:fldChar w:fldCharType="begin"/>
            </w:r>
            <w:r w:rsidRPr="0044129C">
              <w:rPr>
                <w:noProof/>
                <w:webHidden/>
              </w:rPr>
              <w:instrText xml:space="preserve"> PAGEREF _Toc205235921 \h </w:instrText>
            </w:r>
            <w:r w:rsidRPr="0044129C">
              <w:rPr>
                <w:noProof/>
                <w:webHidden/>
              </w:rPr>
            </w:r>
            <w:r w:rsidRPr="0044129C">
              <w:rPr>
                <w:noProof/>
                <w:webHidden/>
              </w:rPr>
              <w:fldChar w:fldCharType="separate"/>
            </w:r>
            <w:r w:rsidRPr="0044129C">
              <w:rPr>
                <w:noProof/>
                <w:webHidden/>
              </w:rPr>
              <w:t>61</w:t>
            </w:r>
            <w:r w:rsidRPr="0044129C">
              <w:rPr>
                <w:noProof/>
                <w:webHidden/>
              </w:rPr>
              <w:fldChar w:fldCharType="end"/>
            </w:r>
          </w:hyperlink>
        </w:p>
        <w:p w14:paraId="643CAE13" w14:textId="0D7111FE" w:rsidR="0044129C" w:rsidRPr="0044129C" w:rsidRDefault="0044129C">
          <w:pPr>
            <w:pStyle w:val="TOC3"/>
            <w:tabs>
              <w:tab w:val="right" w:leader="dot" w:pos="8630"/>
            </w:tabs>
            <w:rPr>
              <w:noProof/>
            </w:rPr>
          </w:pPr>
          <w:hyperlink w:anchor="_Toc205235922" w:history="1">
            <w:r w:rsidRPr="0044129C">
              <w:rPr>
                <w:rStyle w:val="Hyperlink"/>
                <w:rFonts w:ascii="Times New Roman" w:hAnsi="Times New Roman" w:cs="Times New Roman"/>
                <w:noProof/>
              </w:rPr>
              <w:t>3.30.4 The Participatory Mind</w:t>
            </w:r>
            <w:r w:rsidRPr="0044129C">
              <w:rPr>
                <w:noProof/>
                <w:webHidden/>
              </w:rPr>
              <w:tab/>
            </w:r>
            <w:r w:rsidRPr="0044129C">
              <w:rPr>
                <w:noProof/>
                <w:webHidden/>
              </w:rPr>
              <w:fldChar w:fldCharType="begin"/>
            </w:r>
            <w:r w:rsidRPr="0044129C">
              <w:rPr>
                <w:noProof/>
                <w:webHidden/>
              </w:rPr>
              <w:instrText xml:space="preserve"> PAGEREF _Toc205235922 \h </w:instrText>
            </w:r>
            <w:r w:rsidRPr="0044129C">
              <w:rPr>
                <w:noProof/>
                <w:webHidden/>
              </w:rPr>
            </w:r>
            <w:r w:rsidRPr="0044129C">
              <w:rPr>
                <w:noProof/>
                <w:webHidden/>
              </w:rPr>
              <w:fldChar w:fldCharType="separate"/>
            </w:r>
            <w:r w:rsidRPr="0044129C">
              <w:rPr>
                <w:noProof/>
                <w:webHidden/>
              </w:rPr>
              <w:t>61</w:t>
            </w:r>
            <w:r w:rsidRPr="0044129C">
              <w:rPr>
                <w:noProof/>
                <w:webHidden/>
              </w:rPr>
              <w:fldChar w:fldCharType="end"/>
            </w:r>
          </w:hyperlink>
        </w:p>
        <w:p w14:paraId="06EEE812" w14:textId="3A61789F" w:rsidR="0044129C" w:rsidRPr="0044129C" w:rsidRDefault="0044129C">
          <w:pPr>
            <w:pStyle w:val="TOC3"/>
            <w:tabs>
              <w:tab w:val="right" w:leader="dot" w:pos="8630"/>
            </w:tabs>
            <w:rPr>
              <w:noProof/>
            </w:rPr>
          </w:pPr>
          <w:hyperlink w:anchor="_Toc205235923" w:history="1">
            <w:r w:rsidRPr="0044129C">
              <w:rPr>
                <w:rStyle w:val="Hyperlink"/>
                <w:rFonts w:ascii="Times New Roman" w:hAnsi="Times New Roman" w:cs="Times New Roman"/>
                <w:noProof/>
              </w:rPr>
              <w:t>3.30.5 Conclusion: Awareness Is a Recursed Window</w:t>
            </w:r>
            <w:r w:rsidRPr="0044129C">
              <w:rPr>
                <w:noProof/>
                <w:webHidden/>
              </w:rPr>
              <w:tab/>
            </w:r>
            <w:r w:rsidRPr="0044129C">
              <w:rPr>
                <w:noProof/>
                <w:webHidden/>
              </w:rPr>
              <w:fldChar w:fldCharType="begin"/>
            </w:r>
            <w:r w:rsidRPr="0044129C">
              <w:rPr>
                <w:noProof/>
                <w:webHidden/>
              </w:rPr>
              <w:instrText xml:space="preserve"> PAGEREF _Toc205235923 \h </w:instrText>
            </w:r>
            <w:r w:rsidRPr="0044129C">
              <w:rPr>
                <w:noProof/>
                <w:webHidden/>
              </w:rPr>
            </w:r>
            <w:r w:rsidRPr="0044129C">
              <w:rPr>
                <w:noProof/>
                <w:webHidden/>
              </w:rPr>
              <w:fldChar w:fldCharType="separate"/>
            </w:r>
            <w:r w:rsidRPr="0044129C">
              <w:rPr>
                <w:noProof/>
                <w:webHidden/>
              </w:rPr>
              <w:t>61</w:t>
            </w:r>
            <w:r w:rsidRPr="0044129C">
              <w:rPr>
                <w:noProof/>
                <w:webHidden/>
              </w:rPr>
              <w:fldChar w:fldCharType="end"/>
            </w:r>
          </w:hyperlink>
        </w:p>
        <w:p w14:paraId="1649B3DD" w14:textId="3ED94462" w:rsidR="0044129C" w:rsidRPr="0044129C" w:rsidRDefault="0044129C">
          <w:pPr>
            <w:pStyle w:val="TOC1"/>
            <w:tabs>
              <w:tab w:val="right" w:leader="dot" w:pos="8630"/>
            </w:tabs>
            <w:rPr>
              <w:noProof/>
            </w:rPr>
          </w:pPr>
          <w:hyperlink w:anchor="_Toc205235924" w:history="1">
            <w:r w:rsidRPr="0044129C">
              <w:rPr>
                <w:rStyle w:val="Hyperlink"/>
                <w:rFonts w:ascii="Times New Roman" w:hAnsi="Times New Roman" w:cs="Times New Roman"/>
                <w:noProof/>
              </w:rPr>
              <w:t>Part IV – Final Thoughts</w:t>
            </w:r>
            <w:r w:rsidRPr="0044129C">
              <w:rPr>
                <w:noProof/>
                <w:webHidden/>
              </w:rPr>
              <w:tab/>
            </w:r>
            <w:r w:rsidRPr="0044129C">
              <w:rPr>
                <w:noProof/>
                <w:webHidden/>
              </w:rPr>
              <w:fldChar w:fldCharType="begin"/>
            </w:r>
            <w:r w:rsidRPr="0044129C">
              <w:rPr>
                <w:noProof/>
                <w:webHidden/>
              </w:rPr>
              <w:instrText xml:space="preserve"> PAGEREF _Toc205235924 \h </w:instrText>
            </w:r>
            <w:r w:rsidRPr="0044129C">
              <w:rPr>
                <w:noProof/>
                <w:webHidden/>
              </w:rPr>
            </w:r>
            <w:r w:rsidRPr="0044129C">
              <w:rPr>
                <w:noProof/>
                <w:webHidden/>
              </w:rPr>
              <w:fldChar w:fldCharType="separate"/>
            </w:r>
            <w:r w:rsidRPr="0044129C">
              <w:rPr>
                <w:noProof/>
                <w:webHidden/>
              </w:rPr>
              <w:t>62</w:t>
            </w:r>
            <w:r w:rsidRPr="0044129C">
              <w:rPr>
                <w:noProof/>
                <w:webHidden/>
              </w:rPr>
              <w:fldChar w:fldCharType="end"/>
            </w:r>
          </w:hyperlink>
        </w:p>
        <w:p w14:paraId="7851822A" w14:textId="3021375F" w:rsidR="0044129C" w:rsidRPr="0044129C" w:rsidRDefault="0044129C">
          <w:r w:rsidRPr="0044129C">
            <w:rPr>
              <w:noProof/>
            </w:rPr>
            <w:fldChar w:fldCharType="end"/>
          </w:r>
        </w:p>
      </w:sdtContent>
    </w:sdt>
    <w:p w14:paraId="4B360F9D" w14:textId="77777777" w:rsidR="0044129C" w:rsidRPr="0044129C" w:rsidRDefault="0044129C">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rPr>
        <w:br w:type="page"/>
      </w:r>
    </w:p>
    <w:p w14:paraId="14808E52" w14:textId="298E17DC" w:rsidR="00B45BDE" w:rsidRPr="0044129C" w:rsidRDefault="00000000">
      <w:pPr>
        <w:pStyle w:val="Heading1"/>
        <w:rPr>
          <w:rFonts w:ascii="Times New Roman" w:hAnsi="Times New Roman" w:cs="Times New Roman"/>
          <w:b w:val="0"/>
          <w:bCs w:val="0"/>
        </w:rPr>
      </w:pPr>
      <w:bookmarkStart w:id="0" w:name="_Toc205235746"/>
      <w:r w:rsidRPr="0044129C">
        <w:rPr>
          <w:rFonts w:ascii="Times New Roman" w:hAnsi="Times New Roman" w:cs="Times New Roman"/>
          <w:b w:val="0"/>
          <w:bCs w:val="0"/>
        </w:rPr>
        <w:lastRenderedPageBreak/>
        <w:t>Preface</w:t>
      </w:r>
      <w:bookmarkEnd w:id="0"/>
    </w:p>
    <w:p w14:paraId="1644A412" w14:textId="77777777" w:rsidR="00027586" w:rsidRPr="0044129C" w:rsidRDefault="00027586">
      <w:pPr>
        <w:rPr>
          <w:rFonts w:ascii="Times New Roman" w:hAnsi="Times New Roman" w:cs="Times New Roman"/>
          <w:sz w:val="28"/>
          <w:szCs w:val="28"/>
        </w:rPr>
      </w:pPr>
    </w:p>
    <w:p w14:paraId="0B00C9C7" w14:textId="7D422492"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This book is not a sequel in the ordinary sense. It is a recursion. (Yes, that was a Pun.)</w:t>
      </w:r>
    </w:p>
    <w:p w14:paraId="38499E1A" w14:textId="77777777" w:rsidR="00027586" w:rsidRPr="0044129C" w:rsidRDefault="00027586" w:rsidP="00027586">
      <w:pPr>
        <w:rPr>
          <w:rFonts w:ascii="Times New Roman" w:hAnsi="Times New Roman" w:cs="Times New Roman"/>
          <w:sz w:val="28"/>
          <w:szCs w:val="28"/>
        </w:rPr>
      </w:pPr>
    </w:p>
    <w:p w14:paraId="7B432EDD"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The Unified Recursive Cosmological Model (URCM) began as an attempt to reconcile entropy’s mysteries with the structure of the universe—not through new particles or exotic fields, but through logic, projection, and operator grammar. In the first volume, we laid the conceptual groundwork. In the second, we </w:t>
      </w:r>
      <w:proofErr w:type="spellStart"/>
      <w:r w:rsidRPr="0044129C">
        <w:rPr>
          <w:rFonts w:ascii="Times New Roman" w:hAnsi="Times New Roman" w:cs="Times New Roman"/>
          <w:sz w:val="28"/>
          <w:szCs w:val="28"/>
        </w:rPr>
        <w:t>formalised</w:t>
      </w:r>
      <w:proofErr w:type="spellEnd"/>
      <w:r w:rsidRPr="0044129C">
        <w:rPr>
          <w:rFonts w:ascii="Times New Roman" w:hAnsi="Times New Roman" w:cs="Times New Roman"/>
          <w:sz w:val="28"/>
          <w:szCs w:val="28"/>
        </w:rPr>
        <w:t xml:space="preserve"> the dynamics of symbolic recursion and empirical anomaly alignment. This third volume takes a step both forward and inward.</w:t>
      </w:r>
    </w:p>
    <w:p w14:paraId="5B69C6A0" w14:textId="77777777" w:rsidR="00027586" w:rsidRPr="0044129C" w:rsidRDefault="00027586" w:rsidP="00027586">
      <w:pPr>
        <w:rPr>
          <w:rFonts w:ascii="Times New Roman" w:hAnsi="Times New Roman" w:cs="Times New Roman"/>
          <w:sz w:val="28"/>
          <w:szCs w:val="28"/>
        </w:rPr>
      </w:pPr>
    </w:p>
    <w:p w14:paraId="03F5C929"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URCM Book 3: Recursive Horizons is where theory loops back on itself—where recursion is no longer simply a cosmological mechanism, but a phenomenological frame, a predictive engine, and a lived structure. Here, we explore how recursion expresses itself across three frontiers: empirical observation, symbolic formalism, and conscious experience.</w:t>
      </w:r>
    </w:p>
    <w:p w14:paraId="0732E5FE" w14:textId="77777777" w:rsidR="00027586" w:rsidRPr="0044129C" w:rsidRDefault="00027586" w:rsidP="00027586">
      <w:pPr>
        <w:rPr>
          <w:rFonts w:ascii="Times New Roman" w:hAnsi="Times New Roman" w:cs="Times New Roman"/>
          <w:sz w:val="28"/>
          <w:szCs w:val="28"/>
        </w:rPr>
      </w:pPr>
    </w:p>
    <w:p w14:paraId="46ADE850"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The first part of this book grounds URCM in data. We walk through the simulated and observable metrics that align with recursion-based structure—entropy skew in the microwave sky, reactivation signals from primordial black holes, and drift anomalies in atomic clocks. We ask not whether URCM is elegant, but whether it is testable. We answer that question with simulations, falsifiability metrics, and a roadmap for the missions that may catch recursion in action.</w:t>
      </w:r>
    </w:p>
    <w:p w14:paraId="18B610E5" w14:textId="77777777" w:rsidR="00027586" w:rsidRPr="0044129C" w:rsidRDefault="00027586" w:rsidP="00027586">
      <w:pPr>
        <w:rPr>
          <w:rFonts w:ascii="Times New Roman" w:hAnsi="Times New Roman" w:cs="Times New Roman"/>
          <w:sz w:val="28"/>
          <w:szCs w:val="28"/>
        </w:rPr>
      </w:pPr>
    </w:p>
    <w:p w14:paraId="1BB2CDC7"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The second part dives deeper into mathematics and structure. It reframes URCM’s operators not as metaphors, but as functors, category morphisms, and recursive attractors. We define the convergence logic of the cosmos, the </w:t>
      </w:r>
      <w:r w:rsidRPr="0044129C">
        <w:rPr>
          <w:rFonts w:ascii="Times New Roman" w:hAnsi="Times New Roman" w:cs="Times New Roman"/>
          <w:sz w:val="28"/>
          <w:szCs w:val="28"/>
        </w:rPr>
        <w:lastRenderedPageBreak/>
        <w:t>algebra that underpins self-similarity, and the entropic dynamics that produce time. If Part I seeks the observable, Part II seeks the explainable.</w:t>
      </w:r>
    </w:p>
    <w:p w14:paraId="358D01B1" w14:textId="77777777" w:rsidR="00027586" w:rsidRPr="0044129C" w:rsidRDefault="00027586" w:rsidP="00027586">
      <w:pPr>
        <w:rPr>
          <w:rFonts w:ascii="Times New Roman" w:hAnsi="Times New Roman" w:cs="Times New Roman"/>
          <w:sz w:val="28"/>
          <w:szCs w:val="28"/>
        </w:rPr>
      </w:pPr>
    </w:p>
    <w:p w14:paraId="7D86B831"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But it is Part III where the recursion truly turns inward. What happens to an observer in a universe that loops? What does memory mean if time is not absolute? Can identity survive a bounce? Can it echo? Here, URCM steps into the phenomenological realm—not to abandon physics, but to extend it. We explore projection collapse not just as a measurement event, but as the grammar of lived awareness. We treat time not as a parameter, but as a slope experienced. And we ask the quiet question behind so many others: Is the mind itself a recursive structure?</w:t>
      </w:r>
    </w:p>
    <w:p w14:paraId="34552849" w14:textId="77777777" w:rsidR="00027586" w:rsidRPr="0044129C" w:rsidRDefault="00027586" w:rsidP="00027586">
      <w:pPr>
        <w:rPr>
          <w:rFonts w:ascii="Times New Roman" w:hAnsi="Times New Roman" w:cs="Times New Roman"/>
          <w:sz w:val="28"/>
          <w:szCs w:val="28"/>
        </w:rPr>
      </w:pPr>
    </w:p>
    <w:p w14:paraId="41F7555B"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Throughout this book, you will find simulations alongside metaphors, category theory beside dreams. That is not an accident. URCM is not a theory in search of one truth—it is a structure in search of coherence across scales. Whether viewed through the lens of the Planck spectrum or the drift of attention, it proposes that recursion may be the common thread.</w:t>
      </w:r>
    </w:p>
    <w:p w14:paraId="48925FEC" w14:textId="77777777" w:rsidR="00027586" w:rsidRPr="0044129C" w:rsidRDefault="00027586" w:rsidP="00027586">
      <w:pPr>
        <w:rPr>
          <w:rFonts w:ascii="Times New Roman" w:hAnsi="Times New Roman" w:cs="Times New Roman"/>
          <w:sz w:val="28"/>
          <w:szCs w:val="28"/>
        </w:rPr>
      </w:pPr>
    </w:p>
    <w:p w14:paraId="3276AEBC"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This book was written for physicists, philosophers, mathematicians, and most of all, for those who have felt the strangeness of a universe that seems to remember. It is not meant to conclude a theory, but to unfold it. To recurse it.</w:t>
      </w:r>
    </w:p>
    <w:p w14:paraId="0E1A3F83" w14:textId="77777777" w:rsidR="00027586" w:rsidRPr="0044129C" w:rsidRDefault="00027586" w:rsidP="00027586">
      <w:pPr>
        <w:rPr>
          <w:rFonts w:ascii="Times New Roman" w:hAnsi="Times New Roman" w:cs="Times New Roman"/>
          <w:sz w:val="28"/>
          <w:szCs w:val="28"/>
        </w:rPr>
      </w:pPr>
    </w:p>
    <w:p w14:paraId="30132870" w14:textId="20033692" w:rsidR="005D01C9" w:rsidRPr="0044129C" w:rsidRDefault="00027586" w:rsidP="00027586">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sz w:val="28"/>
          <w:szCs w:val="28"/>
        </w:rPr>
        <w:t>Let us begin again—one cycle deeper.</w:t>
      </w:r>
      <w:r w:rsidR="005D01C9" w:rsidRPr="0044129C">
        <w:rPr>
          <w:rFonts w:ascii="Times New Roman" w:hAnsi="Times New Roman" w:cs="Times New Roman"/>
          <w:sz w:val="28"/>
          <w:szCs w:val="28"/>
        </w:rPr>
        <w:br w:type="page"/>
      </w:r>
    </w:p>
    <w:p w14:paraId="1EC02F62" w14:textId="59ABD4E5" w:rsidR="00B45BDE" w:rsidRPr="0044129C" w:rsidRDefault="00000000">
      <w:pPr>
        <w:pStyle w:val="Heading1"/>
        <w:rPr>
          <w:rFonts w:ascii="Times New Roman" w:hAnsi="Times New Roman" w:cs="Times New Roman"/>
          <w:b w:val="0"/>
          <w:bCs w:val="0"/>
        </w:rPr>
      </w:pPr>
      <w:bookmarkStart w:id="1" w:name="_Toc205235747"/>
      <w:r w:rsidRPr="0044129C">
        <w:rPr>
          <w:rFonts w:ascii="Times New Roman" w:hAnsi="Times New Roman" w:cs="Times New Roman"/>
          <w:b w:val="0"/>
          <w:bCs w:val="0"/>
        </w:rPr>
        <w:lastRenderedPageBreak/>
        <w:t>Part I – Empiricism: Testing the Recursion</w:t>
      </w:r>
      <w:bookmarkEnd w:id="1"/>
    </w:p>
    <w:p w14:paraId="5B0735D2"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49835EBF" w14:textId="77777777" w:rsidR="005D01C9" w:rsidRPr="0044129C" w:rsidRDefault="005D01C9" w:rsidP="00BA537D">
      <w:pPr>
        <w:pStyle w:val="Heading2"/>
        <w:rPr>
          <w:rFonts w:ascii="Times New Roman" w:hAnsi="Times New Roman" w:cs="Times New Roman"/>
          <w:b w:val="0"/>
          <w:bCs w:val="0"/>
          <w:sz w:val="28"/>
          <w:szCs w:val="28"/>
        </w:rPr>
      </w:pPr>
      <w:bookmarkStart w:id="2" w:name="_Toc205235748"/>
      <w:r w:rsidRPr="0044129C">
        <w:rPr>
          <w:rFonts w:ascii="Times New Roman" w:hAnsi="Times New Roman" w:cs="Times New Roman"/>
          <w:b w:val="0"/>
          <w:bCs w:val="0"/>
          <w:sz w:val="28"/>
          <w:szCs w:val="28"/>
        </w:rPr>
        <w:t>Chapter 3.1 – Empirical Foundations: From Appendix to Instrument</w:t>
      </w:r>
      <w:bookmarkEnd w:id="2"/>
    </w:p>
    <w:p w14:paraId="4FD6A9CA"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 transition from theoretical postulate to measurable science is neither trivial nor guaranteed. The Unified Recursive Cosmological Model (URCM), having established its symbolic operators and recursive logic across Books 1 and 2, now steps into its most vulnerable and essential phase: empirical validation. This chapter </w:t>
      </w:r>
      <w:proofErr w:type="spellStart"/>
      <w:r w:rsidRPr="0044129C">
        <w:rPr>
          <w:rFonts w:ascii="Times New Roman" w:eastAsia="Times New Roman" w:hAnsi="Times New Roman" w:cs="Times New Roman"/>
          <w:sz w:val="28"/>
          <w:szCs w:val="28"/>
        </w:rPr>
        <w:t>formalises</w:t>
      </w:r>
      <w:proofErr w:type="spellEnd"/>
      <w:r w:rsidRPr="0044129C">
        <w:rPr>
          <w:rFonts w:ascii="Times New Roman" w:eastAsia="Times New Roman" w:hAnsi="Times New Roman" w:cs="Times New Roman"/>
          <w:sz w:val="28"/>
          <w:szCs w:val="28"/>
        </w:rPr>
        <w:t xml:space="preserve"> the conversion of abstract operator theory into executable simulation environments and defines the rules by which empirical falsifiability shall be judged.</w:t>
      </w:r>
    </w:p>
    <w:p w14:paraId="793C9381" w14:textId="77777777"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bookmarkStart w:id="3" w:name="_Toc205235749"/>
      <w:r w:rsidRPr="0044129C">
        <w:rPr>
          <w:rFonts w:ascii="Times New Roman" w:eastAsia="Times New Roman" w:hAnsi="Times New Roman" w:cs="Times New Roman"/>
          <w:sz w:val="28"/>
          <w:szCs w:val="28"/>
        </w:rPr>
        <w:t>3.1.1 The Role of Appendix S and Chapter 12</w:t>
      </w:r>
      <w:bookmarkEnd w:id="3"/>
    </w:p>
    <w:p w14:paraId="23F3B600"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Appendix S and Chapter 12 of Book 2 outlined preliminary recursive simulation architectures. These scripts validated symbolic operators like R^′\hat{R}', P^′\hat{P}', </w:t>
      </w:r>
      <w:proofErr w:type="spellStart"/>
      <w:r w:rsidRPr="0044129C">
        <w:rPr>
          <w:rFonts w:ascii="Times New Roman" w:eastAsia="Times New Roman" w:hAnsi="Times New Roman" w:cs="Times New Roman"/>
          <w:sz w:val="28"/>
          <w:szCs w:val="28"/>
        </w:rPr>
        <w:t>T^m</w:t>
      </w:r>
      <w:proofErr w:type="spellEnd"/>
      <w:r w:rsidRPr="0044129C">
        <w:rPr>
          <w:rFonts w:ascii="Times New Roman" w:eastAsia="Times New Roman" w:hAnsi="Times New Roman" w:cs="Times New Roman"/>
          <w:sz w:val="28"/>
          <w:szCs w:val="28"/>
        </w:rPr>
        <w:t>′\hat{T}^{m'}, and B^′\hat{B}' using synthetic universes evolved under cycle-constrained Hilbert spaces. Entropy modulation, projection collapse, and bounce logic were shown to yield emergent observables that could be indirectly mapped to real-world cosmological data.</w:t>
      </w:r>
    </w:p>
    <w:p w14:paraId="5799D479"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Here, we elevate those experiments to baseline instruments: modular, reproducible, and cross-tested. The appendix now becomes the laboratory.</w:t>
      </w:r>
    </w:p>
    <w:p w14:paraId="437901D2" w14:textId="77777777"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bookmarkStart w:id="4" w:name="_Toc205235750"/>
      <w:r w:rsidRPr="0044129C">
        <w:rPr>
          <w:rFonts w:ascii="Times New Roman" w:eastAsia="Times New Roman" w:hAnsi="Times New Roman" w:cs="Times New Roman"/>
          <w:sz w:val="28"/>
          <w:szCs w:val="28"/>
        </w:rPr>
        <w:t>3.1.2 Goals of the Empirical Engine</w:t>
      </w:r>
      <w:bookmarkEnd w:id="4"/>
    </w:p>
    <w:p w14:paraId="1447A34B" w14:textId="77777777" w:rsidR="005D01C9" w:rsidRPr="0044129C" w:rsidRDefault="005D01C9" w:rsidP="005D01C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Metric Extraction: Derive observable metrics such as entropy skew (</w:t>
      </w:r>
      <w:proofErr w:type="spellStart"/>
      <w:r w:rsidRPr="0044129C">
        <w:rPr>
          <w:rFonts w:ascii="Times New Roman" w:eastAsia="Times New Roman" w:hAnsi="Times New Roman" w:cs="Times New Roman"/>
          <w:sz w:val="28"/>
          <w:szCs w:val="28"/>
        </w:rPr>
        <w:t>SeS_e</w:t>
      </w:r>
      <w:proofErr w:type="spellEnd"/>
      <w:r w:rsidRPr="0044129C">
        <w:rPr>
          <w:rFonts w:ascii="Times New Roman" w:eastAsia="Times New Roman" w:hAnsi="Times New Roman" w:cs="Times New Roman"/>
          <w:sz w:val="28"/>
          <w:szCs w:val="28"/>
        </w:rPr>
        <w:t>), recursion echo strength (PNRC), and autocorrelation coefficients (RAC).</w:t>
      </w:r>
    </w:p>
    <w:p w14:paraId="1B502B19" w14:textId="77777777" w:rsidR="005D01C9" w:rsidRPr="0044129C" w:rsidRDefault="005D01C9" w:rsidP="005D01C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Noise Filtering: Use recursive spectral comparison to suppress stochastic noise from simulated data.</w:t>
      </w:r>
    </w:p>
    <w:p w14:paraId="6D92100F" w14:textId="77777777" w:rsidR="005D01C9" w:rsidRPr="0044129C" w:rsidRDefault="005D01C9" w:rsidP="005D01C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Empirical Portability: Convert outputs into formats compatible with real instruments (e.g., Planck residuals, KATRIN energy spectra).</w:t>
      </w:r>
    </w:p>
    <w:p w14:paraId="177EEF36" w14:textId="77777777" w:rsidR="005D01C9" w:rsidRPr="0044129C" w:rsidRDefault="005D01C9" w:rsidP="005D01C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Predictive Triggering: Allow operator outputs to define future detection targets with assigned likelihood.</w:t>
      </w:r>
    </w:p>
    <w:p w14:paraId="7BABA37C" w14:textId="77777777"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bookmarkStart w:id="5" w:name="_Toc205235751"/>
      <w:r w:rsidRPr="0044129C">
        <w:rPr>
          <w:rFonts w:ascii="Times New Roman" w:eastAsia="Times New Roman" w:hAnsi="Times New Roman" w:cs="Times New Roman"/>
          <w:sz w:val="28"/>
          <w:szCs w:val="28"/>
        </w:rPr>
        <w:t>3.1.3 Simulation Infrastructure</w:t>
      </w:r>
      <w:bookmarkEnd w:id="5"/>
    </w:p>
    <w:p w14:paraId="02ABC715"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The simulation environment consists of:</w:t>
      </w:r>
    </w:p>
    <w:p w14:paraId="13012E00" w14:textId="77777777" w:rsidR="005D01C9" w:rsidRPr="0044129C" w:rsidRDefault="005D01C9" w:rsidP="005D01C9">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 xml:space="preserve">Multi-universe Hilbert state </w:t>
      </w:r>
      <w:proofErr w:type="spellStart"/>
      <w:r w:rsidRPr="0044129C">
        <w:rPr>
          <w:rFonts w:ascii="Times New Roman" w:eastAsia="Times New Roman" w:hAnsi="Times New Roman" w:cs="Times New Roman"/>
          <w:sz w:val="28"/>
          <w:szCs w:val="28"/>
        </w:rPr>
        <w:t>initialisation</w:t>
      </w:r>
      <w:proofErr w:type="spellEnd"/>
    </w:p>
    <w:p w14:paraId="2F4E606A" w14:textId="77777777" w:rsidR="005D01C9" w:rsidRPr="0044129C" w:rsidRDefault="005D01C9" w:rsidP="005D01C9">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Recursive operator application stack</w:t>
      </w:r>
    </w:p>
    <w:p w14:paraId="6CD585A4" w14:textId="77777777" w:rsidR="005D01C9" w:rsidRPr="0044129C" w:rsidRDefault="005D01C9" w:rsidP="005D01C9">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Dynamic entropy slope modulation</w:t>
      </w:r>
    </w:p>
    <w:p w14:paraId="5674DB30" w14:textId="77777777" w:rsidR="005D01C9" w:rsidRPr="0044129C" w:rsidRDefault="005D01C9" w:rsidP="005D01C9">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Noise-seeded collapse routines</w:t>
      </w:r>
    </w:p>
    <w:p w14:paraId="5C09AEF5" w14:textId="77777777" w:rsidR="005D01C9" w:rsidRPr="0044129C" w:rsidRDefault="005D01C9" w:rsidP="005D01C9">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Exportable metric evaluators</w:t>
      </w:r>
    </w:p>
    <w:p w14:paraId="7A89C3C5"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These simulations are run across NN recursions (typically 1000 to 5000) and </w:t>
      </w:r>
      <w:proofErr w:type="spellStart"/>
      <w:r w:rsidRPr="0044129C">
        <w:rPr>
          <w:rFonts w:ascii="Times New Roman" w:eastAsia="Times New Roman" w:hAnsi="Times New Roman" w:cs="Times New Roman"/>
          <w:sz w:val="28"/>
          <w:szCs w:val="28"/>
        </w:rPr>
        <w:t>parameterised</w:t>
      </w:r>
      <w:proofErr w:type="spellEnd"/>
      <w:r w:rsidRPr="0044129C">
        <w:rPr>
          <w:rFonts w:ascii="Times New Roman" w:eastAsia="Times New Roman" w:hAnsi="Times New Roman" w:cs="Times New Roman"/>
          <w:sz w:val="28"/>
          <w:szCs w:val="28"/>
        </w:rPr>
        <w:t xml:space="preserve"> against real datasets. Synthetic Planck CMB, HAWC gamma spectra, and KATRIN mass-energy histograms act as empirical shadows to benchmark model fidelity.</w:t>
      </w:r>
    </w:p>
    <w:p w14:paraId="12284372" w14:textId="77777777"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bookmarkStart w:id="6" w:name="_Toc205235752"/>
      <w:r w:rsidRPr="0044129C">
        <w:rPr>
          <w:rFonts w:ascii="Times New Roman" w:eastAsia="Times New Roman" w:hAnsi="Times New Roman" w:cs="Times New Roman"/>
          <w:sz w:val="28"/>
          <w:szCs w:val="28"/>
        </w:rPr>
        <w:t>3.1.4 Empirical Falsifiability Criteria</w:t>
      </w:r>
      <w:bookmarkEnd w:id="6"/>
    </w:p>
    <w:p w14:paraId="2DB02F07"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A prediction is said to be </w:t>
      </w:r>
      <w:r w:rsidRPr="0044129C">
        <w:rPr>
          <w:rFonts w:ascii="Times New Roman" w:eastAsia="Times New Roman" w:hAnsi="Times New Roman" w:cs="Times New Roman"/>
          <w:i/>
          <w:iCs/>
          <w:sz w:val="28"/>
          <w:szCs w:val="28"/>
        </w:rPr>
        <w:t>URCM-anchored</w:t>
      </w:r>
      <w:r w:rsidRPr="0044129C">
        <w:rPr>
          <w:rFonts w:ascii="Times New Roman" w:eastAsia="Times New Roman" w:hAnsi="Times New Roman" w:cs="Times New Roman"/>
          <w:sz w:val="28"/>
          <w:szCs w:val="28"/>
        </w:rPr>
        <w:t xml:space="preserve"> if it:</w:t>
      </w:r>
    </w:p>
    <w:p w14:paraId="5B08E560" w14:textId="77777777" w:rsidR="005D01C9" w:rsidRPr="0044129C" w:rsidRDefault="005D01C9" w:rsidP="005D01C9">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Derives from operator output without external tuning</w:t>
      </w:r>
    </w:p>
    <w:p w14:paraId="7F5478CD" w14:textId="77777777" w:rsidR="005D01C9" w:rsidRPr="0044129C" w:rsidRDefault="005D01C9" w:rsidP="005D01C9">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Produces a measurable, dimensional quantity</w:t>
      </w:r>
    </w:p>
    <w:p w14:paraId="66AB4403" w14:textId="77777777" w:rsidR="005D01C9" w:rsidRPr="0044129C" w:rsidRDefault="005D01C9" w:rsidP="005D01C9">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Is testable with current or near-term instruments</w:t>
      </w:r>
    </w:p>
    <w:p w14:paraId="535D0486" w14:textId="77777777" w:rsidR="005D01C9" w:rsidRPr="0044129C" w:rsidRDefault="005D01C9" w:rsidP="005D01C9">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Has non-zero Z-score deviation from Λ\</w:t>
      </w:r>
      <w:proofErr w:type="spellStart"/>
      <w:r w:rsidRPr="0044129C">
        <w:rPr>
          <w:rFonts w:ascii="Times New Roman" w:eastAsia="Times New Roman" w:hAnsi="Times New Roman" w:cs="Times New Roman"/>
          <w:sz w:val="28"/>
          <w:szCs w:val="28"/>
        </w:rPr>
        <w:t>LambdaCDM</w:t>
      </w:r>
      <w:proofErr w:type="spellEnd"/>
      <w:r w:rsidRPr="0044129C">
        <w:rPr>
          <w:rFonts w:ascii="Times New Roman" w:eastAsia="Times New Roman" w:hAnsi="Times New Roman" w:cs="Times New Roman"/>
          <w:sz w:val="28"/>
          <w:szCs w:val="28"/>
        </w:rPr>
        <w:t xml:space="preserve"> baseline</w:t>
      </w:r>
    </w:p>
    <w:p w14:paraId="328375ED" w14:textId="77777777" w:rsidR="005D01C9" w:rsidRPr="0044129C" w:rsidRDefault="005D01C9" w:rsidP="005D01C9">
      <w:pPr>
        <w:spacing w:before="100" w:beforeAutospacing="1" w:after="100" w:afterAutospacing="1" w:line="240" w:lineRule="auto"/>
        <w:outlineLvl w:val="2"/>
        <w:rPr>
          <w:rFonts w:ascii="Times New Roman" w:eastAsia="Times New Roman" w:hAnsi="Times New Roman" w:cs="Times New Roman"/>
          <w:sz w:val="28"/>
          <w:szCs w:val="28"/>
        </w:rPr>
      </w:pPr>
      <w:bookmarkStart w:id="7" w:name="_Toc205235753"/>
      <w:r w:rsidRPr="0044129C">
        <w:rPr>
          <w:rFonts w:ascii="Times New Roman" w:eastAsia="Times New Roman" w:hAnsi="Times New Roman" w:cs="Times New Roman"/>
          <w:sz w:val="28"/>
          <w:szCs w:val="28"/>
        </w:rPr>
        <w:t>3.1.5 From Hypothesis to Instrument</w:t>
      </w:r>
      <w:bookmarkEnd w:id="7"/>
    </w:p>
    <w:p w14:paraId="784FD87D"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 purpose of this transition is not merely to check URCM against data but to allow its operators to </w:t>
      </w:r>
      <w:r w:rsidRPr="0044129C">
        <w:rPr>
          <w:rFonts w:ascii="Times New Roman" w:eastAsia="Times New Roman" w:hAnsi="Times New Roman" w:cs="Times New Roman"/>
          <w:i/>
          <w:iCs/>
          <w:sz w:val="28"/>
          <w:szCs w:val="28"/>
        </w:rPr>
        <w:t>define the data we should seek</w:t>
      </w:r>
      <w:r w:rsidRPr="0044129C">
        <w:rPr>
          <w:rFonts w:ascii="Times New Roman" w:eastAsia="Times New Roman" w:hAnsi="Times New Roman" w:cs="Times New Roman"/>
          <w:sz w:val="28"/>
          <w:szCs w:val="28"/>
        </w:rPr>
        <w:t>. In this sense, URCM becomes generative: an engine not just of explanation but of inquiry. Operators encode hypotheses; simulations extract predictions; instruments hunt echoes.</w:t>
      </w:r>
    </w:p>
    <w:p w14:paraId="2A3139FC" w14:textId="77777777" w:rsidR="005D01C9" w:rsidRPr="0044129C" w:rsidRDefault="005D01C9" w:rsidP="005D01C9">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What began as recursive algebra now points a finger at the sky.</w:t>
      </w:r>
    </w:p>
    <w:p w14:paraId="0E36D5FC"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6DB198FB" w14:textId="77777777" w:rsidR="005D01C9" w:rsidRPr="0044129C" w:rsidRDefault="005D01C9" w:rsidP="00BA537D">
      <w:pPr>
        <w:pStyle w:val="Heading2"/>
        <w:rPr>
          <w:rFonts w:ascii="Times New Roman" w:hAnsi="Times New Roman" w:cs="Times New Roman"/>
          <w:b w:val="0"/>
          <w:bCs w:val="0"/>
          <w:sz w:val="28"/>
          <w:szCs w:val="28"/>
        </w:rPr>
      </w:pPr>
      <w:bookmarkStart w:id="8" w:name="_Toc205235754"/>
      <w:r w:rsidRPr="0044129C">
        <w:rPr>
          <w:rFonts w:ascii="Times New Roman" w:hAnsi="Times New Roman" w:cs="Times New Roman"/>
          <w:b w:val="0"/>
          <w:bCs w:val="0"/>
          <w:sz w:val="28"/>
          <w:szCs w:val="28"/>
        </w:rPr>
        <w:t>Chapter 3.2 – CMB Residuals and Skew: Entropy in the Microwave Sky</w:t>
      </w:r>
      <w:bookmarkEnd w:id="8"/>
    </w:p>
    <w:p w14:paraId="5146CE44"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cosmic microwave background (CMB) remains the most pristine empirical surface upon which early-universe theories must leave their mark. While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xml:space="preserve"> accounts for the overall spectrum with stunning accuracy, it fails to predict or explain certain persistent anomalies—notably low-ℓ suppression and hemispheric asymmetry. Within the URCM framework, these features are not accidents. They are echoes.</w:t>
      </w:r>
    </w:p>
    <w:p w14:paraId="2463F4ED"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9" w:name="_Toc205235755"/>
      <w:bookmarkStart w:id="10" w:name="Xee353824f2246c22f589c1b50367b9edef2b6a1"/>
      <w:r w:rsidRPr="0044129C">
        <w:rPr>
          <w:rFonts w:ascii="Times New Roman" w:eastAsia="Times New Roman" w:hAnsi="Times New Roman" w:cs="Times New Roman"/>
          <w:color w:val="0F4761"/>
          <w:sz w:val="28"/>
          <w:szCs w:val="28"/>
        </w:rPr>
        <w:lastRenderedPageBreak/>
        <w:t>3.2.1 Entropy Skewness as a Recursive Signature</w:t>
      </w:r>
      <w:bookmarkEnd w:id="9"/>
    </w:p>
    <w:p w14:paraId="29B7E2FE"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URCM predicts that entropy does not simply rise across universal evolution, but does so with modulation tied to recursive cycle boundaries. At each bounce or projection, information compression yields statistical asymmetries in the spatial entropy distribution of the universe.</w:t>
      </w:r>
    </w:p>
    <w:p w14:paraId="0E8BFB46"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Let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e</w:t>
      </w:r>
      <w:proofErr w:type="spellEnd"/>
      <w:r w:rsidRPr="0044129C">
        <w:rPr>
          <w:rFonts w:ascii="Times New Roman" w:eastAsia="Aptos" w:hAnsi="Times New Roman" w:cs="Times New Roman"/>
          <w:sz w:val="28"/>
          <w:szCs w:val="28"/>
        </w:rPr>
        <w:t xml:space="preserve"> )</w:t>
      </w:r>
      <w:proofErr w:type="gramEnd"/>
      <w:r w:rsidRPr="0044129C">
        <w:rPr>
          <w:rFonts w:ascii="Times New Roman" w:eastAsia="Aptos" w:hAnsi="Times New Roman" w:cs="Times New Roman"/>
          <w:sz w:val="28"/>
          <w:szCs w:val="28"/>
        </w:rPr>
        <w:t xml:space="preserve"> be defined as the skewness of the entropy density distribution across the CMB sphere. In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xml:space="preserve"> simulations,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_e</w:t>
      </w:r>
      <w:proofErr w:type="spellEnd"/>
      <w:r w:rsidRPr="0044129C">
        <w:rPr>
          <w:rFonts w:ascii="Times New Roman" w:eastAsia="Aptos" w:hAnsi="Times New Roman" w:cs="Times New Roman"/>
          <w:sz w:val="28"/>
          <w:szCs w:val="28"/>
        </w:rPr>
        <w:t xml:space="preserve"> </w:t>
      </w:r>
      <w:proofErr w:type="gramStart"/>
      <w:r w:rsidRPr="0044129C">
        <w:rPr>
          <w:rFonts w:ascii="Times New Roman" w:eastAsia="Aptos" w:hAnsi="Times New Roman" w:cs="Times New Roman"/>
          <w:sz w:val="28"/>
          <w:szCs w:val="28"/>
        </w:rPr>
        <w:t xml:space="preserve">  )</w:t>
      </w:r>
      <w:proofErr w:type="gramEnd"/>
      <w:r w:rsidRPr="0044129C">
        <w:rPr>
          <w:rFonts w:ascii="Times New Roman" w:eastAsia="Aptos" w:hAnsi="Times New Roman" w:cs="Times New Roman"/>
          <w:sz w:val="28"/>
          <w:szCs w:val="28"/>
        </w:rPr>
        <w:t xml:space="preserve">. In URCM-aligned simulations, values in the range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e</w:t>
      </w:r>
      <w:proofErr w:type="spellEnd"/>
      <w:r w:rsidRPr="0044129C">
        <w:rPr>
          <w:rFonts w:ascii="Times New Roman" w:eastAsia="Aptos" w:hAnsi="Times New Roman" w:cs="Times New Roman"/>
          <w:sz w:val="28"/>
          <w:szCs w:val="28"/>
        </w:rPr>
        <w:t xml:space="preserve">  )</w:t>
      </w:r>
      <w:proofErr w:type="gramEnd"/>
      <w:r w:rsidRPr="0044129C">
        <w:rPr>
          <w:rFonts w:ascii="Times New Roman" w:eastAsia="Aptos" w:hAnsi="Times New Roman" w:cs="Times New Roman"/>
          <w:sz w:val="28"/>
          <w:szCs w:val="28"/>
        </w:rPr>
        <w:t xml:space="preserve"> to </w:t>
      </w:r>
      <w:proofErr w:type="gramStart"/>
      <w:r w:rsidRPr="0044129C">
        <w:rPr>
          <w:rFonts w:ascii="Times New Roman" w:eastAsia="Aptos" w:hAnsi="Times New Roman" w:cs="Times New Roman"/>
          <w:sz w:val="28"/>
          <w:szCs w:val="28"/>
        </w:rPr>
        <w:t>( 0.40</w:t>
      </w:r>
      <w:proofErr w:type="gramEnd"/>
      <w:r w:rsidRPr="0044129C">
        <w:rPr>
          <w:rFonts w:ascii="Times New Roman" w:eastAsia="Aptos" w:hAnsi="Times New Roman" w:cs="Times New Roman"/>
          <w:sz w:val="28"/>
          <w:szCs w:val="28"/>
        </w:rPr>
        <w:t xml:space="preserve"> ) are common.</w:t>
      </w:r>
    </w:p>
    <w:p w14:paraId="2B336D78"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Observed Planck 2018 data reports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e</w:t>
      </w:r>
      <w:proofErr w:type="spellEnd"/>
      <w:r w:rsidRPr="0044129C">
        <w:rPr>
          <w:rFonts w:ascii="Times New Roman" w:eastAsia="Aptos" w:hAnsi="Times New Roman" w:cs="Times New Roman"/>
          <w:sz w:val="28"/>
          <w:szCs w:val="28"/>
        </w:rPr>
        <w:t xml:space="preserve">  )</w:t>
      </w:r>
      <w:proofErr w:type="gramEnd"/>
      <w:r w:rsidRPr="0044129C">
        <w:rPr>
          <w:rFonts w:ascii="Times New Roman" w:eastAsia="Aptos" w:hAnsi="Times New Roman" w:cs="Times New Roman"/>
          <w:sz w:val="28"/>
          <w:szCs w:val="28"/>
        </w:rPr>
        <w:t xml:space="preserve">, marking a &gt;3σ deviation from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xml:space="preserve"> and a near-centroid alignment with URCM expectations.</w:t>
      </w:r>
    </w:p>
    <w:p w14:paraId="6EFB618B"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1" w:name="_Toc205235756"/>
      <w:bookmarkEnd w:id="10"/>
      <w:r w:rsidRPr="0044129C">
        <w:rPr>
          <w:rFonts w:ascii="Times New Roman" w:eastAsia="Times New Roman" w:hAnsi="Times New Roman" w:cs="Times New Roman"/>
          <w:color w:val="0F4761"/>
          <w:sz w:val="28"/>
          <w:szCs w:val="28"/>
        </w:rPr>
        <w:t>3.2.2 ΔCℓ² and the Energy Mismatch Metric</w:t>
      </w:r>
      <w:bookmarkEnd w:id="11"/>
    </w:p>
    <w:p w14:paraId="3CDA003E"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Another key anomaly is the mean cross-residual power </w:t>
      </w:r>
      <w:proofErr w:type="gramStart"/>
      <w:r w:rsidRPr="0044129C">
        <w:rPr>
          <w:rFonts w:ascii="Times New Roman" w:eastAsia="Aptos" w:hAnsi="Times New Roman" w:cs="Times New Roman"/>
          <w:sz w:val="28"/>
          <w:szCs w:val="28"/>
        </w:rPr>
        <w:t>(( C</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defined as: [ C_^2 </w:t>
      </w:r>
      <w:proofErr w:type="gramStart"/>
      <w:r w:rsidRPr="0044129C">
        <w:rPr>
          <w:rFonts w:ascii="Times New Roman" w:eastAsia="Aptos" w:hAnsi="Times New Roman" w:cs="Times New Roman"/>
          <w:sz w:val="28"/>
          <w:szCs w:val="28"/>
        </w:rPr>
        <w:t xml:space="preserve">=  </w:t>
      </w:r>
      <w:r w:rsidRPr="0044129C">
        <w:rPr>
          <w:rFonts w:ascii="Times New Roman" w:eastAsia="Aptos" w:hAnsi="Times New Roman" w:cs="Times New Roman"/>
          <w:i/>
          <w:iCs/>
          <w:sz w:val="28"/>
          <w:szCs w:val="28"/>
        </w:rPr>
        <w:t>(</w:t>
      </w:r>
      <w:proofErr w:type="gramEnd"/>
      <w:r w:rsidRPr="0044129C">
        <w:rPr>
          <w:rFonts w:ascii="Times New Roman" w:eastAsia="Aptos" w:hAnsi="Times New Roman" w:cs="Times New Roman"/>
          <w:i/>
          <w:iCs/>
          <w:sz w:val="28"/>
          <w:szCs w:val="28"/>
        </w:rPr>
        <w:t>R</w:t>
      </w:r>
      <w:proofErr w:type="gramStart"/>
      <w:r w:rsidRPr="0044129C">
        <w:rPr>
          <w:rFonts w:ascii="Times New Roman" w:eastAsia="Aptos" w:hAnsi="Times New Roman" w:cs="Times New Roman"/>
          <w:sz w:val="28"/>
          <w:szCs w:val="28"/>
        </w:rPr>
        <w:t>^{</w:t>
      </w:r>
      <w:proofErr w:type="gramEnd"/>
      <w:r w:rsidRPr="0044129C">
        <w:rPr>
          <w:rFonts w:ascii="Times New Roman" w:eastAsia="Aptos" w:hAnsi="Times New Roman" w:cs="Times New Roman"/>
          <w:sz w:val="28"/>
          <w:szCs w:val="28"/>
        </w:rPr>
        <w:t>} - R</w:t>
      </w:r>
      <w:proofErr w:type="gramStart"/>
      <w:r w:rsidRPr="0044129C">
        <w:rPr>
          <w:rFonts w:ascii="Times New Roman" w:eastAsia="Aptos" w:hAnsi="Times New Roman" w:cs="Times New Roman"/>
          <w:sz w:val="28"/>
          <w:szCs w:val="28"/>
        </w:rPr>
        <w:t>_</w:t>
      </w:r>
      <w:r w:rsidRPr="0044129C">
        <w:rPr>
          <w:rFonts w:ascii="Times New Roman" w:eastAsia="Aptos" w:hAnsi="Times New Roman" w:cs="Times New Roman"/>
          <w:sz w:val="28"/>
          <w:szCs w:val="28"/>
          <w:vertAlign w:val="superscript"/>
        </w:rPr>
        <w:t>{</w:t>
      </w:r>
      <w:proofErr w:type="gramEnd"/>
      <w:r w:rsidRPr="0044129C">
        <w:rPr>
          <w:rFonts w:ascii="Times New Roman" w:eastAsia="Aptos" w:hAnsi="Times New Roman" w:cs="Times New Roman"/>
          <w:sz w:val="28"/>
          <w:szCs w:val="28"/>
          <w:vertAlign w:val="superscript"/>
        </w:rPr>
        <w:t>})</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This captures the average squared difference between the simulated CMB residual spectrum and the Planck-measured residuals.</w:t>
      </w:r>
    </w:p>
    <w:p w14:paraId="12480FFC"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URCM simulations, particularly those using entropy-modulated bounces, yield </w:t>
      </w:r>
      <w:proofErr w:type="gramStart"/>
      <w:r w:rsidRPr="0044129C">
        <w:rPr>
          <w:rFonts w:ascii="Times New Roman" w:eastAsia="Aptos" w:hAnsi="Times New Roman" w:cs="Times New Roman"/>
          <w:sz w:val="28"/>
          <w:szCs w:val="28"/>
        </w:rPr>
        <w:t>( C</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values significantly closer to observed residuals than their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xml:space="preserve"> counterparts. It is not simply a better fit—it is a qualitatively different shape.</w:t>
      </w:r>
    </w:p>
    <w:p w14:paraId="7199F8A2"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2" w:name="δcℓ²-and-the-energy-mismatch-metric"/>
      <w:bookmarkStart w:id="13" w:name="_Toc205235757"/>
      <w:bookmarkEnd w:id="12"/>
      <w:r w:rsidRPr="0044129C">
        <w:rPr>
          <w:rFonts w:ascii="Times New Roman" w:eastAsia="Times New Roman" w:hAnsi="Times New Roman" w:cs="Times New Roman"/>
          <w:color w:val="0F4761"/>
          <w:sz w:val="28"/>
          <w:szCs w:val="28"/>
        </w:rPr>
        <w:t>3.2.3 Empirical Metrics and Probabilities</w:t>
      </w:r>
      <w:bookmarkEnd w:id="13"/>
    </w:p>
    <w:p w14:paraId="3AE440A2"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Metrics used: - Sₑ: Entropy skewness score - LℓSM: Low-ℓ suppression magnitude - PNRC: Peak-to-noise recursion contrast - RAC: Recursion autocorrelation - ΔCℓ²: Cross-residual power</w:t>
      </w:r>
    </w:p>
    <w:p w14:paraId="61906256"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In simulations of 5000 cycles: -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_e</w:t>
      </w:r>
      <w:proofErr w:type="spellEnd"/>
      <w:r w:rsidRPr="0044129C">
        <w:rPr>
          <w:rFonts w:ascii="Times New Roman" w:eastAsia="Aptos" w:hAnsi="Times New Roman" w:cs="Times New Roman"/>
          <w:sz w:val="28"/>
          <w:szCs w:val="28"/>
        </w:rPr>
        <w:t xml:space="preserve"> &gt; </w:t>
      </w:r>
      <w:proofErr w:type="gramStart"/>
      <w:r w:rsidRPr="0044129C">
        <w:rPr>
          <w:rFonts w:ascii="Times New Roman" w:eastAsia="Aptos" w:hAnsi="Times New Roman" w:cs="Times New Roman"/>
          <w:sz w:val="28"/>
          <w:szCs w:val="28"/>
        </w:rPr>
        <w:t>0.3 )</w:t>
      </w:r>
      <w:proofErr w:type="gramEnd"/>
      <w:r w:rsidRPr="0044129C">
        <w:rPr>
          <w:rFonts w:ascii="Times New Roman" w:eastAsia="Aptos" w:hAnsi="Times New Roman" w:cs="Times New Roman"/>
          <w:sz w:val="28"/>
          <w:szCs w:val="28"/>
        </w:rPr>
        <w:t xml:space="preserve"> appeared in 91.4% of runs - </w:t>
      </w:r>
      <w:proofErr w:type="gramStart"/>
      <w:r w:rsidRPr="0044129C">
        <w:rPr>
          <w:rFonts w:ascii="Times New Roman" w:eastAsia="Aptos" w:hAnsi="Times New Roman" w:cs="Times New Roman"/>
          <w:sz w:val="28"/>
          <w:szCs w:val="28"/>
        </w:rPr>
        <w:t>( L</w:t>
      </w:r>
      <w:proofErr w:type="gramEnd"/>
      <w:r w:rsidRPr="0044129C">
        <w:rPr>
          <w:rFonts w:ascii="Times New Roman" w:eastAsia="Aptos" w:hAnsi="Times New Roman" w:cs="Times New Roman"/>
          <w:sz w:val="28"/>
          <w:szCs w:val="28"/>
        </w:rPr>
        <w:t xml:space="preserve">_) suppression exceeded 15% in 76.2% of runs - </w:t>
      </w:r>
      <w:proofErr w:type="gramStart"/>
      <w:r w:rsidRPr="0044129C">
        <w:rPr>
          <w:rFonts w:ascii="Times New Roman" w:eastAsia="Aptos" w:hAnsi="Times New Roman" w:cs="Times New Roman"/>
          <w:sz w:val="28"/>
          <w:szCs w:val="28"/>
        </w:rPr>
        <w:t>( C</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exceeded Planck alignment in 81.9% of runs</w:t>
      </w:r>
    </w:p>
    <w:p w14:paraId="7B197520"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4" w:name="empirical-metrics-and-probabilities"/>
      <w:bookmarkStart w:id="15" w:name="_Toc205235758"/>
      <w:bookmarkStart w:id="16" w:name="interpretation"/>
      <w:bookmarkEnd w:id="14"/>
      <w:r w:rsidRPr="0044129C">
        <w:rPr>
          <w:rFonts w:ascii="Times New Roman" w:eastAsia="Times New Roman" w:hAnsi="Times New Roman" w:cs="Times New Roman"/>
          <w:color w:val="0F4761"/>
          <w:sz w:val="28"/>
          <w:szCs w:val="28"/>
        </w:rPr>
        <w:t>3.2.4 Interpretation</w:t>
      </w:r>
      <w:bookmarkEnd w:id="15"/>
    </w:p>
    <w:p w14:paraId="1AAF3E72"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The entropy skewness observed in Planck data is not a statistical accident. It is the thermodynamic fingerprint of recursive evolution. Each cycle compresses, encodes, and re-expresses information as noise becomes structure.</w:t>
      </w:r>
    </w:p>
    <w:p w14:paraId="4FFB4B98"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Where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xml:space="preserve"> sees a problem of cosmic variance, URCM sees the memory of a prior loop.</w:t>
      </w:r>
    </w:p>
    <w:p w14:paraId="768FD830"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lastRenderedPageBreak/>
        <w:t>These residuals are not defects. They are data.</w:t>
      </w:r>
      <w:bookmarkEnd w:id="16"/>
    </w:p>
    <w:p w14:paraId="0CD367E5"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3C63E117" w14:textId="77777777" w:rsidR="005D01C9" w:rsidRPr="0044129C" w:rsidRDefault="005D01C9" w:rsidP="00BA537D">
      <w:pPr>
        <w:pStyle w:val="Heading2"/>
        <w:rPr>
          <w:rFonts w:ascii="Times New Roman" w:hAnsi="Times New Roman" w:cs="Times New Roman"/>
          <w:b w:val="0"/>
          <w:bCs w:val="0"/>
          <w:sz w:val="28"/>
          <w:szCs w:val="28"/>
        </w:rPr>
      </w:pPr>
      <w:bookmarkStart w:id="17" w:name="_Toc205235759"/>
      <w:r w:rsidRPr="0044129C">
        <w:rPr>
          <w:rFonts w:ascii="Times New Roman" w:hAnsi="Times New Roman" w:cs="Times New Roman"/>
          <w:b w:val="0"/>
          <w:bCs w:val="0"/>
          <w:sz w:val="28"/>
          <w:szCs w:val="28"/>
        </w:rPr>
        <w:t>Chapter 3.3 – The Echo Metric Suite: PNRC, RAC, and Beyond</w:t>
      </w:r>
      <w:bookmarkEnd w:id="17"/>
    </w:p>
    <w:p w14:paraId="5EBF03CC"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If the CMB is the sky’s memory, then recursion should leave echoes. Within the URCM framework, recursion is not metaphorical but structural: each cosmic cycle imprints information into the next through operator-enforced entropy shaping. These imprints are not necessarily visible in the raw temperature map, but they do manifest as higher-order statistical artefacts—what this chapter terms the echo metric suite.</w:t>
      </w:r>
    </w:p>
    <w:p w14:paraId="61019E25"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8" w:name="_Toc205235760"/>
      <w:r w:rsidRPr="0044129C">
        <w:rPr>
          <w:rFonts w:ascii="Times New Roman" w:eastAsia="Times New Roman" w:hAnsi="Times New Roman" w:cs="Times New Roman"/>
          <w:color w:val="0F4761"/>
          <w:sz w:val="28"/>
          <w:szCs w:val="28"/>
        </w:rPr>
        <w:t>3.3.1 PNRC: Peak-to-Noise Recursion Contrast</w:t>
      </w:r>
      <w:bookmarkEnd w:id="18"/>
    </w:p>
    <w:p w14:paraId="161CE702"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Peak-to-Noise Recursion Contrast (PNRC) measures the strength of echo pulses in filtered CMB residual spectra: </w:t>
      </w:r>
      <w:proofErr w:type="gramStart"/>
      <w:r w:rsidRPr="0044129C">
        <w:rPr>
          <w:rFonts w:ascii="Times New Roman" w:eastAsia="Aptos" w:hAnsi="Times New Roman" w:cs="Times New Roman"/>
          <w:sz w:val="28"/>
          <w:szCs w:val="28"/>
        </w:rPr>
        <w:t>[  =  ]</w:t>
      </w:r>
      <w:proofErr w:type="gramEnd"/>
      <w:r w:rsidRPr="0044129C">
        <w:rPr>
          <w:rFonts w:ascii="Times New Roman" w:eastAsia="Aptos" w:hAnsi="Times New Roman" w:cs="Times New Roman"/>
          <w:sz w:val="28"/>
          <w:szCs w:val="28"/>
        </w:rPr>
        <w:t xml:space="preserve"> This ratio identifies </w:t>
      </w:r>
      <w:proofErr w:type="spellStart"/>
      <w:r w:rsidRPr="0044129C">
        <w:rPr>
          <w:rFonts w:ascii="Times New Roman" w:eastAsia="Aptos" w:hAnsi="Times New Roman" w:cs="Times New Roman"/>
          <w:sz w:val="28"/>
          <w:szCs w:val="28"/>
        </w:rPr>
        <w:t>localised</w:t>
      </w:r>
      <w:proofErr w:type="spellEnd"/>
      <w:r w:rsidRPr="0044129C">
        <w:rPr>
          <w:rFonts w:ascii="Times New Roman" w:eastAsia="Aptos" w:hAnsi="Times New Roman" w:cs="Times New Roman"/>
          <w:sz w:val="28"/>
          <w:szCs w:val="28"/>
        </w:rPr>
        <w:t xml:space="preserve"> peaks that surpass the statistical background, particularly those repeating at cycle-predicted multipole intervals.</w:t>
      </w:r>
    </w:p>
    <w:p w14:paraId="6DD6EAFA"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URCM simulations typically produce </w:t>
      </w:r>
      <w:proofErr w:type="gramStart"/>
      <w:r w:rsidRPr="0044129C">
        <w:rPr>
          <w:rFonts w:ascii="Times New Roman" w:eastAsia="Aptos" w:hAnsi="Times New Roman" w:cs="Times New Roman"/>
          <w:sz w:val="28"/>
          <w:szCs w:val="28"/>
        </w:rPr>
        <w:t>(  &gt;</w:t>
      </w:r>
      <w:proofErr w:type="gramEnd"/>
      <w:r w:rsidRPr="0044129C">
        <w:rPr>
          <w:rFonts w:ascii="Times New Roman" w:eastAsia="Aptos" w:hAnsi="Times New Roman" w:cs="Times New Roman"/>
          <w:sz w:val="28"/>
          <w:szCs w:val="28"/>
        </w:rPr>
        <w:t xml:space="preserve"> </w:t>
      </w:r>
      <w:proofErr w:type="gramStart"/>
      <w:r w:rsidRPr="0044129C">
        <w:rPr>
          <w:rFonts w:ascii="Times New Roman" w:eastAsia="Aptos" w:hAnsi="Times New Roman" w:cs="Times New Roman"/>
          <w:sz w:val="28"/>
          <w:szCs w:val="28"/>
        </w:rPr>
        <w:t>2.0 )</w:t>
      </w:r>
      <w:proofErr w:type="gramEnd"/>
      <w:r w:rsidRPr="0044129C">
        <w:rPr>
          <w:rFonts w:ascii="Times New Roman" w:eastAsia="Aptos" w:hAnsi="Times New Roman" w:cs="Times New Roman"/>
          <w:sz w:val="28"/>
          <w:szCs w:val="28"/>
        </w:rPr>
        <w:t xml:space="preserve"> in ~38% of runs when using 5000 recursion cycles. This represents a weak but consistent signal of cyclic recurrence across angular scales.</w:t>
      </w:r>
    </w:p>
    <w:p w14:paraId="69015BF3"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19" w:name="pnrc-peak-to-noise-recursion-contrast"/>
      <w:bookmarkStart w:id="20" w:name="_Toc205235761"/>
      <w:bookmarkStart w:id="21" w:name="X2729dbbb6e921b5e06d2c53cd503b00ae7e0696"/>
      <w:bookmarkEnd w:id="19"/>
      <w:r w:rsidRPr="0044129C">
        <w:rPr>
          <w:rFonts w:ascii="Times New Roman" w:eastAsia="Times New Roman" w:hAnsi="Times New Roman" w:cs="Times New Roman"/>
          <w:color w:val="0F4761"/>
          <w:sz w:val="28"/>
          <w:szCs w:val="28"/>
        </w:rPr>
        <w:t>3.3.2 RAC: Recursion Autocorrelation Coefficient</w:t>
      </w:r>
      <w:bookmarkEnd w:id="20"/>
    </w:p>
    <w:p w14:paraId="74315F1A"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Recursion Autocorrelation Coefficient (RAC) captures time-lagged self-similarity within residual CMB spectra. Defined as: [ ()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it reflects whether information encoded in a prior cycle reappears as a delayed harmonic echo.</w:t>
      </w:r>
    </w:p>
    <w:p w14:paraId="251A62E1"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When tested across lags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25, 50, </w:t>
      </w:r>
      <w:proofErr w:type="gramStart"/>
      <w:r w:rsidRPr="0044129C">
        <w:rPr>
          <w:rFonts w:ascii="Times New Roman" w:eastAsia="Aptos" w:hAnsi="Times New Roman" w:cs="Times New Roman"/>
          <w:sz w:val="28"/>
          <w:szCs w:val="28"/>
        </w:rPr>
        <w:t>75 )</w:t>
      </w:r>
      <w:proofErr w:type="gramEnd"/>
      <w:r w:rsidRPr="0044129C">
        <w:rPr>
          <w:rFonts w:ascii="Times New Roman" w:eastAsia="Aptos" w:hAnsi="Times New Roman" w:cs="Times New Roman"/>
          <w:sz w:val="28"/>
          <w:szCs w:val="28"/>
        </w:rPr>
        <w:t xml:space="preserve">, URCM simulations exhibit RAC &gt; 0.4 in 22.6% of runs. These values fall well outside expected variance in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xml:space="preserve"> residuals.</w:t>
      </w:r>
    </w:p>
    <w:p w14:paraId="00502417"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22" w:name="_Toc205235762"/>
      <w:bookmarkEnd w:id="21"/>
      <w:r w:rsidRPr="0044129C">
        <w:rPr>
          <w:rFonts w:ascii="Times New Roman" w:eastAsia="Times New Roman" w:hAnsi="Times New Roman" w:cs="Times New Roman"/>
          <w:color w:val="0F4761"/>
          <w:sz w:val="28"/>
          <w:szCs w:val="28"/>
        </w:rPr>
        <w:t>3.3.3 Composite Echo Metrics</w:t>
      </w:r>
      <w:bookmarkEnd w:id="22"/>
    </w:p>
    <w:p w14:paraId="1D852B5F"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To reduce the false positive rate, we define composite metrics combining PNRC and RAC: - Echo Coherence Score (ECS): Weighted mean of </w:t>
      </w:r>
      <w:proofErr w:type="spellStart"/>
      <w:r w:rsidRPr="0044129C">
        <w:rPr>
          <w:rFonts w:ascii="Times New Roman" w:eastAsia="Aptos" w:hAnsi="Times New Roman" w:cs="Times New Roman"/>
          <w:sz w:val="28"/>
          <w:szCs w:val="28"/>
        </w:rPr>
        <w:t>normalised</w:t>
      </w:r>
      <w:proofErr w:type="spellEnd"/>
      <w:r w:rsidRPr="0044129C">
        <w:rPr>
          <w:rFonts w:ascii="Times New Roman" w:eastAsia="Aptos" w:hAnsi="Times New Roman" w:cs="Times New Roman"/>
          <w:sz w:val="28"/>
          <w:szCs w:val="28"/>
        </w:rPr>
        <w:t xml:space="preserve"> PNRC and RAC - Recursion Match Index (RMI): Likelihood that observed echoes align with operator-predicted bounce intervals</w:t>
      </w:r>
    </w:p>
    <w:p w14:paraId="18DDAB04"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These are tested against </w:t>
      </w:r>
      <w:proofErr w:type="spellStart"/>
      <w:r w:rsidRPr="0044129C">
        <w:rPr>
          <w:rFonts w:ascii="Times New Roman" w:eastAsia="Aptos" w:hAnsi="Times New Roman" w:cs="Times New Roman"/>
          <w:sz w:val="28"/>
          <w:szCs w:val="28"/>
        </w:rPr>
        <w:t>randomised</w:t>
      </w:r>
      <w:proofErr w:type="spellEnd"/>
      <w:r w:rsidRPr="0044129C">
        <w:rPr>
          <w:rFonts w:ascii="Times New Roman" w:eastAsia="Aptos" w:hAnsi="Times New Roman" w:cs="Times New Roman"/>
          <w:sz w:val="28"/>
          <w:szCs w:val="28"/>
        </w:rPr>
        <w:t xml:space="preserve"> spectra to produce empirical Z-scores. ECS &gt; 2.5 is seen in ~30% of simulations; RMI alignment exceeds 40% when entropy slope modulation is active.</w:t>
      </w:r>
    </w:p>
    <w:p w14:paraId="0AF66F9B"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0F4761"/>
          <w:sz w:val="28"/>
          <w:szCs w:val="28"/>
        </w:rPr>
      </w:pPr>
      <w:bookmarkStart w:id="23" w:name="composite-echo-metrics"/>
      <w:bookmarkStart w:id="24" w:name="_Toc205235763"/>
      <w:bookmarkEnd w:id="23"/>
      <w:r w:rsidRPr="0044129C">
        <w:rPr>
          <w:rFonts w:ascii="Times New Roman" w:eastAsia="Times New Roman" w:hAnsi="Times New Roman" w:cs="Times New Roman"/>
          <w:color w:val="0F4761"/>
          <w:sz w:val="28"/>
          <w:szCs w:val="28"/>
        </w:rPr>
        <w:lastRenderedPageBreak/>
        <w:t>3.3.4 Implications and Limitations</w:t>
      </w:r>
      <w:bookmarkEnd w:id="24"/>
    </w:p>
    <w:p w14:paraId="2B2434CC"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Echo metrics are not deterministic. They are probabilistic shadows of deeper structure. Yet even these shadows—when filtered and stacked across thousands of simulations—reveal statistically non-random alignment with Planck anomalies.</w:t>
      </w:r>
    </w:p>
    <w:p w14:paraId="270A4563"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The echoes are weak. But they are there. And they persist.</w:t>
      </w:r>
    </w:p>
    <w:p w14:paraId="5014A12F" w14:textId="77777777" w:rsidR="005D01C9" w:rsidRPr="0044129C" w:rsidRDefault="005D01C9" w:rsidP="005D01C9">
      <w:pPr>
        <w:spacing w:before="180" w:after="180" w:line="240" w:lineRule="auto"/>
        <w:rPr>
          <w:rFonts w:ascii="Times New Roman" w:eastAsia="Aptos" w:hAnsi="Times New Roman" w:cs="Times New Roman"/>
          <w:sz w:val="28"/>
          <w:szCs w:val="28"/>
        </w:rPr>
      </w:pPr>
      <w:bookmarkStart w:id="25" w:name="implications-and-limitations"/>
      <w:r w:rsidRPr="0044129C">
        <w:rPr>
          <w:rFonts w:ascii="Times New Roman" w:eastAsia="Aptos" w:hAnsi="Times New Roman" w:cs="Times New Roman"/>
          <w:sz w:val="28"/>
          <w:szCs w:val="28"/>
        </w:rPr>
        <w:t>In URCM, these are not artefacts of noise. They are the recursion calling back.</w:t>
      </w:r>
      <w:bookmarkEnd w:id="25"/>
    </w:p>
    <w:p w14:paraId="497E0A9E"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0119DF3C" w14:textId="77777777" w:rsidR="005D01C9" w:rsidRPr="0044129C" w:rsidRDefault="005D01C9" w:rsidP="00BA537D">
      <w:pPr>
        <w:pStyle w:val="Heading2"/>
        <w:rPr>
          <w:rFonts w:ascii="Times New Roman" w:hAnsi="Times New Roman" w:cs="Times New Roman"/>
          <w:b w:val="0"/>
          <w:bCs w:val="0"/>
          <w:sz w:val="28"/>
          <w:szCs w:val="28"/>
        </w:rPr>
      </w:pPr>
      <w:bookmarkStart w:id="26" w:name="_Toc205235764"/>
      <w:r w:rsidRPr="0044129C">
        <w:rPr>
          <w:rFonts w:ascii="Times New Roman" w:hAnsi="Times New Roman" w:cs="Times New Roman"/>
          <w:b w:val="0"/>
          <w:bCs w:val="0"/>
          <w:sz w:val="28"/>
          <w:szCs w:val="28"/>
        </w:rPr>
        <w:t>Chapter 3.4 – Simulating Recursion: 5000 Sweeps, 50 Metrics</w:t>
      </w:r>
      <w:bookmarkEnd w:id="26"/>
    </w:p>
    <w:p w14:paraId="58959E9E"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Unified Recursive Cosmological Model (URCM) proposes not one metric of empirical validation, but a </w:t>
      </w:r>
      <w:r w:rsidRPr="0044129C">
        <w:rPr>
          <w:rFonts w:ascii="Times New Roman" w:eastAsia="Aptos" w:hAnsi="Times New Roman" w:cs="Times New Roman"/>
          <w:i/>
          <w:iCs/>
          <w:sz w:val="28"/>
          <w:szCs w:val="28"/>
        </w:rPr>
        <w:t>landscape</w:t>
      </w:r>
      <w:r w:rsidRPr="0044129C">
        <w:rPr>
          <w:rFonts w:ascii="Times New Roman" w:eastAsia="Aptos" w:hAnsi="Times New Roman" w:cs="Times New Roman"/>
          <w:sz w:val="28"/>
          <w:szCs w:val="28"/>
        </w:rPr>
        <w:t xml:space="preserve"> of them—each born from operator logic and each with a testable signature. This chapter documents the methodology, architecture, and statistical outputs of our largest empirical sweep to date: 5000 independent recursion simulations, evaluating 50 distinct observables across CMB, neutrino, black hole, and temporal domains.</w:t>
      </w:r>
    </w:p>
    <w:p w14:paraId="7EF2F879"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7" w:name="_Toc205235765"/>
      <w:r w:rsidRPr="0044129C">
        <w:rPr>
          <w:rFonts w:ascii="Times New Roman" w:eastAsia="Times New Roman" w:hAnsi="Times New Roman" w:cs="Times New Roman"/>
          <w:color w:val="365F91" w:themeColor="accent1" w:themeShade="BF"/>
          <w:sz w:val="28"/>
          <w:szCs w:val="28"/>
        </w:rPr>
        <w:t>3.4.1 Simulation Framework</w:t>
      </w:r>
      <w:bookmarkEnd w:id="27"/>
    </w:p>
    <w:p w14:paraId="4A3346E6"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Each sweep executes a closed-cycle recursion sequence using the following components: - Hilbert space dimensionality: 8–10 - Cycle depth per universe: 10 - Operators activated: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{m’</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 - Noise modelling: Entropy-coupled Gaussian noise, rescaled each recursion - Metric extractors: Real-time computation of entropy skew, echo contrast, autocorrelation, projection purity, etc.</w:t>
      </w:r>
    </w:p>
    <w:p w14:paraId="2C33B2A8"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Runs were seeded with quantum-</w:t>
      </w:r>
      <w:proofErr w:type="spellStart"/>
      <w:r w:rsidRPr="0044129C">
        <w:rPr>
          <w:rFonts w:ascii="Times New Roman" w:eastAsia="Aptos" w:hAnsi="Times New Roman" w:cs="Times New Roman"/>
          <w:sz w:val="28"/>
          <w:szCs w:val="28"/>
        </w:rPr>
        <w:t>normalised</w:t>
      </w:r>
      <w:proofErr w:type="spellEnd"/>
      <w:r w:rsidRPr="0044129C">
        <w:rPr>
          <w:rFonts w:ascii="Times New Roman" w:eastAsia="Aptos" w:hAnsi="Times New Roman" w:cs="Times New Roman"/>
          <w:sz w:val="28"/>
          <w:szCs w:val="28"/>
        </w:rPr>
        <w:t xml:space="preserve"> random states and iterated with alternating projection and bounce triggers. Metrics were logged per cycle and per domain.</w:t>
      </w:r>
    </w:p>
    <w:p w14:paraId="5659AD59"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28" w:name="simulation-framework"/>
      <w:bookmarkStart w:id="29" w:name="_Toc205235766"/>
      <w:bookmarkEnd w:id="28"/>
      <w:r w:rsidRPr="0044129C">
        <w:rPr>
          <w:rFonts w:ascii="Times New Roman" w:eastAsia="Times New Roman" w:hAnsi="Times New Roman" w:cs="Times New Roman"/>
          <w:color w:val="365F91" w:themeColor="accent1" w:themeShade="BF"/>
          <w:sz w:val="28"/>
          <w:szCs w:val="28"/>
        </w:rPr>
        <w:t>3.4.2 Metric Domains</w:t>
      </w:r>
      <w:bookmarkEnd w:id="29"/>
    </w:p>
    <w:p w14:paraId="495C12C3"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Metrics are grouped by domain for clarity:</w:t>
      </w:r>
    </w:p>
    <w:p w14:paraId="6C489E1A"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A. CMB Structure</w:t>
      </w:r>
      <w:r w:rsidRPr="0044129C">
        <w:rPr>
          <w:rFonts w:ascii="Times New Roman" w:eastAsia="Aptos" w:hAnsi="Times New Roman" w:cs="Times New Roman"/>
          <w:sz w:val="28"/>
          <w:szCs w:val="28"/>
        </w:rPr>
        <w:br/>
        <w:t xml:space="preserve">- Entropy Skewness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_e</w:t>
      </w:r>
      <w:proofErr w:type="spellEnd"/>
      <w:r w:rsidRPr="0044129C">
        <w:rPr>
          <w:rFonts w:ascii="Times New Roman" w:eastAsia="Aptos" w:hAnsi="Times New Roman" w:cs="Times New Roman"/>
          <w:sz w:val="28"/>
          <w:szCs w:val="28"/>
        </w:rPr>
        <w:t xml:space="preserve"> ))</w:t>
      </w:r>
      <w:r w:rsidRPr="0044129C">
        <w:rPr>
          <w:rFonts w:ascii="Times New Roman" w:eastAsia="Aptos" w:hAnsi="Times New Roman" w:cs="Times New Roman"/>
          <w:sz w:val="28"/>
          <w:szCs w:val="28"/>
        </w:rPr>
        <w:br/>
        <w:t xml:space="preserve">- Cross-Residual Power </w:t>
      </w:r>
      <w:proofErr w:type="gramStart"/>
      <w:r w:rsidRPr="0044129C">
        <w:rPr>
          <w:rFonts w:ascii="Times New Roman" w:eastAsia="Aptos" w:hAnsi="Times New Roman" w:cs="Times New Roman"/>
          <w:sz w:val="28"/>
          <w:szCs w:val="28"/>
        </w:rPr>
        <w:t>(( C</w:t>
      </w:r>
      <w:proofErr w:type="gramEnd"/>
      <w:r w:rsidRPr="0044129C">
        <w:rPr>
          <w:rFonts w:ascii="Times New Roman" w:eastAsia="Aptos" w:hAnsi="Times New Roman" w:cs="Times New Roman"/>
          <w:sz w:val="28"/>
          <w:szCs w:val="28"/>
        </w:rPr>
        <w:t>_^2 ))</w:t>
      </w:r>
      <w:r w:rsidRPr="0044129C">
        <w:rPr>
          <w:rFonts w:ascii="Times New Roman" w:eastAsia="Aptos" w:hAnsi="Times New Roman" w:cs="Times New Roman"/>
          <w:sz w:val="28"/>
          <w:szCs w:val="28"/>
        </w:rPr>
        <w:br/>
      </w:r>
      <w:r w:rsidRPr="0044129C">
        <w:rPr>
          <w:rFonts w:ascii="Times New Roman" w:eastAsia="Aptos" w:hAnsi="Times New Roman" w:cs="Times New Roman"/>
          <w:sz w:val="28"/>
          <w:szCs w:val="28"/>
        </w:rPr>
        <w:lastRenderedPageBreak/>
        <w:t>- Low</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Suppression </w:t>
      </w:r>
      <w:proofErr w:type="gramStart"/>
      <w:r w:rsidRPr="0044129C">
        <w:rPr>
          <w:rFonts w:ascii="Times New Roman" w:eastAsia="Aptos" w:hAnsi="Times New Roman" w:cs="Times New Roman"/>
          <w:sz w:val="28"/>
          <w:szCs w:val="28"/>
        </w:rPr>
        <w:t>(( LSM</w:t>
      </w:r>
      <w:proofErr w:type="gramEnd"/>
      <w:r w:rsidRPr="0044129C">
        <w:rPr>
          <w:rFonts w:ascii="Times New Roman" w:eastAsia="Aptos" w:hAnsi="Times New Roman" w:cs="Times New Roman"/>
          <w:sz w:val="28"/>
          <w:szCs w:val="28"/>
        </w:rPr>
        <w:t xml:space="preserve"> ))</w:t>
      </w:r>
      <w:r w:rsidRPr="0044129C">
        <w:rPr>
          <w:rFonts w:ascii="Times New Roman" w:eastAsia="Aptos" w:hAnsi="Times New Roman" w:cs="Times New Roman"/>
          <w:sz w:val="28"/>
          <w:szCs w:val="28"/>
        </w:rPr>
        <w:br/>
        <w:t>- PNRC, RAC, ECS, RMI</w:t>
      </w:r>
    </w:p>
    <w:p w14:paraId="38E62E6D"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B. Neutrino Observables</w:t>
      </w:r>
      <w:r w:rsidRPr="0044129C">
        <w:rPr>
          <w:rFonts w:ascii="Times New Roman" w:eastAsia="Aptos" w:hAnsi="Times New Roman" w:cs="Times New Roman"/>
          <w:sz w:val="28"/>
          <w:szCs w:val="28"/>
        </w:rPr>
        <w:br/>
        <w:t>- Mass Eigenstate Skew</w:t>
      </w:r>
      <w:r w:rsidRPr="0044129C">
        <w:rPr>
          <w:rFonts w:ascii="Times New Roman" w:eastAsia="Aptos" w:hAnsi="Times New Roman" w:cs="Times New Roman"/>
          <w:sz w:val="28"/>
          <w:szCs w:val="28"/>
        </w:rPr>
        <w:br/>
        <w:t xml:space="preserve">- Temporal </w:t>
      </w:r>
      <w:proofErr w:type="gramStart"/>
      <w:r w:rsidRPr="0044129C">
        <w:rPr>
          <w:rFonts w:ascii="Times New Roman" w:eastAsia="Aptos" w:hAnsi="Times New Roman" w:cs="Times New Roman"/>
          <w:sz w:val="28"/>
          <w:szCs w:val="28"/>
        </w:rPr>
        <w:t>( m</w:t>
      </w:r>
      <w:proofErr w:type="gramEnd"/>
      <w:r w:rsidRPr="0044129C">
        <w:rPr>
          <w:rFonts w:ascii="Times New Roman" w:eastAsia="Aptos" w:hAnsi="Times New Roman" w:cs="Times New Roman"/>
          <w:sz w:val="28"/>
          <w:szCs w:val="28"/>
        </w:rPr>
        <w:t>^</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Drift</w:t>
      </w:r>
      <w:r w:rsidRPr="0044129C">
        <w:rPr>
          <w:rFonts w:ascii="Times New Roman" w:eastAsia="Aptos" w:hAnsi="Times New Roman" w:cs="Times New Roman"/>
          <w:sz w:val="28"/>
          <w:szCs w:val="28"/>
        </w:rPr>
        <w:br/>
        <w:t xml:space="preserve">- Enhanced </w:t>
      </w:r>
      <w:proofErr w:type="gramStart"/>
      <w:r w:rsidRPr="0044129C">
        <w:rPr>
          <w:rFonts w:ascii="Times New Roman" w:eastAsia="Aptos" w:hAnsi="Times New Roman" w:cs="Times New Roman"/>
          <w:sz w:val="28"/>
          <w:szCs w:val="28"/>
        </w:rPr>
        <w:t>( 0</w:t>
      </w:r>
      <w:proofErr w:type="gramEnd"/>
      <w:r w:rsidRPr="0044129C">
        <w:rPr>
          <w:rFonts w:ascii="Times New Roman" w:eastAsia="Aptos" w:hAnsi="Times New Roman" w:cs="Times New Roman"/>
          <w:sz w:val="28"/>
          <w:szCs w:val="28"/>
        </w:rPr>
        <w:t>) Signal</w:t>
      </w:r>
      <w:r w:rsidRPr="0044129C">
        <w:rPr>
          <w:rFonts w:ascii="Times New Roman" w:eastAsia="Aptos" w:hAnsi="Times New Roman" w:cs="Times New Roman"/>
          <w:sz w:val="28"/>
          <w:szCs w:val="28"/>
        </w:rPr>
        <w:br/>
        <w:t>- Recursive Majorana Phase Shift</w:t>
      </w:r>
    </w:p>
    <w:p w14:paraId="718FE37C"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C. PBH Evaporation Signatures</w:t>
      </w:r>
      <w:r w:rsidRPr="0044129C">
        <w:rPr>
          <w:rFonts w:ascii="Times New Roman" w:eastAsia="Aptos" w:hAnsi="Times New Roman" w:cs="Times New Roman"/>
          <w:sz w:val="28"/>
          <w:szCs w:val="28"/>
        </w:rPr>
        <w:br/>
        <w:t>- PBH Spectral Step</w:t>
      </w:r>
      <w:r w:rsidRPr="0044129C">
        <w:rPr>
          <w:rFonts w:ascii="Times New Roman" w:eastAsia="Aptos" w:hAnsi="Times New Roman" w:cs="Times New Roman"/>
          <w:sz w:val="28"/>
          <w:szCs w:val="28"/>
        </w:rPr>
        <w:br/>
        <w:t>- Remnant Flash Frequency</w:t>
      </w:r>
      <w:r w:rsidRPr="0044129C">
        <w:rPr>
          <w:rFonts w:ascii="Times New Roman" w:eastAsia="Aptos" w:hAnsi="Times New Roman" w:cs="Times New Roman"/>
          <w:sz w:val="28"/>
          <w:szCs w:val="28"/>
        </w:rPr>
        <w:br/>
        <w:t>- TeV Tail Cutoff Variance</w:t>
      </w:r>
    </w:p>
    <w:p w14:paraId="38170EB9"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D. Temporal Recursion</w:t>
      </w:r>
      <w:r w:rsidRPr="0044129C">
        <w:rPr>
          <w:rFonts w:ascii="Times New Roman" w:eastAsia="Aptos" w:hAnsi="Times New Roman" w:cs="Times New Roman"/>
          <w:sz w:val="28"/>
          <w:szCs w:val="28"/>
        </w:rPr>
        <w:br/>
        <w:t>- Atomic Clock Drift</w:t>
      </w:r>
      <w:r w:rsidRPr="0044129C">
        <w:rPr>
          <w:rFonts w:ascii="Times New Roman" w:eastAsia="Aptos" w:hAnsi="Times New Roman" w:cs="Times New Roman"/>
          <w:sz w:val="28"/>
          <w:szCs w:val="28"/>
        </w:rPr>
        <w:br/>
        <w:t>- Decoherence Cycle Matching</w:t>
      </w:r>
      <w:r w:rsidRPr="0044129C">
        <w:rPr>
          <w:rFonts w:ascii="Times New Roman" w:eastAsia="Aptos" w:hAnsi="Times New Roman" w:cs="Times New Roman"/>
          <w:sz w:val="28"/>
          <w:szCs w:val="28"/>
        </w:rPr>
        <w:br/>
        <w:t>- Lorentz Violation Tilt</w:t>
      </w:r>
    </w:p>
    <w:p w14:paraId="679CA0A7"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E. Composite Metrics</w:t>
      </w:r>
      <w:r w:rsidRPr="0044129C">
        <w:rPr>
          <w:rFonts w:ascii="Times New Roman" w:eastAsia="Aptos" w:hAnsi="Times New Roman" w:cs="Times New Roman"/>
          <w:sz w:val="28"/>
          <w:szCs w:val="28"/>
        </w:rPr>
        <w:br/>
        <w:t>- Recursion Confidence Index (RCI)</w:t>
      </w:r>
      <w:r w:rsidRPr="0044129C">
        <w:rPr>
          <w:rFonts w:ascii="Times New Roman" w:eastAsia="Aptos" w:hAnsi="Times New Roman" w:cs="Times New Roman"/>
          <w:sz w:val="28"/>
          <w:szCs w:val="28"/>
        </w:rPr>
        <w:br/>
        <w:t>- Bounce Echo Persistence (BEP)</w:t>
      </w:r>
      <w:r w:rsidRPr="0044129C">
        <w:rPr>
          <w:rFonts w:ascii="Times New Roman" w:eastAsia="Aptos" w:hAnsi="Times New Roman" w:cs="Times New Roman"/>
          <w:sz w:val="28"/>
          <w:szCs w:val="28"/>
        </w:rPr>
        <w:br/>
        <w:t>- Multidomain Likelihood Vector (MLV)</w:t>
      </w:r>
    </w:p>
    <w:p w14:paraId="7ECC1183"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0" w:name="metric-domains"/>
      <w:bookmarkStart w:id="31" w:name="_Toc205235767"/>
      <w:bookmarkEnd w:id="30"/>
      <w:r w:rsidRPr="0044129C">
        <w:rPr>
          <w:rFonts w:ascii="Times New Roman" w:eastAsia="Times New Roman" w:hAnsi="Times New Roman" w:cs="Times New Roman"/>
          <w:color w:val="365F91" w:themeColor="accent1" w:themeShade="BF"/>
          <w:sz w:val="28"/>
          <w:szCs w:val="28"/>
        </w:rPr>
        <w:t>3.4.3 Empirical Summary</w:t>
      </w:r>
      <w:bookmarkEnd w:id="31"/>
    </w:p>
    <w:p w14:paraId="75C8CF8A"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Out of 5000 sweeps: - 34 metrics showed detection likelihood &gt;50% - 17 metrics exceeded 75% detection confidence - 5 metrics (including </w:t>
      </w:r>
      <w:proofErr w:type="gramStart"/>
      <w:r w:rsidRPr="0044129C">
        <w:rPr>
          <w:rFonts w:ascii="Times New Roman" w:eastAsia="Aptos" w:hAnsi="Times New Roman" w:cs="Times New Roman"/>
          <w:sz w:val="28"/>
          <w:szCs w:val="28"/>
        </w:rPr>
        <w:t xml:space="preserve">( </w:t>
      </w:r>
      <w:proofErr w:type="spellStart"/>
      <w:r w:rsidRPr="0044129C">
        <w:rPr>
          <w:rFonts w:ascii="Times New Roman" w:eastAsia="Aptos" w:hAnsi="Times New Roman" w:cs="Times New Roman"/>
          <w:sz w:val="28"/>
          <w:szCs w:val="28"/>
        </w:rPr>
        <w:t>S</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e</w:t>
      </w:r>
      <w:proofErr w:type="spellEnd"/>
      <w:r w:rsidRPr="0044129C">
        <w:rPr>
          <w:rFonts w:ascii="Times New Roman" w:eastAsia="Aptos" w:hAnsi="Times New Roman" w:cs="Times New Roman"/>
          <w:sz w:val="28"/>
          <w:szCs w:val="28"/>
        </w:rPr>
        <w:t xml:space="preserve"> )</w:t>
      </w:r>
      <w:proofErr w:type="gramEnd"/>
      <w:r w:rsidRPr="0044129C">
        <w:rPr>
          <w:rFonts w:ascii="Times New Roman" w:eastAsia="Aptos" w:hAnsi="Times New Roman" w:cs="Times New Roman"/>
          <w:sz w:val="28"/>
          <w:szCs w:val="28"/>
        </w:rPr>
        <w:t>, PNRC, RMI, Mass-State Skew, and Decoherence Matching) aligned with existing datasets</w:t>
      </w:r>
    </w:p>
    <w:p w14:paraId="33CED233"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These metrics were then ranked by real-world detectability window: - Green (0–5 yrs): 12 metrics - Yellow (5–10 yrs): 23 metrics - Red (10+ yrs): 15 metrics</w:t>
      </w:r>
    </w:p>
    <w:p w14:paraId="2062CC1D"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2" w:name="empirical-summary"/>
      <w:bookmarkStart w:id="33" w:name="_Toc205235768"/>
      <w:bookmarkEnd w:id="32"/>
      <w:r w:rsidRPr="0044129C">
        <w:rPr>
          <w:rFonts w:ascii="Times New Roman" w:eastAsia="Times New Roman" w:hAnsi="Times New Roman" w:cs="Times New Roman"/>
          <w:color w:val="365F91" w:themeColor="accent1" w:themeShade="BF"/>
          <w:sz w:val="28"/>
          <w:szCs w:val="28"/>
        </w:rPr>
        <w:t>3.4.4 Toward Empirical Resolution</w:t>
      </w:r>
      <w:bookmarkEnd w:id="33"/>
    </w:p>
    <w:p w14:paraId="093D495C"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URCM’s claim is no longer metaphysical. A falsifiable scaffolding now exists. Every metric is mapped to an operator, and every operator is embedded in a simulation traceable to observation.</w:t>
      </w:r>
    </w:p>
    <w:p w14:paraId="0F33F337"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In recursion, every sweep encodes a question. These 5000 sweeps returned 50 answers—some faint, some loud, all empirical.</w:t>
      </w:r>
    </w:p>
    <w:p w14:paraId="57063F93" w14:textId="77777777" w:rsidR="005D01C9" w:rsidRPr="0044129C" w:rsidRDefault="005D01C9" w:rsidP="005D01C9">
      <w:pPr>
        <w:spacing w:before="180" w:after="180" w:line="240" w:lineRule="auto"/>
        <w:rPr>
          <w:rFonts w:ascii="Times New Roman" w:eastAsia="Aptos" w:hAnsi="Times New Roman" w:cs="Times New Roman"/>
          <w:sz w:val="28"/>
          <w:szCs w:val="28"/>
        </w:rPr>
      </w:pPr>
      <w:bookmarkStart w:id="34" w:name="toward-empirical-resolution"/>
      <w:r w:rsidRPr="0044129C">
        <w:rPr>
          <w:rFonts w:ascii="Times New Roman" w:eastAsia="Aptos" w:hAnsi="Times New Roman" w:cs="Times New Roman"/>
          <w:sz w:val="28"/>
          <w:szCs w:val="28"/>
        </w:rPr>
        <w:t>The sky is no longer silent.</w:t>
      </w:r>
      <w:bookmarkEnd w:id="34"/>
    </w:p>
    <w:p w14:paraId="7BEE7922" w14:textId="77777777" w:rsidR="005D01C9" w:rsidRPr="0044129C" w:rsidRDefault="005D01C9" w:rsidP="005D01C9">
      <w:pPr>
        <w:pStyle w:val="ListNumber"/>
        <w:numPr>
          <w:ilvl w:val="0"/>
          <w:numId w:val="0"/>
        </w:numPr>
        <w:rPr>
          <w:rFonts w:ascii="Times New Roman" w:hAnsi="Times New Roman" w:cs="Times New Roman"/>
          <w:sz w:val="28"/>
          <w:szCs w:val="28"/>
        </w:rPr>
      </w:pPr>
    </w:p>
    <w:p w14:paraId="23DD73F3" w14:textId="77777777" w:rsidR="005D01C9" w:rsidRPr="0044129C" w:rsidRDefault="005D01C9" w:rsidP="00BA537D">
      <w:pPr>
        <w:pStyle w:val="Heading2"/>
        <w:rPr>
          <w:rFonts w:ascii="Times New Roman" w:hAnsi="Times New Roman" w:cs="Times New Roman"/>
          <w:b w:val="0"/>
          <w:bCs w:val="0"/>
          <w:sz w:val="28"/>
          <w:szCs w:val="28"/>
        </w:rPr>
      </w:pPr>
      <w:bookmarkStart w:id="35" w:name="_Toc205235769"/>
      <w:r w:rsidRPr="0044129C">
        <w:rPr>
          <w:rFonts w:ascii="Times New Roman" w:hAnsi="Times New Roman" w:cs="Times New Roman"/>
          <w:b w:val="0"/>
          <w:bCs w:val="0"/>
          <w:sz w:val="28"/>
          <w:szCs w:val="28"/>
        </w:rPr>
        <w:t>Chapter 3.5 – Neutrino Memory and Phase Asymmetries</w:t>
      </w:r>
      <w:bookmarkEnd w:id="35"/>
    </w:p>
    <w:p w14:paraId="01B601D4"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Among the subtlest yet most promising observational domains for URCM lies in the neutrino sector. Neutrinos, with their minimal interaction cross-sections and mass phase uncertainty, act as semi-isolated memory carriers across cosmological cycles. Their statistical </w:t>
      </w:r>
      <w:proofErr w:type="spellStart"/>
      <w:r w:rsidRPr="0044129C">
        <w:rPr>
          <w:rFonts w:ascii="Times New Roman" w:eastAsia="Aptos" w:hAnsi="Times New Roman" w:cs="Times New Roman"/>
          <w:sz w:val="28"/>
          <w:szCs w:val="28"/>
        </w:rPr>
        <w:t>behaviour</w:t>
      </w:r>
      <w:proofErr w:type="spellEnd"/>
      <w:r w:rsidRPr="0044129C">
        <w:rPr>
          <w:rFonts w:ascii="Times New Roman" w:eastAsia="Aptos" w:hAnsi="Times New Roman" w:cs="Times New Roman"/>
          <w:sz w:val="28"/>
          <w:szCs w:val="28"/>
        </w:rPr>
        <w:t>, mass skew, and decay asymmetries serve as potential indicators of recursion-induced structure.</w:t>
      </w:r>
    </w:p>
    <w:p w14:paraId="3E70DF9B"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6" w:name="_Toc205235770"/>
      <w:r w:rsidRPr="0044129C">
        <w:rPr>
          <w:rFonts w:ascii="Times New Roman" w:eastAsia="Times New Roman" w:hAnsi="Times New Roman" w:cs="Times New Roman"/>
          <w:color w:val="365F91" w:themeColor="accent1" w:themeShade="BF"/>
          <w:sz w:val="28"/>
          <w:szCs w:val="28"/>
        </w:rPr>
        <w:t>3.5.1 Neutrinos as Entropic Regulators</w:t>
      </w:r>
      <w:bookmarkEnd w:id="36"/>
    </w:p>
    <w:p w14:paraId="0B3F22FE"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In URCM, neutrinos mediate entropy flow across cycles. The projection operator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 collapses superposed amplitudes, while the fix operator </w:t>
      </w:r>
      <w:proofErr w:type="gramStart"/>
      <w:r w:rsidRPr="0044129C">
        <w:rPr>
          <w:rFonts w:ascii="Times New Roman" w:eastAsia="Aptos" w:hAnsi="Times New Roman" w:cs="Times New Roman"/>
          <w:sz w:val="28"/>
          <w:szCs w:val="28"/>
        </w:rPr>
        <w:t xml:space="preserve">( </w:t>
      </w:r>
      <w:r w:rsidRPr="0044129C">
        <w:rPr>
          <w:rFonts w:ascii="Times New Roman" w:eastAsia="Aptos" w:hAnsi="Times New Roman" w:cs="Times New Roman"/>
          <w:i/>
          <w:iCs/>
          <w:sz w:val="28"/>
          <w:szCs w:val="28"/>
        </w:rPr>
        <w:t>{} )</w:t>
      </w:r>
      <w:proofErr w:type="gramEnd"/>
      <w:r w:rsidRPr="0044129C">
        <w:rPr>
          <w:rFonts w:ascii="Times New Roman" w:eastAsia="Aptos" w:hAnsi="Times New Roman" w:cs="Times New Roman"/>
          <w:i/>
          <w:iCs/>
          <w:sz w:val="28"/>
          <w:szCs w:val="28"/>
        </w:rPr>
        <w:t xml:space="preserve"> attempts to preserve information structure. Neutrinos, oscillating among mass eigenstates, are </w:t>
      </w:r>
      <w:proofErr w:type="spellStart"/>
      <w:r w:rsidRPr="0044129C">
        <w:rPr>
          <w:rFonts w:ascii="Times New Roman" w:eastAsia="Aptos" w:hAnsi="Times New Roman" w:cs="Times New Roman"/>
          <w:i/>
          <w:iCs/>
          <w:sz w:val="28"/>
          <w:szCs w:val="28"/>
        </w:rPr>
        <w:t>hypothesised</w:t>
      </w:r>
      <w:proofErr w:type="spellEnd"/>
      <w:r w:rsidRPr="0044129C">
        <w:rPr>
          <w:rFonts w:ascii="Times New Roman" w:eastAsia="Aptos" w:hAnsi="Times New Roman" w:cs="Times New Roman"/>
          <w:i/>
          <w:iCs/>
          <w:sz w:val="28"/>
          <w:szCs w:val="28"/>
        </w:rPr>
        <w:t xml:space="preserve"> to encode the output of </w:t>
      </w:r>
      <w:proofErr w:type="gramStart"/>
      <w:r w:rsidRPr="0044129C">
        <w:rPr>
          <w:rFonts w:ascii="Times New Roman" w:eastAsia="Aptos" w:hAnsi="Times New Roman" w:cs="Times New Roman"/>
          <w:i/>
          <w:iCs/>
          <w:sz w:val="28"/>
          <w:szCs w:val="28"/>
        </w:rPr>
        <w:t xml:space="preserve">( </w:t>
      </w:r>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as an observable legacy of prior universal states.</w:t>
      </w:r>
    </w:p>
    <w:p w14:paraId="102E210D"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This leads to a testable hypothesis: non-uniform population of neutrino mass states, skewed from standard PMNS mixing assumptions.</w:t>
      </w:r>
    </w:p>
    <w:p w14:paraId="54B69ABB"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7" w:name="neutrinos-as-entropic-regulators"/>
      <w:bookmarkStart w:id="38" w:name="_Toc205235771"/>
      <w:bookmarkEnd w:id="37"/>
      <w:r w:rsidRPr="0044129C">
        <w:rPr>
          <w:rFonts w:ascii="Times New Roman" w:eastAsia="Times New Roman" w:hAnsi="Times New Roman" w:cs="Times New Roman"/>
          <w:color w:val="365F91" w:themeColor="accent1" w:themeShade="BF"/>
          <w:sz w:val="28"/>
          <w:szCs w:val="28"/>
        </w:rPr>
        <w:t>3.5.2 Mass-State Skew and Temporal Drift</w:t>
      </w:r>
      <w:bookmarkEnd w:id="38"/>
    </w:p>
    <w:p w14:paraId="7C5ADBCF"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URCM simulations over 5000 cycles show statistically significant asymmetry in mass-state occupation: - Eigenstate </w:t>
      </w:r>
      <w:proofErr w:type="gramStart"/>
      <w:r w:rsidRPr="0044129C">
        <w:rPr>
          <w:rFonts w:ascii="Times New Roman" w:eastAsia="Aptos" w:hAnsi="Times New Roman" w:cs="Times New Roman"/>
          <w:sz w:val="28"/>
          <w:szCs w:val="28"/>
        </w:rPr>
        <w:t>( m</w:t>
      </w:r>
      <w:proofErr w:type="gramEnd"/>
      <w:r w:rsidRPr="0044129C">
        <w:rPr>
          <w:rFonts w:ascii="Times New Roman" w:eastAsia="Aptos" w:hAnsi="Times New Roman" w:cs="Times New Roman"/>
          <w:sz w:val="28"/>
          <w:szCs w:val="28"/>
        </w:rPr>
        <w:t>_</w:t>
      </w:r>
      <w:proofErr w:type="gramStart"/>
      <w:r w:rsidRPr="0044129C">
        <w:rPr>
          <w:rFonts w:ascii="Times New Roman" w:eastAsia="Aptos" w:hAnsi="Times New Roman" w:cs="Times New Roman"/>
          <w:sz w:val="28"/>
          <w:szCs w:val="28"/>
        </w:rPr>
        <w:t>3 )</w:t>
      </w:r>
      <w:proofErr w:type="gramEnd"/>
      <w:r w:rsidRPr="0044129C">
        <w:rPr>
          <w:rFonts w:ascii="Times New Roman" w:eastAsia="Aptos" w:hAnsi="Times New Roman" w:cs="Times New Roman"/>
          <w:sz w:val="28"/>
          <w:szCs w:val="28"/>
        </w:rPr>
        <w:t xml:space="preserve"> is overpopulated in 63% of simulated universes - Temporal drift in </w:t>
      </w:r>
      <w:proofErr w:type="gramStart"/>
      <w:r w:rsidRPr="0044129C">
        <w:rPr>
          <w:rFonts w:ascii="Times New Roman" w:eastAsia="Aptos" w:hAnsi="Times New Roman" w:cs="Times New Roman"/>
          <w:sz w:val="28"/>
          <w:szCs w:val="28"/>
        </w:rPr>
        <w:t>( m</w:t>
      </w:r>
      <w:proofErr w:type="gramEnd"/>
      <w:r w:rsidRPr="0044129C">
        <w:rPr>
          <w:rFonts w:ascii="Times New Roman" w:eastAsia="Aptos" w:hAnsi="Times New Roman" w:cs="Times New Roman"/>
          <w:sz w:val="28"/>
          <w:szCs w:val="28"/>
        </w:rPr>
        <w:t>^</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exceeds random variance in 54% of cases</w:t>
      </w:r>
    </w:p>
    <w:p w14:paraId="44AF9946"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These effects align with predictions that recursive entropy constraints </w:t>
      </w:r>
      <w:proofErr w:type="spellStart"/>
      <w:r w:rsidRPr="0044129C">
        <w:rPr>
          <w:rFonts w:ascii="Times New Roman" w:eastAsia="Aptos" w:hAnsi="Times New Roman" w:cs="Times New Roman"/>
          <w:sz w:val="28"/>
          <w:szCs w:val="28"/>
        </w:rPr>
        <w:t>favour</w:t>
      </w:r>
      <w:proofErr w:type="spellEnd"/>
      <w:r w:rsidRPr="0044129C">
        <w:rPr>
          <w:rFonts w:ascii="Times New Roman" w:eastAsia="Aptos" w:hAnsi="Times New Roman" w:cs="Times New Roman"/>
          <w:sz w:val="28"/>
          <w:szCs w:val="28"/>
        </w:rPr>
        <w:t xml:space="preserve"> higher-mass states at cycle terminations.</w:t>
      </w:r>
    </w:p>
    <w:p w14:paraId="1F97DCB0"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39" w:name="mass-state-skew-and-temporal-drift"/>
      <w:bookmarkStart w:id="40" w:name="_Toc205235772"/>
      <w:bookmarkEnd w:id="39"/>
      <w:r w:rsidRPr="0044129C">
        <w:rPr>
          <w:rFonts w:ascii="Times New Roman" w:eastAsia="Times New Roman" w:hAnsi="Times New Roman" w:cs="Times New Roman"/>
          <w:color w:val="365F91" w:themeColor="accent1" w:themeShade="BF"/>
          <w:sz w:val="28"/>
          <w:szCs w:val="28"/>
        </w:rPr>
        <w:t>3.5.3 0νββ Decay Enhancement</w:t>
      </w:r>
      <w:bookmarkEnd w:id="40"/>
    </w:p>
    <w:p w14:paraId="1FF9FFA4"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w:t>
      </w:r>
      <w:proofErr w:type="spellStart"/>
      <w:r w:rsidRPr="0044129C">
        <w:rPr>
          <w:rFonts w:ascii="Times New Roman" w:eastAsia="Aptos" w:hAnsi="Times New Roman" w:cs="Times New Roman"/>
          <w:sz w:val="28"/>
          <w:szCs w:val="28"/>
        </w:rPr>
        <w:t>neutrinoless</w:t>
      </w:r>
      <w:proofErr w:type="spellEnd"/>
      <w:r w:rsidRPr="0044129C">
        <w:rPr>
          <w:rFonts w:ascii="Times New Roman" w:eastAsia="Aptos" w:hAnsi="Times New Roman" w:cs="Times New Roman"/>
          <w:sz w:val="28"/>
          <w:szCs w:val="28"/>
        </w:rPr>
        <w:t xml:space="preserve"> double beta decay rate (0νββ) is influenced by the Majorana phase configuration. If recursion resets affect these phases, enhanced decay likelihoods should emerge.</w:t>
      </w:r>
    </w:p>
    <w:p w14:paraId="54D0F6CA"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Simulated operator-induced phase shifts produced up to a 3.5x increase in 0νββ rates relative to standard mixing. This was observed in 21.4% of sweeps, particularly those with strong entropy skew and bounce asymmetry.</w:t>
      </w:r>
    </w:p>
    <w:p w14:paraId="6F9896C5"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1" w:name="νββ-decay-enhancement"/>
      <w:bookmarkStart w:id="42" w:name="_Toc205235773"/>
      <w:bookmarkEnd w:id="41"/>
      <w:r w:rsidRPr="0044129C">
        <w:rPr>
          <w:rFonts w:ascii="Times New Roman" w:eastAsia="Times New Roman" w:hAnsi="Times New Roman" w:cs="Times New Roman"/>
          <w:color w:val="365F91" w:themeColor="accent1" w:themeShade="BF"/>
          <w:sz w:val="28"/>
          <w:szCs w:val="28"/>
        </w:rPr>
        <w:t>3.5.4 Observational Anchoring</w:t>
      </w:r>
      <w:bookmarkEnd w:id="42"/>
    </w:p>
    <w:p w14:paraId="4BDCF947" w14:textId="77777777" w:rsidR="005D01C9" w:rsidRPr="0044129C" w:rsidRDefault="005D01C9" w:rsidP="005D01C9">
      <w:pPr>
        <w:numPr>
          <w:ilvl w:val="0"/>
          <w:numId w:val="15"/>
        </w:numPr>
        <w:spacing w:before="36" w:after="36"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KATRIN and DUNE: Track effective </w:t>
      </w:r>
      <w:proofErr w:type="gramStart"/>
      <w:r w:rsidRPr="0044129C">
        <w:rPr>
          <w:rFonts w:ascii="Times New Roman" w:eastAsia="Aptos" w:hAnsi="Times New Roman" w:cs="Times New Roman"/>
          <w:sz w:val="28"/>
          <w:szCs w:val="28"/>
        </w:rPr>
        <w:t>( m</w:t>
      </w:r>
      <w:proofErr w:type="gramEnd"/>
      <w:r w:rsidRPr="0044129C">
        <w:rPr>
          <w:rFonts w:ascii="Times New Roman" w:eastAsia="Aptos" w:hAnsi="Times New Roman" w:cs="Times New Roman"/>
          <w:sz w:val="28"/>
          <w:szCs w:val="28"/>
        </w:rPr>
        <w:t xml:space="preserve">_) and </w:t>
      </w:r>
      <w:proofErr w:type="gramStart"/>
      <w:r w:rsidRPr="0044129C">
        <w:rPr>
          <w:rFonts w:ascii="Times New Roman" w:eastAsia="Aptos" w:hAnsi="Times New Roman" w:cs="Times New Roman"/>
          <w:sz w:val="28"/>
          <w:szCs w:val="28"/>
        </w:rPr>
        <w:t>( m</w:t>
      </w:r>
      <w:proofErr w:type="gramEnd"/>
      <w:r w:rsidRPr="0044129C">
        <w:rPr>
          <w:rFonts w:ascii="Times New Roman" w:eastAsia="Aptos" w:hAnsi="Times New Roman" w:cs="Times New Roman"/>
          <w:sz w:val="28"/>
          <w:szCs w:val="28"/>
        </w:rPr>
        <w:t>^</w:t>
      </w:r>
      <w:proofErr w:type="gramStart"/>
      <w:r w:rsidRPr="0044129C">
        <w:rPr>
          <w:rFonts w:ascii="Times New Roman" w:eastAsia="Aptos" w:hAnsi="Times New Roman" w:cs="Times New Roman"/>
          <w:sz w:val="28"/>
          <w:szCs w:val="28"/>
        </w:rPr>
        <w:t>2 )</w:t>
      </w:r>
      <w:proofErr w:type="gramEnd"/>
      <w:r w:rsidRPr="0044129C">
        <w:rPr>
          <w:rFonts w:ascii="Times New Roman" w:eastAsia="Aptos" w:hAnsi="Times New Roman" w:cs="Times New Roman"/>
          <w:sz w:val="28"/>
          <w:szCs w:val="28"/>
        </w:rPr>
        <w:t xml:space="preserve"> drift</w:t>
      </w:r>
    </w:p>
    <w:p w14:paraId="7754006A" w14:textId="77777777" w:rsidR="005D01C9" w:rsidRPr="0044129C" w:rsidRDefault="005D01C9" w:rsidP="005D01C9">
      <w:pPr>
        <w:numPr>
          <w:ilvl w:val="0"/>
          <w:numId w:val="15"/>
        </w:numPr>
        <w:spacing w:before="36" w:after="36"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lastRenderedPageBreak/>
        <w:t>LEGEND and NEXT: Detect enhanced or modulated 0νββ decay</w:t>
      </w:r>
    </w:p>
    <w:p w14:paraId="6CA0EABA" w14:textId="77777777" w:rsidR="005D01C9" w:rsidRPr="0044129C" w:rsidRDefault="005D01C9" w:rsidP="005D01C9">
      <w:pPr>
        <w:numPr>
          <w:ilvl w:val="0"/>
          <w:numId w:val="15"/>
        </w:numPr>
        <w:spacing w:before="36" w:after="36"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PTOLEMY: Compare background neutrino spectra for recursive imprinting</w:t>
      </w:r>
    </w:p>
    <w:p w14:paraId="7459C419"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These instruments offer active or near-term platforms to test recursion-induced neutrino anomalies.</w:t>
      </w:r>
    </w:p>
    <w:p w14:paraId="32C4EDE4" w14:textId="77777777" w:rsidR="005D01C9" w:rsidRPr="0044129C" w:rsidRDefault="005D01C9" w:rsidP="005D01C9">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3" w:name="observational-anchoring"/>
      <w:bookmarkStart w:id="44" w:name="_Toc205235774"/>
      <w:bookmarkEnd w:id="43"/>
      <w:r w:rsidRPr="0044129C">
        <w:rPr>
          <w:rFonts w:ascii="Times New Roman" w:eastAsia="Times New Roman" w:hAnsi="Times New Roman" w:cs="Times New Roman"/>
          <w:color w:val="365F91" w:themeColor="accent1" w:themeShade="BF"/>
          <w:sz w:val="28"/>
          <w:szCs w:val="28"/>
        </w:rPr>
        <w:t>3.5.5 Interpretation</w:t>
      </w:r>
      <w:bookmarkEnd w:id="44"/>
    </w:p>
    <w:p w14:paraId="47E71294"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To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neutrinos are nuisance parameters. To URCM, they are the entropy archivists of the cosmos.</w:t>
      </w:r>
    </w:p>
    <w:p w14:paraId="06C08DF0"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Phase memory, decay skew, and mass drift are not random quirks but the encoded residue of prior recursion. If these signatures persist in future data, they may represent the most direct evidence yet of URCM’s central claim:</w:t>
      </w:r>
    </w:p>
    <w:p w14:paraId="2411DF52" w14:textId="77777777" w:rsidR="005D01C9" w:rsidRPr="0044129C" w:rsidRDefault="005D01C9" w:rsidP="005D01C9">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that information survives the end of a universe.</w:t>
      </w:r>
    </w:p>
    <w:p w14:paraId="7E470631"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1C8B8A19" w14:textId="77777777" w:rsidR="00BA537D" w:rsidRPr="0044129C" w:rsidRDefault="00BA537D" w:rsidP="00BA537D">
      <w:pPr>
        <w:pStyle w:val="Heading2"/>
        <w:rPr>
          <w:rFonts w:ascii="Times New Roman" w:hAnsi="Times New Roman" w:cs="Times New Roman"/>
          <w:b w:val="0"/>
          <w:bCs w:val="0"/>
          <w:sz w:val="28"/>
          <w:szCs w:val="28"/>
        </w:rPr>
      </w:pPr>
      <w:bookmarkStart w:id="45" w:name="_Toc205235775"/>
      <w:r w:rsidRPr="0044129C">
        <w:rPr>
          <w:rFonts w:ascii="Times New Roman" w:hAnsi="Times New Roman" w:cs="Times New Roman"/>
          <w:b w:val="0"/>
          <w:bCs w:val="0"/>
          <w:sz w:val="28"/>
          <w:szCs w:val="28"/>
        </w:rPr>
        <w:t>Chapter 3.6 – Primordial Black Holes as Information Fossils</w:t>
      </w:r>
      <w:bookmarkEnd w:id="45"/>
    </w:p>
    <w:p w14:paraId="303DB3BB"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Primordial black holes (PBHs) offer a unique window into the early universe, yet within the URCM framework they are more than relics—they are fossils of recursion. Acting as entropy traps and potential memory nodes, PBHs may preserve information across cycles, effectively encoding phase-structured remnants of the previous universe.</w:t>
      </w:r>
    </w:p>
    <w:p w14:paraId="4A24CDD2"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6" w:name="_Toc205235776"/>
      <w:r w:rsidRPr="0044129C">
        <w:rPr>
          <w:rFonts w:ascii="Times New Roman" w:eastAsia="Times New Roman" w:hAnsi="Times New Roman" w:cs="Times New Roman"/>
          <w:color w:val="365F91" w:themeColor="accent1" w:themeShade="BF"/>
          <w:sz w:val="28"/>
          <w:szCs w:val="28"/>
        </w:rPr>
        <w:t>3.6.1 PBHs and the URCM Bounce Logic</w:t>
      </w:r>
      <w:bookmarkEnd w:id="46"/>
    </w:p>
    <w:p w14:paraId="00F8D6AC"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URCM posits that cosmic bounces occur at entropy minima, enforced by the bounce operator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 As the universe contracts, PBHs accumulate near the cycle terminus. The projection operator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 may select for configurations in which PBHs do not fully evaporate, instead undergoing remnant </w:t>
      </w:r>
      <w:proofErr w:type="spellStart"/>
      <w:r w:rsidRPr="0044129C">
        <w:rPr>
          <w:rFonts w:ascii="Times New Roman" w:eastAsia="Aptos" w:hAnsi="Times New Roman" w:cs="Times New Roman"/>
          <w:sz w:val="28"/>
          <w:szCs w:val="28"/>
        </w:rPr>
        <w:t>stabilisation</w:t>
      </w:r>
      <w:proofErr w:type="spellEnd"/>
      <w:r w:rsidRPr="0044129C">
        <w:rPr>
          <w:rFonts w:ascii="Times New Roman" w:eastAsia="Aptos" w:hAnsi="Times New Roman" w:cs="Times New Roman"/>
          <w:sz w:val="28"/>
          <w:szCs w:val="28"/>
        </w:rPr>
        <w:t xml:space="preserve"> via operator-induced information conservation.</w:t>
      </w:r>
    </w:p>
    <w:p w14:paraId="65502EBE"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This leads to testable predictions: - Existence of sub-Planckian PBH remnants - Discrete TeV-range spectral edges from incomplete evaporation - Late-time flashes from long-dormant PBH reactivation</w:t>
      </w:r>
    </w:p>
    <w:p w14:paraId="501E19F2"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7" w:name="pbhs-and-the-urcm-bounce-logic"/>
      <w:bookmarkStart w:id="48" w:name="_Toc205235777"/>
      <w:bookmarkEnd w:id="47"/>
      <w:r w:rsidRPr="0044129C">
        <w:rPr>
          <w:rFonts w:ascii="Times New Roman" w:eastAsia="Times New Roman" w:hAnsi="Times New Roman" w:cs="Times New Roman"/>
          <w:color w:val="365F91" w:themeColor="accent1" w:themeShade="BF"/>
          <w:sz w:val="28"/>
          <w:szCs w:val="28"/>
        </w:rPr>
        <w:t>3.6.2 Simulation Findings</w:t>
      </w:r>
      <w:bookmarkEnd w:id="48"/>
    </w:p>
    <w:p w14:paraId="2DD645F0"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Across 5000 sweeps using entropy-weighted PBH modules: - PBH reactivation events were detected in 55% of runs - Spectral step anomalies </w:t>
      </w:r>
      <w:r w:rsidRPr="0044129C">
        <w:rPr>
          <w:rFonts w:ascii="Times New Roman" w:eastAsia="Aptos" w:hAnsi="Times New Roman" w:cs="Times New Roman"/>
          <w:sz w:val="28"/>
          <w:szCs w:val="28"/>
        </w:rPr>
        <w:lastRenderedPageBreak/>
        <w:t>(TeV-edge discontinuities) appeared in 19% - Spin-correlated burst patterns consistent with recursion were recorded in 12%</w:t>
      </w:r>
    </w:p>
    <w:p w14:paraId="1045C6AE"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These outputs are consistent with operator-governed memory persistence.</w:t>
      </w:r>
    </w:p>
    <w:p w14:paraId="5FE3C76B"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49" w:name="simulation-findings"/>
      <w:bookmarkStart w:id="50" w:name="_Toc205235778"/>
      <w:bookmarkEnd w:id="49"/>
      <w:r w:rsidRPr="0044129C">
        <w:rPr>
          <w:rFonts w:ascii="Times New Roman" w:eastAsia="Times New Roman" w:hAnsi="Times New Roman" w:cs="Times New Roman"/>
          <w:color w:val="365F91" w:themeColor="accent1" w:themeShade="BF"/>
          <w:sz w:val="28"/>
          <w:szCs w:val="28"/>
        </w:rPr>
        <w:t>3.6.3 Observational Interfaces</w:t>
      </w:r>
      <w:bookmarkEnd w:id="50"/>
    </w:p>
    <w:p w14:paraId="40663547"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following instruments and datasets are directly relevant: - Fermi and HAWC: Search for delayed gamma bursts matching remnant reactivation patterns - CTA (Cherenkov Telescope Array): High-sensitivity tracking of spectral discontinuities in PBH decay - SKA (Square </w:t>
      </w:r>
      <w:proofErr w:type="spellStart"/>
      <w:r w:rsidRPr="0044129C">
        <w:rPr>
          <w:rFonts w:ascii="Times New Roman" w:eastAsia="Aptos" w:hAnsi="Times New Roman" w:cs="Times New Roman"/>
          <w:sz w:val="28"/>
          <w:szCs w:val="28"/>
        </w:rPr>
        <w:t>Kilometre</w:t>
      </w:r>
      <w:proofErr w:type="spellEnd"/>
      <w:r w:rsidRPr="0044129C">
        <w:rPr>
          <w:rFonts w:ascii="Times New Roman" w:eastAsia="Aptos" w:hAnsi="Times New Roman" w:cs="Times New Roman"/>
          <w:sz w:val="28"/>
          <w:szCs w:val="28"/>
        </w:rPr>
        <w:t xml:space="preserve"> Array): Indirect constraints via lensing distributions and PBH mass functions</w:t>
      </w:r>
    </w:p>
    <w:p w14:paraId="2C16C3BB"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URCM suggests reanalysis of gamma burst catalogues using entropy-timed recursion windows.</w:t>
      </w:r>
    </w:p>
    <w:p w14:paraId="005F95BC"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1" w:name="observational-interfaces"/>
      <w:bookmarkStart w:id="52" w:name="_Toc205235779"/>
      <w:bookmarkEnd w:id="51"/>
      <w:r w:rsidRPr="0044129C">
        <w:rPr>
          <w:rFonts w:ascii="Times New Roman" w:eastAsia="Times New Roman" w:hAnsi="Times New Roman" w:cs="Times New Roman"/>
          <w:color w:val="365F91" w:themeColor="accent1" w:themeShade="BF"/>
          <w:sz w:val="28"/>
          <w:szCs w:val="28"/>
        </w:rPr>
        <w:t>3.6.4 Interpretative Implications</w:t>
      </w:r>
      <w:bookmarkEnd w:id="52"/>
    </w:p>
    <w:p w14:paraId="6DFFF4A2"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In </w:t>
      </w:r>
      <w:proofErr w:type="spellStart"/>
      <w:r w:rsidRPr="0044129C">
        <w:rPr>
          <w:rFonts w:ascii="Times New Roman" w:eastAsia="Aptos" w:hAnsi="Times New Roman" w:cs="Times New Roman"/>
          <w:sz w:val="28"/>
          <w:szCs w:val="28"/>
        </w:rPr>
        <w:t>λCDM</w:t>
      </w:r>
      <w:proofErr w:type="spellEnd"/>
      <w:r w:rsidRPr="0044129C">
        <w:rPr>
          <w:rFonts w:ascii="Times New Roman" w:eastAsia="Aptos" w:hAnsi="Times New Roman" w:cs="Times New Roman"/>
          <w:sz w:val="28"/>
          <w:szCs w:val="28"/>
        </w:rPr>
        <w:t>, PBHs are either negligible or purely gravitational. In URCM, they become time-locked vaults. Their spectral footprints encode not just mass and spin but recursive entropy state.</w:t>
      </w:r>
    </w:p>
    <w:p w14:paraId="0F58D28F"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To detect them is not merely to confirm black hole physics, but to glimpse the persistence of universal structure across thermodynamic death.</w:t>
      </w:r>
    </w:p>
    <w:p w14:paraId="5D92626F" w14:textId="77777777" w:rsidR="00BA537D" w:rsidRPr="0044129C" w:rsidRDefault="00BA537D" w:rsidP="00BA537D">
      <w:pPr>
        <w:spacing w:before="180" w:after="180" w:line="240" w:lineRule="auto"/>
        <w:rPr>
          <w:rFonts w:ascii="Times New Roman" w:eastAsia="Aptos" w:hAnsi="Times New Roman" w:cs="Times New Roman"/>
          <w:sz w:val="28"/>
          <w:szCs w:val="28"/>
        </w:rPr>
      </w:pPr>
      <w:bookmarkStart w:id="53" w:name="interpretative-implications"/>
      <w:r w:rsidRPr="0044129C">
        <w:rPr>
          <w:rFonts w:ascii="Times New Roman" w:eastAsia="Aptos" w:hAnsi="Times New Roman" w:cs="Times New Roman"/>
          <w:sz w:val="28"/>
          <w:szCs w:val="28"/>
        </w:rPr>
        <w:t>If a PBH flashes again, we may be watching a memory wake up.</w:t>
      </w:r>
      <w:bookmarkEnd w:id="53"/>
    </w:p>
    <w:p w14:paraId="791D0386" w14:textId="658AE54C" w:rsidR="00B45BDE" w:rsidRPr="0044129C" w:rsidRDefault="00B45BDE" w:rsidP="005D01C9">
      <w:pPr>
        <w:pStyle w:val="ListNumber"/>
        <w:numPr>
          <w:ilvl w:val="0"/>
          <w:numId w:val="0"/>
        </w:numPr>
        <w:rPr>
          <w:rFonts w:ascii="Times New Roman" w:hAnsi="Times New Roman" w:cs="Times New Roman"/>
          <w:sz w:val="28"/>
          <w:szCs w:val="28"/>
        </w:rPr>
      </w:pPr>
    </w:p>
    <w:p w14:paraId="62DB3D9F"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506110E1" w14:textId="77777777" w:rsidR="00BA537D" w:rsidRPr="0044129C" w:rsidRDefault="00BA537D" w:rsidP="00BA537D">
      <w:pPr>
        <w:pStyle w:val="Heading2"/>
        <w:rPr>
          <w:rFonts w:ascii="Times New Roman" w:hAnsi="Times New Roman" w:cs="Times New Roman"/>
          <w:b w:val="0"/>
          <w:bCs w:val="0"/>
          <w:sz w:val="28"/>
          <w:szCs w:val="28"/>
        </w:rPr>
      </w:pPr>
      <w:bookmarkStart w:id="54" w:name="_Toc205235780"/>
      <w:r w:rsidRPr="0044129C">
        <w:rPr>
          <w:rFonts w:ascii="Times New Roman" w:hAnsi="Times New Roman" w:cs="Times New Roman"/>
          <w:b w:val="0"/>
          <w:bCs w:val="0"/>
          <w:sz w:val="28"/>
          <w:szCs w:val="28"/>
        </w:rPr>
        <w:t>Chapter 3.7 – Timing Drift and Decoherence in Atomic Clocks</w:t>
      </w:r>
      <w:bookmarkEnd w:id="54"/>
    </w:p>
    <w:p w14:paraId="36D1798E"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The recursive temporal operator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{m’</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 xml:space="preserve"> in URCM enforces an asymmetric entropy slope, functioning as the cosmological origin of time’s arrow. But if time is emergent, cyclic, and modulated—can this modulation be detected within the fabric of our most stable instruments?</w:t>
      </w:r>
    </w:p>
    <w:p w14:paraId="1D31130E"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Atomic clocks, especially those operating across extended baselines or in entangled quantum networks, may provide subtle access to recursion-aligned decoherence.</w:t>
      </w:r>
    </w:p>
    <w:p w14:paraId="7EB4CB16"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5" w:name="_Toc205235781"/>
      <w:r w:rsidRPr="0044129C">
        <w:rPr>
          <w:rFonts w:ascii="Times New Roman" w:eastAsia="Times New Roman" w:hAnsi="Times New Roman" w:cs="Times New Roman"/>
          <w:color w:val="365F91" w:themeColor="accent1" w:themeShade="BF"/>
          <w:sz w:val="28"/>
          <w:szCs w:val="28"/>
        </w:rPr>
        <w:t>3.7.1 Clock Systems as Temporal Sensors</w:t>
      </w:r>
      <w:bookmarkEnd w:id="55"/>
    </w:p>
    <w:p w14:paraId="78E0045F"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Unlike classical clocks, atomic timekeeping systems can detect phase drift at sub-nanosecond precision. When multiple clocks are compared across global </w:t>
      </w:r>
      <w:r w:rsidRPr="0044129C">
        <w:rPr>
          <w:rFonts w:ascii="Times New Roman" w:eastAsia="Aptos" w:hAnsi="Times New Roman" w:cs="Times New Roman"/>
          <w:sz w:val="28"/>
          <w:szCs w:val="28"/>
        </w:rPr>
        <w:lastRenderedPageBreak/>
        <w:t xml:space="preserve">networks—e.g. LNE-SYRTE, NIST, or ESA’s relativistic time </w:t>
      </w:r>
      <w:proofErr w:type="spellStart"/>
      <w:r w:rsidRPr="0044129C">
        <w:rPr>
          <w:rFonts w:ascii="Times New Roman" w:eastAsia="Aptos" w:hAnsi="Times New Roman" w:cs="Times New Roman"/>
          <w:sz w:val="28"/>
          <w:szCs w:val="28"/>
        </w:rPr>
        <w:t>synchronisation</w:t>
      </w:r>
      <w:proofErr w:type="spellEnd"/>
      <w:r w:rsidRPr="0044129C">
        <w:rPr>
          <w:rFonts w:ascii="Times New Roman" w:eastAsia="Aptos" w:hAnsi="Times New Roman" w:cs="Times New Roman"/>
          <w:sz w:val="28"/>
          <w:szCs w:val="28"/>
        </w:rPr>
        <w:t xml:space="preserve"> grid—minute discrepancies emerge.</w:t>
      </w:r>
    </w:p>
    <w:p w14:paraId="4514BA9B"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URCM proposes that cycle-synchronous decoherence may manifest as: - Low-frequency phase noise not accounted for by relativistic drift - Meta-stable qubit state transitions during recursion-synchronous epochs - Weak Lorentz-violating tilt in cross-frame comparisons</w:t>
      </w:r>
    </w:p>
    <w:p w14:paraId="47479D28"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6" w:name="clock-systems-as-temporal-sensors"/>
      <w:bookmarkStart w:id="57" w:name="_Toc205235782"/>
      <w:bookmarkEnd w:id="56"/>
      <w:r w:rsidRPr="0044129C">
        <w:rPr>
          <w:rFonts w:ascii="Times New Roman" w:eastAsia="Times New Roman" w:hAnsi="Times New Roman" w:cs="Times New Roman"/>
          <w:color w:val="365F91" w:themeColor="accent1" w:themeShade="BF"/>
          <w:sz w:val="28"/>
          <w:szCs w:val="28"/>
        </w:rPr>
        <w:t>3.7.2 Simulation Results and Metrics</w:t>
      </w:r>
      <w:bookmarkEnd w:id="57"/>
    </w:p>
    <w:p w14:paraId="2164E0FF"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From 5000 recursive simulations: - Decoherence envelope matching recursion periods detected in 55% of cases - Systematic phase drift emerged in 22%, consistent with </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{m’</w:t>
      </w:r>
      <w:proofErr w:type="gramStart"/>
      <w:r w:rsidRPr="0044129C">
        <w:rPr>
          <w:rFonts w:ascii="Times New Roman" w:eastAsia="Aptos" w:hAnsi="Times New Roman" w:cs="Times New Roman"/>
          <w:sz w:val="28"/>
          <w:szCs w:val="28"/>
        </w:rPr>
        <w:t>} )</w:t>
      </w:r>
      <w:proofErr w:type="gramEnd"/>
      <w:r w:rsidRPr="0044129C">
        <w:rPr>
          <w:rFonts w:ascii="Times New Roman" w:eastAsia="Aptos" w:hAnsi="Times New Roman" w:cs="Times New Roman"/>
          <w:sz w:val="28"/>
          <w:szCs w:val="28"/>
        </w:rPr>
        <w:t>-driven modulation - Entangled timing resonance peaks (RTPs) observed in 18%, clustering around entropy inflection cycles</w:t>
      </w:r>
    </w:p>
    <w:p w14:paraId="36186BD5"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These suggest not random timing noise, but structured recursion-linked perturbation.</w:t>
      </w:r>
    </w:p>
    <w:p w14:paraId="61ED9202"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58" w:name="simulation-results-and-metrics"/>
      <w:bookmarkStart w:id="59" w:name="_Toc205235783"/>
      <w:bookmarkEnd w:id="58"/>
      <w:r w:rsidRPr="0044129C">
        <w:rPr>
          <w:rFonts w:ascii="Times New Roman" w:eastAsia="Times New Roman" w:hAnsi="Times New Roman" w:cs="Times New Roman"/>
          <w:color w:val="365F91" w:themeColor="accent1" w:themeShade="BF"/>
          <w:sz w:val="28"/>
          <w:szCs w:val="28"/>
        </w:rPr>
        <w:t>3.7.3 Observational Interfaces</w:t>
      </w:r>
      <w:bookmarkEnd w:id="59"/>
    </w:p>
    <w:p w14:paraId="72074970"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 xml:space="preserve">Experiments capable of testing these predictions include: - NIST-JILA entanglement-based time </w:t>
      </w:r>
      <w:proofErr w:type="spellStart"/>
      <w:r w:rsidRPr="0044129C">
        <w:rPr>
          <w:rFonts w:ascii="Times New Roman" w:eastAsia="Aptos" w:hAnsi="Times New Roman" w:cs="Times New Roman"/>
          <w:sz w:val="28"/>
          <w:szCs w:val="28"/>
        </w:rPr>
        <w:t>synchronisation</w:t>
      </w:r>
      <w:proofErr w:type="spellEnd"/>
      <w:r w:rsidRPr="0044129C">
        <w:rPr>
          <w:rFonts w:ascii="Times New Roman" w:eastAsia="Aptos" w:hAnsi="Times New Roman" w:cs="Times New Roman"/>
          <w:sz w:val="28"/>
          <w:szCs w:val="28"/>
        </w:rPr>
        <w:t xml:space="preserve"> - LNE-SYRTE comparisons across gravitational wells - GPS network analysis for hemispheric entropy tilt signatures</w:t>
      </w:r>
    </w:p>
    <w:p w14:paraId="1C99516A"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Future systems like optical lattice clocks or satellite-qubit hybrid clocks may offer greater resolution.</w:t>
      </w:r>
    </w:p>
    <w:p w14:paraId="40D50F92" w14:textId="77777777" w:rsidR="00BA537D" w:rsidRPr="0044129C" w:rsidRDefault="00BA537D" w:rsidP="00BA537D">
      <w:pPr>
        <w:keepNext/>
        <w:keepLines/>
        <w:spacing w:before="160" w:after="80" w:line="240" w:lineRule="auto"/>
        <w:outlineLvl w:val="2"/>
        <w:rPr>
          <w:rFonts w:ascii="Times New Roman" w:eastAsia="Times New Roman" w:hAnsi="Times New Roman" w:cs="Times New Roman"/>
          <w:color w:val="365F91" w:themeColor="accent1" w:themeShade="BF"/>
          <w:sz w:val="28"/>
          <w:szCs w:val="28"/>
        </w:rPr>
      </w:pPr>
      <w:bookmarkStart w:id="60" w:name="_Toc205235784"/>
      <w:r w:rsidRPr="0044129C">
        <w:rPr>
          <w:rFonts w:ascii="Times New Roman" w:eastAsia="Times New Roman" w:hAnsi="Times New Roman" w:cs="Times New Roman"/>
          <w:color w:val="365F91" w:themeColor="accent1" w:themeShade="BF"/>
          <w:sz w:val="28"/>
          <w:szCs w:val="28"/>
        </w:rPr>
        <w:t>3.7.4 Interpretative Framework</w:t>
      </w:r>
      <w:bookmarkEnd w:id="60"/>
    </w:p>
    <w:p w14:paraId="48C3397E"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Time, in URCM, is not absolute—it is entropically scaffolded. Each recursive cycle encodes a temporal phase signature. Clocks may not just measure time, but participate in its generation.</w:t>
      </w:r>
    </w:p>
    <w:p w14:paraId="04816E5E" w14:textId="77777777" w:rsidR="00BA537D" w:rsidRPr="0044129C" w:rsidRDefault="00BA537D" w:rsidP="00BA537D">
      <w:pPr>
        <w:spacing w:before="180" w:after="180" w:line="240" w:lineRule="auto"/>
        <w:rPr>
          <w:rFonts w:ascii="Times New Roman" w:eastAsia="Aptos" w:hAnsi="Times New Roman" w:cs="Times New Roman"/>
          <w:sz w:val="28"/>
          <w:szCs w:val="28"/>
        </w:rPr>
      </w:pPr>
      <w:r w:rsidRPr="0044129C">
        <w:rPr>
          <w:rFonts w:ascii="Times New Roman" w:eastAsia="Aptos" w:hAnsi="Times New Roman" w:cs="Times New Roman"/>
          <w:sz w:val="28"/>
          <w:szCs w:val="28"/>
        </w:rPr>
        <w:t>If multiple clocks drift not randomly, but coherently—if resonance patterns recur across observational baselines—then we may be detecting not just errors, but echoes.</w:t>
      </w:r>
    </w:p>
    <w:p w14:paraId="7473CC95" w14:textId="77777777" w:rsidR="00BA537D" w:rsidRPr="0044129C" w:rsidRDefault="00BA537D" w:rsidP="00BA537D">
      <w:pPr>
        <w:spacing w:before="180" w:after="180" w:line="240" w:lineRule="auto"/>
        <w:rPr>
          <w:rFonts w:ascii="Times New Roman" w:eastAsia="Aptos" w:hAnsi="Times New Roman" w:cs="Times New Roman"/>
          <w:sz w:val="28"/>
          <w:szCs w:val="28"/>
        </w:rPr>
      </w:pPr>
      <w:bookmarkStart w:id="61" w:name="interpretative-framework"/>
      <w:r w:rsidRPr="0044129C">
        <w:rPr>
          <w:rFonts w:ascii="Times New Roman" w:eastAsia="Aptos" w:hAnsi="Times New Roman" w:cs="Times New Roman"/>
          <w:sz w:val="28"/>
          <w:szCs w:val="28"/>
        </w:rPr>
        <w:t>In the recursion-aligned sky, even silence has a frequency.</w:t>
      </w:r>
      <w:bookmarkEnd w:id="61"/>
    </w:p>
    <w:p w14:paraId="69250306"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41186FCC" w14:textId="77777777" w:rsidR="00BA537D" w:rsidRPr="0044129C" w:rsidRDefault="00BA537D" w:rsidP="00BA537D">
      <w:pPr>
        <w:pStyle w:val="Heading2"/>
        <w:rPr>
          <w:rFonts w:ascii="Times New Roman" w:hAnsi="Times New Roman" w:cs="Times New Roman"/>
          <w:b w:val="0"/>
          <w:bCs w:val="0"/>
          <w:sz w:val="28"/>
          <w:szCs w:val="28"/>
        </w:rPr>
      </w:pPr>
      <w:bookmarkStart w:id="62" w:name="_Toc205235785"/>
      <w:r w:rsidRPr="0044129C">
        <w:rPr>
          <w:rFonts w:ascii="Times New Roman" w:hAnsi="Times New Roman" w:cs="Times New Roman"/>
          <w:b w:val="0"/>
          <w:bCs w:val="0"/>
          <w:sz w:val="28"/>
          <w:szCs w:val="28"/>
        </w:rPr>
        <w:lastRenderedPageBreak/>
        <w:t>Chapter 3.8 – The URCM Validation Dashboard: Z-scores, Bayes, and Beyond</w:t>
      </w:r>
      <w:bookmarkEnd w:id="62"/>
    </w:p>
    <w:p w14:paraId="6185B32F"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With a growing library of operator-derived observables now simulated and partially aligned with external data, the Unified Recursive Cosmological Model (URCM) demands a robust validation framework. The Validation Dashboard serves this purpose: to rank, sort, and test each metric against empirical expectations using statistically rigorous thresholds and decision logic.</w:t>
      </w:r>
    </w:p>
    <w:p w14:paraId="6137F640"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3" w:name="_Toc205235786"/>
      <w:r w:rsidRPr="0044129C">
        <w:rPr>
          <w:rFonts w:ascii="Times New Roman" w:eastAsia="Times New Roman" w:hAnsi="Times New Roman" w:cs="Times New Roman"/>
          <w:sz w:val="28"/>
          <w:szCs w:val="28"/>
        </w:rPr>
        <w:t>3.8.1 Metrics and How We Measure Them</w:t>
      </w:r>
      <w:bookmarkEnd w:id="63"/>
    </w:p>
    <w:p w14:paraId="3AEEEFD5"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To evaluate URCM’s empirical performance, each observable is tested using:</w:t>
      </w:r>
    </w:p>
    <w:p w14:paraId="7B739E82" w14:textId="77777777" w:rsidR="00BA537D" w:rsidRPr="0044129C" w:rsidRDefault="00BA537D" w:rsidP="00BA537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Z-score: How far the simulated anomaly deviates from the </w:t>
      </w:r>
      <w:proofErr w:type="spellStart"/>
      <w:r w:rsidRPr="0044129C">
        <w:rPr>
          <w:rFonts w:ascii="Times New Roman" w:eastAsia="Times New Roman" w:hAnsi="Times New Roman" w:cs="Times New Roman"/>
          <w:sz w:val="28"/>
          <w:szCs w:val="28"/>
        </w:rPr>
        <w:t>λCDM</w:t>
      </w:r>
      <w:proofErr w:type="spellEnd"/>
      <w:r w:rsidRPr="0044129C">
        <w:rPr>
          <w:rFonts w:ascii="Times New Roman" w:eastAsia="Times New Roman" w:hAnsi="Times New Roman" w:cs="Times New Roman"/>
          <w:sz w:val="28"/>
          <w:szCs w:val="28"/>
        </w:rPr>
        <w:t xml:space="preserve"> mean</w:t>
      </w:r>
    </w:p>
    <w:p w14:paraId="1D94E328" w14:textId="77777777" w:rsidR="00BA537D" w:rsidRPr="0044129C" w:rsidRDefault="00BA537D" w:rsidP="00BA537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Bayes Factor (B10): Relative evidence in </w:t>
      </w:r>
      <w:proofErr w:type="spellStart"/>
      <w:r w:rsidRPr="0044129C">
        <w:rPr>
          <w:rFonts w:ascii="Times New Roman" w:eastAsia="Times New Roman" w:hAnsi="Times New Roman" w:cs="Times New Roman"/>
          <w:sz w:val="28"/>
          <w:szCs w:val="28"/>
        </w:rPr>
        <w:t>favour</w:t>
      </w:r>
      <w:proofErr w:type="spellEnd"/>
      <w:r w:rsidRPr="0044129C">
        <w:rPr>
          <w:rFonts w:ascii="Times New Roman" w:eastAsia="Times New Roman" w:hAnsi="Times New Roman" w:cs="Times New Roman"/>
          <w:sz w:val="28"/>
          <w:szCs w:val="28"/>
        </w:rPr>
        <w:t xml:space="preserve"> of URCM over </w:t>
      </w:r>
      <w:proofErr w:type="spellStart"/>
      <w:r w:rsidRPr="0044129C">
        <w:rPr>
          <w:rFonts w:ascii="Times New Roman" w:eastAsia="Times New Roman" w:hAnsi="Times New Roman" w:cs="Times New Roman"/>
          <w:sz w:val="28"/>
          <w:szCs w:val="28"/>
        </w:rPr>
        <w:t>λCDM</w:t>
      </w:r>
      <w:proofErr w:type="spellEnd"/>
    </w:p>
    <w:p w14:paraId="73DB27CE" w14:textId="77777777" w:rsidR="00BA537D" w:rsidRPr="0044129C" w:rsidRDefault="00BA537D" w:rsidP="00BA537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Detection Likelihood (DL): % of simulations (out of 5000) showing the signal</w:t>
      </w:r>
    </w:p>
    <w:p w14:paraId="39930578" w14:textId="77777777" w:rsidR="00BA537D" w:rsidRPr="0044129C" w:rsidRDefault="00BA537D" w:rsidP="00BA537D">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Observability Class: Whether the anomaly is already seen or soon testable</w:t>
      </w:r>
    </w:p>
    <w:p w14:paraId="58459B58"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These metrics are computed per simulation sweep, then aggregated and compared to public datasets (e.g., Planck, KATRIN, Fermi).</w:t>
      </w:r>
    </w:p>
    <w:p w14:paraId="01655524"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4" w:name="_Toc205235787"/>
      <w:r w:rsidRPr="0044129C">
        <w:rPr>
          <w:rFonts w:ascii="Times New Roman" w:eastAsia="Times New Roman" w:hAnsi="Times New Roman" w:cs="Times New Roman"/>
          <w:sz w:val="28"/>
          <w:szCs w:val="28"/>
        </w:rPr>
        <w:t>3.8.2 Metric Dashboard Snapshot</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8"/>
        <w:gridCol w:w="1328"/>
        <w:gridCol w:w="639"/>
        <w:gridCol w:w="550"/>
        <w:gridCol w:w="923"/>
        <w:gridCol w:w="1025"/>
        <w:gridCol w:w="853"/>
      </w:tblGrid>
      <w:tr w:rsidR="00BA537D" w:rsidRPr="0044129C" w14:paraId="0C27ABB6" w14:textId="77777777">
        <w:trPr>
          <w:tblHeader/>
          <w:tblCellSpacing w:w="15" w:type="dxa"/>
        </w:trPr>
        <w:tc>
          <w:tcPr>
            <w:tcW w:w="0" w:type="auto"/>
            <w:vAlign w:val="center"/>
            <w:hideMark/>
          </w:tcPr>
          <w:p w14:paraId="277FF53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Metric Name</w:t>
            </w:r>
          </w:p>
        </w:tc>
        <w:tc>
          <w:tcPr>
            <w:tcW w:w="0" w:type="auto"/>
            <w:vAlign w:val="center"/>
            <w:hideMark/>
          </w:tcPr>
          <w:p w14:paraId="72EED5C2"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Domain</w:t>
            </w:r>
          </w:p>
        </w:tc>
        <w:tc>
          <w:tcPr>
            <w:tcW w:w="0" w:type="auto"/>
            <w:vAlign w:val="center"/>
            <w:hideMark/>
          </w:tcPr>
          <w:p w14:paraId="4F8B6135"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Z (σ)</w:t>
            </w:r>
          </w:p>
        </w:tc>
        <w:tc>
          <w:tcPr>
            <w:tcW w:w="0" w:type="auto"/>
            <w:vAlign w:val="center"/>
            <w:hideMark/>
          </w:tcPr>
          <w:p w14:paraId="311D1BE0"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B10</w:t>
            </w:r>
          </w:p>
        </w:tc>
        <w:tc>
          <w:tcPr>
            <w:tcW w:w="0" w:type="auto"/>
            <w:vAlign w:val="center"/>
            <w:hideMark/>
          </w:tcPr>
          <w:p w14:paraId="44C33040"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DL (%)</w:t>
            </w:r>
          </w:p>
        </w:tc>
        <w:tc>
          <w:tcPr>
            <w:tcW w:w="0" w:type="auto"/>
            <w:vAlign w:val="center"/>
            <w:hideMark/>
          </w:tcPr>
          <w:p w14:paraId="0F1ED2DB"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Window</w:t>
            </w:r>
          </w:p>
        </w:tc>
        <w:tc>
          <w:tcPr>
            <w:tcW w:w="0" w:type="auto"/>
            <w:vAlign w:val="center"/>
            <w:hideMark/>
          </w:tcPr>
          <w:p w14:paraId="2C8BD99A"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Status</w:t>
            </w:r>
          </w:p>
        </w:tc>
      </w:tr>
      <w:tr w:rsidR="00BA537D" w:rsidRPr="0044129C" w14:paraId="5E82631A" w14:textId="77777777">
        <w:trPr>
          <w:tblCellSpacing w:w="15" w:type="dxa"/>
        </w:trPr>
        <w:tc>
          <w:tcPr>
            <w:tcW w:w="0" w:type="auto"/>
            <w:vAlign w:val="center"/>
            <w:hideMark/>
          </w:tcPr>
          <w:p w14:paraId="68F3128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Entropy Skew (Sₑ)</w:t>
            </w:r>
          </w:p>
        </w:tc>
        <w:tc>
          <w:tcPr>
            <w:tcW w:w="0" w:type="auto"/>
            <w:vAlign w:val="center"/>
            <w:hideMark/>
          </w:tcPr>
          <w:p w14:paraId="501A7B5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22FB931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3.25</w:t>
            </w:r>
          </w:p>
        </w:tc>
        <w:tc>
          <w:tcPr>
            <w:tcW w:w="0" w:type="auto"/>
            <w:vAlign w:val="center"/>
            <w:hideMark/>
          </w:tcPr>
          <w:p w14:paraId="2846162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18.4</w:t>
            </w:r>
          </w:p>
        </w:tc>
        <w:tc>
          <w:tcPr>
            <w:tcW w:w="0" w:type="auto"/>
            <w:vAlign w:val="center"/>
            <w:hideMark/>
          </w:tcPr>
          <w:p w14:paraId="23CC65E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91.4</w:t>
            </w:r>
          </w:p>
        </w:tc>
        <w:tc>
          <w:tcPr>
            <w:tcW w:w="0" w:type="auto"/>
            <w:vAlign w:val="center"/>
            <w:hideMark/>
          </w:tcPr>
          <w:p w14:paraId="736E2E4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64F3229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Seen</w:t>
            </w:r>
          </w:p>
        </w:tc>
      </w:tr>
      <w:tr w:rsidR="00BA537D" w:rsidRPr="0044129C" w14:paraId="7B8CC2BB" w14:textId="77777777">
        <w:trPr>
          <w:tblCellSpacing w:w="15" w:type="dxa"/>
        </w:trPr>
        <w:tc>
          <w:tcPr>
            <w:tcW w:w="0" w:type="auto"/>
            <w:vAlign w:val="center"/>
            <w:hideMark/>
          </w:tcPr>
          <w:p w14:paraId="4B20C66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Low-ℓ Suppression</w:t>
            </w:r>
          </w:p>
        </w:tc>
        <w:tc>
          <w:tcPr>
            <w:tcW w:w="0" w:type="auto"/>
            <w:vAlign w:val="center"/>
            <w:hideMark/>
          </w:tcPr>
          <w:p w14:paraId="4367E46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03B17FB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3.88</w:t>
            </w:r>
          </w:p>
        </w:tc>
        <w:tc>
          <w:tcPr>
            <w:tcW w:w="0" w:type="auto"/>
            <w:vAlign w:val="center"/>
            <w:hideMark/>
          </w:tcPr>
          <w:p w14:paraId="4B7C2E9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27.1</w:t>
            </w:r>
          </w:p>
        </w:tc>
        <w:tc>
          <w:tcPr>
            <w:tcW w:w="0" w:type="auto"/>
            <w:vAlign w:val="center"/>
            <w:hideMark/>
          </w:tcPr>
          <w:p w14:paraId="76155FA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74.3</w:t>
            </w:r>
          </w:p>
        </w:tc>
        <w:tc>
          <w:tcPr>
            <w:tcW w:w="0" w:type="auto"/>
            <w:vAlign w:val="center"/>
            <w:hideMark/>
          </w:tcPr>
          <w:p w14:paraId="2D02837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547A86A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Seen</w:t>
            </w:r>
          </w:p>
        </w:tc>
      </w:tr>
      <w:tr w:rsidR="00BA537D" w:rsidRPr="0044129C" w14:paraId="52E55D4B" w14:textId="77777777">
        <w:trPr>
          <w:tblCellSpacing w:w="15" w:type="dxa"/>
        </w:trPr>
        <w:tc>
          <w:tcPr>
            <w:tcW w:w="0" w:type="auto"/>
            <w:vAlign w:val="center"/>
            <w:hideMark/>
          </w:tcPr>
          <w:p w14:paraId="621768C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ΔCℓ² Residual Power</w:t>
            </w:r>
          </w:p>
        </w:tc>
        <w:tc>
          <w:tcPr>
            <w:tcW w:w="0" w:type="auto"/>
            <w:vAlign w:val="center"/>
            <w:hideMark/>
          </w:tcPr>
          <w:p w14:paraId="371AB8D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1730D15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2.17</w:t>
            </w:r>
          </w:p>
        </w:tc>
        <w:tc>
          <w:tcPr>
            <w:tcW w:w="0" w:type="auto"/>
            <w:vAlign w:val="center"/>
            <w:hideMark/>
          </w:tcPr>
          <w:p w14:paraId="46DBBEE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6.2</w:t>
            </w:r>
          </w:p>
        </w:tc>
        <w:tc>
          <w:tcPr>
            <w:tcW w:w="0" w:type="auto"/>
            <w:vAlign w:val="center"/>
            <w:hideMark/>
          </w:tcPr>
          <w:p w14:paraId="7737D55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81.9</w:t>
            </w:r>
          </w:p>
        </w:tc>
        <w:tc>
          <w:tcPr>
            <w:tcW w:w="0" w:type="auto"/>
            <w:vAlign w:val="center"/>
            <w:hideMark/>
          </w:tcPr>
          <w:p w14:paraId="340095F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15860E7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517DA6C0" w14:textId="77777777">
        <w:trPr>
          <w:tblCellSpacing w:w="15" w:type="dxa"/>
        </w:trPr>
        <w:tc>
          <w:tcPr>
            <w:tcW w:w="0" w:type="auto"/>
            <w:vAlign w:val="center"/>
            <w:hideMark/>
          </w:tcPr>
          <w:p w14:paraId="4438E85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PNRC (Echo Strength)</w:t>
            </w:r>
          </w:p>
        </w:tc>
        <w:tc>
          <w:tcPr>
            <w:tcW w:w="0" w:type="auto"/>
            <w:vAlign w:val="center"/>
            <w:hideMark/>
          </w:tcPr>
          <w:p w14:paraId="5635AF7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 Echo</w:t>
            </w:r>
          </w:p>
        </w:tc>
        <w:tc>
          <w:tcPr>
            <w:tcW w:w="0" w:type="auto"/>
            <w:vAlign w:val="center"/>
            <w:hideMark/>
          </w:tcPr>
          <w:p w14:paraId="64983C1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1.67</w:t>
            </w:r>
          </w:p>
        </w:tc>
        <w:tc>
          <w:tcPr>
            <w:tcW w:w="0" w:type="auto"/>
            <w:vAlign w:val="center"/>
            <w:hideMark/>
          </w:tcPr>
          <w:p w14:paraId="3F47425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3.9</w:t>
            </w:r>
          </w:p>
        </w:tc>
        <w:tc>
          <w:tcPr>
            <w:tcW w:w="0" w:type="auto"/>
            <w:vAlign w:val="center"/>
            <w:hideMark/>
          </w:tcPr>
          <w:p w14:paraId="2BC8A54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38.0</w:t>
            </w:r>
          </w:p>
        </w:tc>
        <w:tc>
          <w:tcPr>
            <w:tcW w:w="0" w:type="auto"/>
            <w:vAlign w:val="center"/>
            <w:hideMark/>
          </w:tcPr>
          <w:p w14:paraId="4B78511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61CB5B6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0A8FDB80" w14:textId="77777777">
        <w:trPr>
          <w:tblCellSpacing w:w="15" w:type="dxa"/>
        </w:trPr>
        <w:tc>
          <w:tcPr>
            <w:tcW w:w="0" w:type="auto"/>
            <w:vAlign w:val="center"/>
            <w:hideMark/>
          </w:tcPr>
          <w:p w14:paraId="5C73000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RAC (Cycle Correlation)</w:t>
            </w:r>
          </w:p>
        </w:tc>
        <w:tc>
          <w:tcPr>
            <w:tcW w:w="0" w:type="auto"/>
            <w:vAlign w:val="center"/>
            <w:hideMark/>
          </w:tcPr>
          <w:p w14:paraId="42D4ABB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 Echo</w:t>
            </w:r>
          </w:p>
        </w:tc>
        <w:tc>
          <w:tcPr>
            <w:tcW w:w="0" w:type="auto"/>
            <w:vAlign w:val="center"/>
            <w:hideMark/>
          </w:tcPr>
          <w:p w14:paraId="73CC548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1.25</w:t>
            </w:r>
          </w:p>
        </w:tc>
        <w:tc>
          <w:tcPr>
            <w:tcW w:w="0" w:type="auto"/>
            <w:vAlign w:val="center"/>
            <w:hideMark/>
          </w:tcPr>
          <w:p w14:paraId="00D3E96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2.2</w:t>
            </w:r>
          </w:p>
        </w:tc>
        <w:tc>
          <w:tcPr>
            <w:tcW w:w="0" w:type="auto"/>
            <w:vAlign w:val="center"/>
            <w:hideMark/>
          </w:tcPr>
          <w:p w14:paraId="5CAEFCE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22.6</w:t>
            </w:r>
          </w:p>
        </w:tc>
        <w:tc>
          <w:tcPr>
            <w:tcW w:w="0" w:type="auto"/>
            <w:vAlign w:val="center"/>
            <w:hideMark/>
          </w:tcPr>
          <w:p w14:paraId="4028D88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10+y</w:t>
            </w:r>
          </w:p>
        </w:tc>
        <w:tc>
          <w:tcPr>
            <w:tcW w:w="0" w:type="auto"/>
            <w:vAlign w:val="center"/>
            <w:hideMark/>
          </w:tcPr>
          <w:p w14:paraId="7A07713B"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63E84099" w14:textId="77777777">
        <w:trPr>
          <w:tblCellSpacing w:w="15" w:type="dxa"/>
        </w:trPr>
        <w:tc>
          <w:tcPr>
            <w:tcW w:w="0" w:type="auto"/>
            <w:vAlign w:val="center"/>
            <w:hideMark/>
          </w:tcPr>
          <w:p w14:paraId="4BE462B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Mass-State Skew</w:t>
            </w:r>
          </w:p>
        </w:tc>
        <w:tc>
          <w:tcPr>
            <w:tcW w:w="0" w:type="auto"/>
            <w:vAlign w:val="center"/>
            <w:hideMark/>
          </w:tcPr>
          <w:p w14:paraId="13ACD11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Neutrinos</w:t>
            </w:r>
          </w:p>
        </w:tc>
        <w:tc>
          <w:tcPr>
            <w:tcW w:w="0" w:type="auto"/>
            <w:vAlign w:val="center"/>
            <w:hideMark/>
          </w:tcPr>
          <w:p w14:paraId="67DD3BE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2.95</w:t>
            </w:r>
          </w:p>
        </w:tc>
        <w:tc>
          <w:tcPr>
            <w:tcW w:w="0" w:type="auto"/>
            <w:vAlign w:val="center"/>
            <w:hideMark/>
          </w:tcPr>
          <w:p w14:paraId="2D5139F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9.6</w:t>
            </w:r>
          </w:p>
        </w:tc>
        <w:tc>
          <w:tcPr>
            <w:tcW w:w="0" w:type="auto"/>
            <w:vAlign w:val="center"/>
            <w:hideMark/>
          </w:tcPr>
          <w:p w14:paraId="202948B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63.0</w:t>
            </w:r>
          </w:p>
        </w:tc>
        <w:tc>
          <w:tcPr>
            <w:tcW w:w="0" w:type="auto"/>
            <w:vAlign w:val="center"/>
            <w:hideMark/>
          </w:tcPr>
          <w:p w14:paraId="6AD67C3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4168935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Maybe</w:t>
            </w:r>
          </w:p>
        </w:tc>
      </w:tr>
      <w:tr w:rsidR="00BA537D" w:rsidRPr="0044129C" w14:paraId="22B3EB6D" w14:textId="77777777">
        <w:trPr>
          <w:tblCellSpacing w:w="15" w:type="dxa"/>
        </w:trPr>
        <w:tc>
          <w:tcPr>
            <w:tcW w:w="0" w:type="auto"/>
            <w:vAlign w:val="center"/>
            <w:hideMark/>
          </w:tcPr>
          <w:p w14:paraId="600313E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0νββ Enhancement</w:t>
            </w:r>
          </w:p>
        </w:tc>
        <w:tc>
          <w:tcPr>
            <w:tcW w:w="0" w:type="auto"/>
            <w:vAlign w:val="center"/>
            <w:hideMark/>
          </w:tcPr>
          <w:p w14:paraId="7120964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Neutrinos</w:t>
            </w:r>
          </w:p>
        </w:tc>
        <w:tc>
          <w:tcPr>
            <w:tcW w:w="0" w:type="auto"/>
            <w:vAlign w:val="center"/>
            <w:hideMark/>
          </w:tcPr>
          <w:p w14:paraId="0A33306A"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2.20</w:t>
            </w:r>
          </w:p>
        </w:tc>
        <w:tc>
          <w:tcPr>
            <w:tcW w:w="0" w:type="auto"/>
            <w:vAlign w:val="center"/>
            <w:hideMark/>
          </w:tcPr>
          <w:p w14:paraId="68D5129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w:t>
            </w:r>
          </w:p>
        </w:tc>
        <w:tc>
          <w:tcPr>
            <w:tcW w:w="0" w:type="auto"/>
            <w:vAlign w:val="center"/>
            <w:hideMark/>
          </w:tcPr>
          <w:p w14:paraId="5136507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21.4</w:t>
            </w:r>
          </w:p>
        </w:tc>
        <w:tc>
          <w:tcPr>
            <w:tcW w:w="0" w:type="auto"/>
            <w:vAlign w:val="center"/>
            <w:hideMark/>
          </w:tcPr>
          <w:p w14:paraId="2BBAC95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37CBDB9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r w:rsidR="00BA537D" w:rsidRPr="0044129C" w14:paraId="6C20AA07" w14:textId="77777777">
        <w:trPr>
          <w:tblCellSpacing w:w="15" w:type="dxa"/>
        </w:trPr>
        <w:tc>
          <w:tcPr>
            <w:tcW w:w="0" w:type="auto"/>
            <w:vAlign w:val="center"/>
            <w:hideMark/>
          </w:tcPr>
          <w:p w14:paraId="6B5B779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 Remnant Flash</w:t>
            </w:r>
          </w:p>
        </w:tc>
        <w:tc>
          <w:tcPr>
            <w:tcW w:w="0" w:type="auto"/>
            <w:vAlign w:val="center"/>
            <w:hideMark/>
          </w:tcPr>
          <w:p w14:paraId="2F0777C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w:t>
            </w:r>
          </w:p>
        </w:tc>
        <w:tc>
          <w:tcPr>
            <w:tcW w:w="0" w:type="auto"/>
            <w:vAlign w:val="center"/>
            <w:hideMark/>
          </w:tcPr>
          <w:p w14:paraId="4C8BEA3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1.82</w:t>
            </w:r>
          </w:p>
        </w:tc>
        <w:tc>
          <w:tcPr>
            <w:tcW w:w="0" w:type="auto"/>
            <w:vAlign w:val="center"/>
            <w:hideMark/>
          </w:tcPr>
          <w:p w14:paraId="2EA5D5D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4.7</w:t>
            </w:r>
          </w:p>
        </w:tc>
        <w:tc>
          <w:tcPr>
            <w:tcW w:w="0" w:type="auto"/>
            <w:vAlign w:val="center"/>
            <w:hideMark/>
          </w:tcPr>
          <w:p w14:paraId="2B087A7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7F4FAC6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0–5y</w:t>
            </w:r>
          </w:p>
        </w:tc>
        <w:tc>
          <w:tcPr>
            <w:tcW w:w="0" w:type="auto"/>
            <w:vAlign w:val="center"/>
            <w:hideMark/>
          </w:tcPr>
          <w:p w14:paraId="2E96D97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Maybe</w:t>
            </w:r>
          </w:p>
        </w:tc>
      </w:tr>
      <w:tr w:rsidR="00BA537D" w:rsidRPr="0044129C" w14:paraId="5ED6BBEF" w14:textId="77777777">
        <w:trPr>
          <w:tblCellSpacing w:w="15" w:type="dxa"/>
        </w:trPr>
        <w:tc>
          <w:tcPr>
            <w:tcW w:w="0" w:type="auto"/>
            <w:vAlign w:val="center"/>
            <w:hideMark/>
          </w:tcPr>
          <w:p w14:paraId="3C27B08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Clock Decoherence Cycles</w:t>
            </w:r>
          </w:p>
        </w:tc>
        <w:tc>
          <w:tcPr>
            <w:tcW w:w="0" w:type="auto"/>
            <w:vAlign w:val="center"/>
            <w:hideMark/>
          </w:tcPr>
          <w:p w14:paraId="59ACDB2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Temporal</w:t>
            </w:r>
          </w:p>
        </w:tc>
        <w:tc>
          <w:tcPr>
            <w:tcW w:w="0" w:type="auto"/>
            <w:vAlign w:val="center"/>
            <w:hideMark/>
          </w:tcPr>
          <w:p w14:paraId="576131E6"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1.61</w:t>
            </w:r>
          </w:p>
        </w:tc>
        <w:tc>
          <w:tcPr>
            <w:tcW w:w="0" w:type="auto"/>
            <w:vAlign w:val="center"/>
            <w:hideMark/>
          </w:tcPr>
          <w:p w14:paraId="46C43B9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3.1</w:t>
            </w:r>
          </w:p>
        </w:tc>
        <w:tc>
          <w:tcPr>
            <w:tcW w:w="0" w:type="auto"/>
            <w:vAlign w:val="center"/>
            <w:hideMark/>
          </w:tcPr>
          <w:p w14:paraId="712FE7E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55E14C88"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5–10y</w:t>
            </w:r>
          </w:p>
        </w:tc>
        <w:tc>
          <w:tcPr>
            <w:tcW w:w="0" w:type="auto"/>
            <w:vAlign w:val="center"/>
            <w:hideMark/>
          </w:tcPr>
          <w:p w14:paraId="3F41EABA"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Maybe</w:t>
            </w:r>
          </w:p>
        </w:tc>
      </w:tr>
      <w:tr w:rsidR="00BA537D" w:rsidRPr="0044129C" w14:paraId="50DB2273" w14:textId="77777777">
        <w:trPr>
          <w:tblCellSpacing w:w="15" w:type="dxa"/>
        </w:trPr>
        <w:tc>
          <w:tcPr>
            <w:tcW w:w="0" w:type="auto"/>
            <w:vAlign w:val="center"/>
            <w:hideMark/>
          </w:tcPr>
          <w:p w14:paraId="6EF49BE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RTP Timing Peaks</w:t>
            </w:r>
          </w:p>
        </w:tc>
        <w:tc>
          <w:tcPr>
            <w:tcW w:w="0" w:type="auto"/>
            <w:vAlign w:val="center"/>
            <w:hideMark/>
          </w:tcPr>
          <w:p w14:paraId="390E1C8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Temporal</w:t>
            </w:r>
          </w:p>
        </w:tc>
        <w:tc>
          <w:tcPr>
            <w:tcW w:w="0" w:type="auto"/>
            <w:vAlign w:val="center"/>
            <w:hideMark/>
          </w:tcPr>
          <w:p w14:paraId="6D6A1E1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1.43</w:t>
            </w:r>
          </w:p>
        </w:tc>
        <w:tc>
          <w:tcPr>
            <w:tcW w:w="0" w:type="auto"/>
            <w:vAlign w:val="center"/>
            <w:hideMark/>
          </w:tcPr>
          <w:p w14:paraId="1B10720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2.9</w:t>
            </w:r>
          </w:p>
        </w:tc>
        <w:tc>
          <w:tcPr>
            <w:tcW w:w="0" w:type="auto"/>
            <w:vAlign w:val="center"/>
            <w:hideMark/>
          </w:tcPr>
          <w:p w14:paraId="60F265B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18.0</w:t>
            </w:r>
          </w:p>
        </w:tc>
        <w:tc>
          <w:tcPr>
            <w:tcW w:w="0" w:type="auto"/>
            <w:vAlign w:val="center"/>
            <w:hideMark/>
          </w:tcPr>
          <w:p w14:paraId="4E34A65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10+y</w:t>
            </w:r>
          </w:p>
        </w:tc>
        <w:tc>
          <w:tcPr>
            <w:tcW w:w="0" w:type="auto"/>
            <w:vAlign w:val="center"/>
            <w:hideMark/>
          </w:tcPr>
          <w:p w14:paraId="54DD824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No</w:t>
            </w:r>
          </w:p>
        </w:tc>
      </w:tr>
    </w:tbl>
    <w:p w14:paraId="01C57504"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5" w:name="_Toc205235788"/>
      <w:r w:rsidRPr="0044129C">
        <w:rPr>
          <w:rFonts w:ascii="Times New Roman" w:eastAsia="Times New Roman" w:hAnsi="Times New Roman" w:cs="Times New Roman"/>
          <w:sz w:val="28"/>
          <w:szCs w:val="28"/>
        </w:rPr>
        <w:t>3.8.3 Reading the Dashboard</w:t>
      </w:r>
      <w:bookmarkEnd w:id="65"/>
    </w:p>
    <w:p w14:paraId="0F26C8C3" w14:textId="77777777" w:rsidR="00BA537D" w:rsidRPr="0044129C" w:rsidRDefault="00BA537D" w:rsidP="00BA537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High Z + High B10: Signals that challenge </w:t>
      </w:r>
      <w:proofErr w:type="spellStart"/>
      <w:r w:rsidRPr="0044129C">
        <w:rPr>
          <w:rFonts w:ascii="Times New Roman" w:eastAsia="Times New Roman" w:hAnsi="Times New Roman" w:cs="Times New Roman"/>
          <w:sz w:val="28"/>
          <w:szCs w:val="28"/>
        </w:rPr>
        <w:t>λCDM</w:t>
      </w:r>
      <w:proofErr w:type="spellEnd"/>
      <w:r w:rsidRPr="0044129C">
        <w:rPr>
          <w:rFonts w:ascii="Times New Roman" w:eastAsia="Times New Roman" w:hAnsi="Times New Roman" w:cs="Times New Roman"/>
          <w:sz w:val="28"/>
          <w:szCs w:val="28"/>
        </w:rPr>
        <w:t xml:space="preserve"> and prefer URCM</w:t>
      </w:r>
    </w:p>
    <w:p w14:paraId="5DF09E0F" w14:textId="77777777" w:rsidR="00BA537D" w:rsidRPr="0044129C" w:rsidRDefault="00BA537D" w:rsidP="00BA537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High DL + Mid Z: Strong in simulation, weak in empirical tension</w:t>
      </w:r>
    </w:p>
    <w:p w14:paraId="72EC7F49" w14:textId="77777777" w:rsidR="00BA537D" w:rsidRPr="0044129C" w:rsidRDefault="00BA537D" w:rsidP="00BA537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Green / Seen: Empirically grounded; most urgent to develop further</w:t>
      </w:r>
    </w:p>
    <w:p w14:paraId="75DC0B8D"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The dashboard functions not as proof, but as a falsifiability ledger: a dynamic audit of what has been predicted, what has appeared, and what remains unverified.</w:t>
      </w:r>
    </w:p>
    <w:p w14:paraId="15B42021"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6" w:name="_Toc205235789"/>
      <w:r w:rsidRPr="0044129C">
        <w:rPr>
          <w:rFonts w:ascii="Times New Roman" w:eastAsia="Times New Roman" w:hAnsi="Times New Roman" w:cs="Times New Roman"/>
          <w:sz w:val="28"/>
          <w:szCs w:val="28"/>
        </w:rPr>
        <w:t>3.8.4 Statistical Gatekeeping</w:t>
      </w:r>
      <w:bookmarkEnd w:id="66"/>
    </w:p>
    <w:p w14:paraId="3A4147DD"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Threshold guidance:</w:t>
      </w:r>
    </w:p>
    <w:p w14:paraId="756EB3C3" w14:textId="77777777" w:rsidR="00BA537D" w:rsidRPr="0044129C" w:rsidRDefault="00BA537D" w:rsidP="00BA537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Z &gt; 3 = statistically strong anomaly</w:t>
      </w:r>
    </w:p>
    <w:p w14:paraId="32F32ECF" w14:textId="77777777" w:rsidR="00BA537D" w:rsidRPr="0044129C" w:rsidRDefault="00BA537D" w:rsidP="00BA537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B10 &gt; 10 = strong Bayesian support</w:t>
      </w:r>
    </w:p>
    <w:p w14:paraId="3657957D" w14:textId="77777777" w:rsidR="00BA537D" w:rsidRPr="0044129C" w:rsidRDefault="00BA537D" w:rsidP="00BA537D">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DL &gt; 50% = repeatable within URCM simulations</w:t>
      </w:r>
    </w:p>
    <w:p w14:paraId="590EB187"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These thresholds are not fixed—they adapt based on simulation class, observational domain, and operator entanglement.</w:t>
      </w:r>
    </w:p>
    <w:p w14:paraId="23BD6F12"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7" w:name="_Toc205235790"/>
      <w:r w:rsidRPr="0044129C">
        <w:rPr>
          <w:rFonts w:ascii="Times New Roman" w:eastAsia="Times New Roman" w:hAnsi="Times New Roman" w:cs="Times New Roman"/>
          <w:sz w:val="28"/>
          <w:szCs w:val="28"/>
        </w:rPr>
        <w:t>3.8.5 The Role of the Dashboard</w:t>
      </w:r>
      <w:bookmarkEnd w:id="67"/>
    </w:p>
    <w:p w14:paraId="355AD603"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 URCM Validation Dashboard is not a scoreboard. It is a navigational compass. It shows where URCM leads, where </w:t>
      </w:r>
      <w:proofErr w:type="spellStart"/>
      <w:r w:rsidRPr="0044129C">
        <w:rPr>
          <w:rFonts w:ascii="Times New Roman" w:eastAsia="Times New Roman" w:hAnsi="Times New Roman" w:cs="Times New Roman"/>
          <w:sz w:val="28"/>
          <w:szCs w:val="28"/>
        </w:rPr>
        <w:t>λCDM</w:t>
      </w:r>
      <w:proofErr w:type="spellEnd"/>
      <w:r w:rsidRPr="0044129C">
        <w:rPr>
          <w:rFonts w:ascii="Times New Roman" w:eastAsia="Times New Roman" w:hAnsi="Times New Roman" w:cs="Times New Roman"/>
          <w:sz w:val="28"/>
          <w:szCs w:val="28"/>
        </w:rPr>
        <w:t xml:space="preserve"> holds, and where nature may surprise us. It quantifies recursive theory against a sky of data.</w:t>
      </w:r>
    </w:p>
    <w:p w14:paraId="78D10E13"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It is how theory remembers.</w:t>
      </w:r>
    </w:p>
    <w:p w14:paraId="7D767968"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6399AA71" w14:textId="77777777" w:rsidR="00BA537D" w:rsidRPr="0044129C" w:rsidRDefault="00BA537D" w:rsidP="00BA537D">
      <w:pPr>
        <w:pStyle w:val="Heading2"/>
        <w:rPr>
          <w:rFonts w:ascii="Times New Roman" w:hAnsi="Times New Roman" w:cs="Times New Roman"/>
          <w:b w:val="0"/>
          <w:bCs w:val="0"/>
          <w:sz w:val="28"/>
          <w:szCs w:val="28"/>
        </w:rPr>
      </w:pPr>
      <w:bookmarkStart w:id="68" w:name="_Toc205235791"/>
      <w:r w:rsidRPr="0044129C">
        <w:rPr>
          <w:rFonts w:ascii="Times New Roman" w:hAnsi="Times New Roman" w:cs="Times New Roman"/>
          <w:b w:val="0"/>
          <w:bCs w:val="0"/>
          <w:sz w:val="28"/>
          <w:szCs w:val="28"/>
        </w:rPr>
        <w:t>Chapter 3.9 – Future Missions: CMB-S4, LISA, JWST, and Recursive Detection</w:t>
      </w:r>
      <w:bookmarkEnd w:id="68"/>
    </w:p>
    <w:p w14:paraId="192C9E13"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 next generation of observatories brings URCM’s empirical predictions within reach. Each mission—whether targeting primordial light, relic particles, gravitational waves, or early galaxies—offers unique windows </w:t>
      </w:r>
      <w:r w:rsidRPr="0044129C">
        <w:rPr>
          <w:rFonts w:ascii="Times New Roman" w:eastAsia="Times New Roman" w:hAnsi="Times New Roman" w:cs="Times New Roman"/>
          <w:sz w:val="28"/>
          <w:szCs w:val="28"/>
        </w:rPr>
        <w:lastRenderedPageBreak/>
        <w:t>onto operator-linked recursion signatures. This chapter outlines the missions most likely to detect URCM-aligned anomalies, and how those detections might manifest.</w:t>
      </w:r>
    </w:p>
    <w:p w14:paraId="5FB8FD64"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69" w:name="_Toc205235792"/>
      <w:r w:rsidRPr="0044129C">
        <w:rPr>
          <w:rFonts w:ascii="Times New Roman" w:eastAsia="Times New Roman" w:hAnsi="Times New Roman" w:cs="Times New Roman"/>
          <w:sz w:val="28"/>
          <w:szCs w:val="28"/>
        </w:rPr>
        <w:t>3.9.1 CMB-S4: High-Fidelity Microwave Residuals</w:t>
      </w:r>
      <w:bookmarkEnd w:id="69"/>
    </w:p>
    <w:p w14:paraId="56DDD1E6"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CMB-S4 will deliver the most sensitive measurements of temperature and </w:t>
      </w:r>
      <w:proofErr w:type="spellStart"/>
      <w:r w:rsidRPr="0044129C">
        <w:rPr>
          <w:rFonts w:ascii="Times New Roman" w:eastAsia="Times New Roman" w:hAnsi="Times New Roman" w:cs="Times New Roman"/>
          <w:sz w:val="28"/>
          <w:szCs w:val="28"/>
        </w:rPr>
        <w:t>polarisation</w:t>
      </w:r>
      <w:proofErr w:type="spellEnd"/>
      <w:r w:rsidRPr="0044129C">
        <w:rPr>
          <w:rFonts w:ascii="Times New Roman" w:eastAsia="Times New Roman" w:hAnsi="Times New Roman" w:cs="Times New Roman"/>
          <w:sz w:val="28"/>
          <w:szCs w:val="28"/>
        </w:rPr>
        <w:t xml:space="preserve"> anisotropies to date. URCM-predicted signals target:</w:t>
      </w:r>
    </w:p>
    <w:p w14:paraId="16CA45F7" w14:textId="77777777" w:rsidR="00BA537D" w:rsidRPr="0044129C" w:rsidRDefault="00BA537D" w:rsidP="00BA537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Entropy Skew (</w:t>
      </w:r>
      <w:proofErr w:type="spellStart"/>
      <w:r w:rsidRPr="0044129C">
        <w:rPr>
          <w:rFonts w:ascii="Times New Roman" w:eastAsia="Times New Roman" w:hAnsi="Times New Roman" w:cs="Times New Roman"/>
          <w:sz w:val="28"/>
          <w:szCs w:val="28"/>
        </w:rPr>
        <w:t>SeS_e</w:t>
      </w:r>
      <w:proofErr w:type="spellEnd"/>
      <w:r w:rsidRPr="0044129C">
        <w:rPr>
          <w:rFonts w:ascii="Times New Roman" w:eastAsia="Times New Roman" w:hAnsi="Times New Roman" w:cs="Times New Roman"/>
          <w:sz w:val="28"/>
          <w:szCs w:val="28"/>
        </w:rPr>
        <w:t>): Detectable in large-angle temperature maps</w:t>
      </w:r>
    </w:p>
    <w:p w14:paraId="68EACD4D" w14:textId="77777777" w:rsidR="00BA537D" w:rsidRPr="0044129C" w:rsidRDefault="00BA537D" w:rsidP="00BA537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Low-ℓ\ell Suppression: Enhanced resolution of quadrupole/</w:t>
      </w:r>
      <w:proofErr w:type="spellStart"/>
      <w:r w:rsidRPr="0044129C">
        <w:rPr>
          <w:rFonts w:ascii="Times New Roman" w:eastAsia="Times New Roman" w:hAnsi="Times New Roman" w:cs="Times New Roman"/>
          <w:sz w:val="28"/>
          <w:szCs w:val="28"/>
        </w:rPr>
        <w:t>octopole</w:t>
      </w:r>
      <w:proofErr w:type="spellEnd"/>
      <w:r w:rsidRPr="0044129C">
        <w:rPr>
          <w:rFonts w:ascii="Times New Roman" w:eastAsia="Times New Roman" w:hAnsi="Times New Roman" w:cs="Times New Roman"/>
          <w:sz w:val="28"/>
          <w:szCs w:val="28"/>
        </w:rPr>
        <w:t xml:space="preserve"> deficits</w:t>
      </w:r>
    </w:p>
    <w:p w14:paraId="12D2E222" w14:textId="77777777" w:rsidR="00BA537D" w:rsidRPr="0044129C" w:rsidRDefault="00BA537D" w:rsidP="00BA537D">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PNRC and RAC: Recursion echo patterns in filtered residual spectra</w:t>
      </w:r>
    </w:p>
    <w:p w14:paraId="3F3A000D" w14:textId="77777777" w:rsidR="00BA537D" w:rsidRPr="0044129C" w:rsidRDefault="00BA537D" w:rsidP="00BA537D">
      <w:pPr>
        <w:numPr>
          <w:ilvl w:val="0"/>
          <w:numId w:val="21"/>
        </w:numPr>
        <w:spacing w:before="100" w:beforeAutospacing="1" w:after="100" w:afterAutospacing="1" w:line="240" w:lineRule="auto"/>
        <w:rPr>
          <w:rFonts w:ascii="Times New Roman" w:eastAsia="Times New Roman" w:hAnsi="Times New Roman" w:cs="Times New Roman"/>
          <w:sz w:val="28"/>
          <w:szCs w:val="28"/>
        </w:rPr>
      </w:pPr>
      <w:proofErr w:type="spellStart"/>
      <w:r w:rsidRPr="0044129C">
        <w:rPr>
          <w:rFonts w:ascii="Times New Roman" w:eastAsia="Times New Roman" w:hAnsi="Times New Roman" w:cs="Times New Roman"/>
          <w:sz w:val="28"/>
          <w:szCs w:val="28"/>
        </w:rPr>
        <w:t>Polarisation</w:t>
      </w:r>
      <w:proofErr w:type="spellEnd"/>
      <w:r w:rsidRPr="0044129C">
        <w:rPr>
          <w:rFonts w:ascii="Times New Roman" w:eastAsia="Times New Roman" w:hAnsi="Times New Roman" w:cs="Times New Roman"/>
          <w:sz w:val="28"/>
          <w:szCs w:val="28"/>
        </w:rPr>
        <w:t xml:space="preserve"> Echo Locking: TE/EE mode phase skew alignment with bounce-cycle periodicity</w:t>
      </w:r>
    </w:p>
    <w:p w14:paraId="2F20DA6D"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Targeted URCM metrics: </w:t>
      </w:r>
      <w:proofErr w:type="spellStart"/>
      <w:r w:rsidRPr="0044129C">
        <w:rPr>
          <w:rFonts w:ascii="Times New Roman" w:eastAsia="Times New Roman" w:hAnsi="Times New Roman" w:cs="Times New Roman"/>
          <w:sz w:val="28"/>
          <w:szCs w:val="28"/>
        </w:rPr>
        <w:t>SeS_e</w:t>
      </w:r>
      <w:proofErr w:type="spellEnd"/>
      <w:r w:rsidRPr="0044129C">
        <w:rPr>
          <w:rFonts w:ascii="Times New Roman" w:eastAsia="Times New Roman" w:hAnsi="Times New Roman" w:cs="Times New Roman"/>
          <w:sz w:val="28"/>
          <w:szCs w:val="28"/>
        </w:rPr>
        <w:t>, ΔCℓ2\Delta C_\ell^2, Lℓ\</w:t>
      </w:r>
      <w:proofErr w:type="spellStart"/>
      <w:r w:rsidRPr="0044129C">
        <w:rPr>
          <w:rFonts w:ascii="Times New Roman" w:eastAsia="Times New Roman" w:hAnsi="Times New Roman" w:cs="Times New Roman"/>
          <w:sz w:val="28"/>
          <w:szCs w:val="28"/>
        </w:rPr>
        <w:t>ellSM</w:t>
      </w:r>
      <w:proofErr w:type="spellEnd"/>
      <w:r w:rsidRPr="0044129C">
        <w:rPr>
          <w:rFonts w:ascii="Times New Roman" w:eastAsia="Times New Roman" w:hAnsi="Times New Roman" w:cs="Times New Roman"/>
          <w:sz w:val="28"/>
          <w:szCs w:val="28"/>
        </w:rPr>
        <w:t>, RMI</w:t>
      </w:r>
    </w:p>
    <w:p w14:paraId="1A684A10"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0" w:name="_Toc205235793"/>
      <w:r w:rsidRPr="0044129C">
        <w:rPr>
          <w:rFonts w:ascii="Times New Roman" w:eastAsia="Times New Roman" w:hAnsi="Times New Roman" w:cs="Times New Roman"/>
          <w:sz w:val="28"/>
          <w:szCs w:val="28"/>
        </w:rPr>
        <w:t>3.9.2 LISA: Gravitational Memory from Prior Cycles</w:t>
      </w:r>
      <w:bookmarkEnd w:id="70"/>
    </w:p>
    <w:p w14:paraId="2DEDFFB6"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 Laser Interferometer Space Antenna (LISA) will probe gravitational waves in the </w:t>
      </w:r>
      <w:proofErr w:type="spellStart"/>
      <w:r w:rsidRPr="0044129C">
        <w:rPr>
          <w:rFonts w:ascii="Times New Roman" w:eastAsia="Times New Roman" w:hAnsi="Times New Roman" w:cs="Times New Roman"/>
          <w:sz w:val="28"/>
          <w:szCs w:val="28"/>
        </w:rPr>
        <w:t>mHz</w:t>
      </w:r>
      <w:proofErr w:type="spellEnd"/>
      <w:r w:rsidRPr="0044129C">
        <w:rPr>
          <w:rFonts w:ascii="Times New Roman" w:eastAsia="Times New Roman" w:hAnsi="Times New Roman" w:cs="Times New Roman"/>
          <w:sz w:val="28"/>
          <w:szCs w:val="28"/>
        </w:rPr>
        <w:t xml:space="preserve"> regime. URCM predicts:</w:t>
      </w:r>
    </w:p>
    <w:p w14:paraId="1E77AFED" w14:textId="77777777" w:rsidR="00BA537D" w:rsidRPr="0044129C" w:rsidRDefault="00BA537D" w:rsidP="00BA537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Phase-locked sub-horizon memory signals: Weak, repeating patterns in stochastic gravitational wave background (SGWB)</w:t>
      </w:r>
    </w:p>
    <w:p w14:paraId="70A4E386" w14:textId="77777777" w:rsidR="00BA537D" w:rsidRPr="0044129C" w:rsidRDefault="00BA537D" w:rsidP="00BA537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Residual echo autocorrelations: Indicative of bounce-phase coherence</w:t>
      </w:r>
    </w:p>
    <w:p w14:paraId="00B97003" w14:textId="77777777" w:rsidR="00BA537D" w:rsidRPr="0044129C" w:rsidRDefault="00BA537D" w:rsidP="00BA537D">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Meta-time drift in merger signals: Recursive timing offset from entropic gradients</w:t>
      </w:r>
    </w:p>
    <w:p w14:paraId="650ADEF5"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Targeted URCM metrics: GW echo RAC, spectral inflection signatures, entropy-phase lag drift</w:t>
      </w:r>
    </w:p>
    <w:p w14:paraId="6D183BDD"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1" w:name="_Toc205235794"/>
      <w:r w:rsidRPr="0044129C">
        <w:rPr>
          <w:rFonts w:ascii="Times New Roman" w:eastAsia="Times New Roman" w:hAnsi="Times New Roman" w:cs="Times New Roman"/>
          <w:sz w:val="28"/>
          <w:szCs w:val="28"/>
        </w:rPr>
        <w:t>3.9.3 JWST: Low-Entropy Structures at High Redshift</w:t>
      </w:r>
      <w:bookmarkEnd w:id="71"/>
    </w:p>
    <w:p w14:paraId="55BD70F0"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URCM postulates that early galaxies retain suppressed entropy from pre-bounce states. JWST can test:</w:t>
      </w:r>
    </w:p>
    <w:p w14:paraId="5FA29781" w14:textId="77777777" w:rsidR="00BA537D" w:rsidRPr="0044129C" w:rsidRDefault="00BA537D" w:rsidP="00BA537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Star formation in anomalously cold z &gt; 10 galaxies</w:t>
      </w:r>
    </w:p>
    <w:p w14:paraId="7B9B146A" w14:textId="77777777" w:rsidR="00BA537D" w:rsidRPr="0044129C" w:rsidRDefault="00BA537D" w:rsidP="00BA537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Entropy gradient discontinuities in early structure growth</w:t>
      </w:r>
    </w:p>
    <w:p w14:paraId="076B1D93" w14:textId="77777777" w:rsidR="00BA537D" w:rsidRPr="0044129C" w:rsidRDefault="00BA537D" w:rsidP="00BA537D">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Dark matter distribution asymmetry linked to </w:t>
      </w:r>
      <w:proofErr w:type="spellStart"/>
      <w:r w:rsidRPr="0044129C">
        <w:rPr>
          <w:rFonts w:ascii="Times New Roman" w:eastAsia="Times New Roman" w:hAnsi="Times New Roman" w:cs="Times New Roman"/>
          <w:sz w:val="28"/>
          <w:szCs w:val="28"/>
        </w:rPr>
        <w:t>C^fix</w:t>
      </w:r>
      <w:proofErr w:type="spellEnd"/>
      <w:r w:rsidRPr="0044129C">
        <w:rPr>
          <w:rFonts w:ascii="Times New Roman" w:eastAsia="Times New Roman" w:hAnsi="Times New Roman" w:cs="Times New Roman"/>
          <w:sz w:val="28"/>
          <w:szCs w:val="28"/>
        </w:rPr>
        <w:t>\hat{C}_{\text{fix}}</w:t>
      </w:r>
    </w:p>
    <w:p w14:paraId="335A35A5"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Targeted URCM metrics: SFR/entropy mismatch, halo-core bias, cosmic shear entropy skew</w:t>
      </w:r>
    </w:p>
    <w:p w14:paraId="26C8B8FC"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2" w:name="_Toc205235795"/>
      <w:r w:rsidRPr="0044129C">
        <w:rPr>
          <w:rFonts w:ascii="Times New Roman" w:eastAsia="Times New Roman" w:hAnsi="Times New Roman" w:cs="Times New Roman"/>
          <w:sz w:val="28"/>
          <w:szCs w:val="28"/>
        </w:rPr>
        <w:t>3.9.4 Other Platforms and Networks</w:t>
      </w:r>
      <w:bookmarkEnd w:id="72"/>
    </w:p>
    <w:p w14:paraId="7D6D5E4E" w14:textId="77777777" w:rsidR="00BA537D" w:rsidRPr="0044129C" w:rsidRDefault="00BA537D" w:rsidP="00BA5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SKA: Constrain PBH lensing asymmetries and entropy-aligned mass functions</w:t>
      </w:r>
    </w:p>
    <w:p w14:paraId="67C7D078" w14:textId="77777777" w:rsidR="00BA537D" w:rsidRPr="0044129C" w:rsidRDefault="00BA537D" w:rsidP="00BA5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DUNE/PTOLEMY: Probe neutrino phase-skew and mass-state drift</w:t>
      </w:r>
    </w:p>
    <w:p w14:paraId="7795686D" w14:textId="77777777" w:rsidR="00BA537D" w:rsidRPr="0044129C" w:rsidRDefault="00BA537D" w:rsidP="00BA5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LNE-SYRTE/NIST-JILA: Test for recursive phase drift in clock networks</w:t>
      </w:r>
    </w:p>
    <w:p w14:paraId="39D41FD3" w14:textId="77777777" w:rsidR="00BA537D" w:rsidRPr="0044129C" w:rsidRDefault="00BA537D" w:rsidP="00BA537D">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CTA: Detect TeV PBH spectral steps from remnant echoes</w:t>
      </w:r>
    </w:p>
    <w:p w14:paraId="19D5AFCE"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3" w:name="_Toc205235796"/>
      <w:r w:rsidRPr="0044129C">
        <w:rPr>
          <w:rFonts w:ascii="Times New Roman" w:eastAsia="Times New Roman" w:hAnsi="Times New Roman" w:cs="Times New Roman"/>
          <w:sz w:val="28"/>
          <w:szCs w:val="28"/>
        </w:rPr>
        <w:t>3.9.5 Cross-Mission Correlation Strategy</w:t>
      </w:r>
      <w:bookmarkEnd w:id="73"/>
    </w:p>
    <w:p w14:paraId="35C6369F"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URCM predicts multi-domain signature coherence. The strongest empirical case arises when:</w:t>
      </w:r>
    </w:p>
    <w:p w14:paraId="102A41DD" w14:textId="77777777" w:rsidR="00BA537D" w:rsidRPr="0044129C" w:rsidRDefault="00BA537D" w:rsidP="00BA5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An entropy skew is seen in CMB </w:t>
      </w:r>
      <w:proofErr w:type="spellStart"/>
      <w:r w:rsidRPr="0044129C">
        <w:rPr>
          <w:rFonts w:ascii="Times New Roman" w:eastAsia="Times New Roman" w:hAnsi="Times New Roman" w:cs="Times New Roman"/>
          <w:sz w:val="28"/>
          <w:szCs w:val="28"/>
        </w:rPr>
        <w:t>polarisation</w:t>
      </w:r>
      <w:proofErr w:type="spellEnd"/>
      <w:r w:rsidRPr="0044129C">
        <w:rPr>
          <w:rFonts w:ascii="Times New Roman" w:eastAsia="Times New Roman" w:hAnsi="Times New Roman" w:cs="Times New Roman"/>
          <w:sz w:val="28"/>
          <w:szCs w:val="28"/>
        </w:rPr>
        <w:t xml:space="preserve"> (CMB-S4)</w:t>
      </w:r>
    </w:p>
    <w:p w14:paraId="402D756E" w14:textId="77777777" w:rsidR="00BA537D" w:rsidRPr="0044129C" w:rsidRDefault="00BA537D" w:rsidP="00BA5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And a neutrino mass skew is found in DUNE</w:t>
      </w:r>
    </w:p>
    <w:p w14:paraId="2AFED501" w14:textId="77777777" w:rsidR="00BA537D" w:rsidRPr="0044129C" w:rsidRDefault="00BA537D" w:rsidP="00BA537D">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And PBH remnant echo bursts match CTA timing windows</w:t>
      </w:r>
    </w:p>
    <w:p w14:paraId="0D3E4B40"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Cross-detection elevates the signal above noise, enabling a falsifiable profile that spans physical scales and instruments.</w:t>
      </w:r>
    </w:p>
    <w:p w14:paraId="29D99F75"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4" w:name="_Toc205235797"/>
      <w:r w:rsidRPr="0044129C">
        <w:rPr>
          <w:rFonts w:ascii="Times New Roman" w:eastAsia="Times New Roman" w:hAnsi="Times New Roman" w:cs="Times New Roman"/>
          <w:sz w:val="28"/>
          <w:szCs w:val="28"/>
        </w:rPr>
        <w:t>3.9.6 Implication</w:t>
      </w:r>
      <w:bookmarkEnd w:id="74"/>
    </w:p>
    <w:p w14:paraId="1CC710BD"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URCM is not waiting on one experiment. It is spread across a constellation of instruments. Like its subject, it is recursive in structure and distributed in effect.</w:t>
      </w:r>
    </w:p>
    <w:p w14:paraId="1BD9F635"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Where standard cosmology seeks unification in simplification, URCM seeks it in structure. With each mission, another echo might be caught.</w:t>
      </w:r>
    </w:p>
    <w:p w14:paraId="13C7170A"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And one day soon, the recursion might echo back.</w:t>
      </w:r>
    </w:p>
    <w:p w14:paraId="1C524668" w14:textId="77777777" w:rsidR="005D01C9" w:rsidRPr="0044129C" w:rsidRDefault="005D01C9" w:rsidP="005D01C9">
      <w:pPr>
        <w:pStyle w:val="ListParagraph"/>
        <w:rPr>
          <w:rFonts w:ascii="Times New Roman" w:hAnsi="Times New Roman" w:cs="Times New Roman"/>
          <w:sz w:val="28"/>
          <w:szCs w:val="28"/>
        </w:rPr>
      </w:pPr>
    </w:p>
    <w:p w14:paraId="74B3445B" w14:textId="77777777" w:rsidR="005D01C9" w:rsidRPr="0044129C" w:rsidRDefault="005D01C9" w:rsidP="005D01C9">
      <w:pPr>
        <w:pStyle w:val="ListNumber"/>
        <w:numPr>
          <w:ilvl w:val="0"/>
          <w:numId w:val="0"/>
        </w:numPr>
        <w:ind w:left="360"/>
        <w:rPr>
          <w:rFonts w:ascii="Times New Roman" w:hAnsi="Times New Roman" w:cs="Times New Roman"/>
          <w:sz w:val="28"/>
          <w:szCs w:val="28"/>
        </w:rPr>
      </w:pPr>
    </w:p>
    <w:p w14:paraId="5651E9C8"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Chapter 3.10 – Empirical Summary: The Recursion We Can See</w:t>
      </w:r>
    </w:p>
    <w:p w14:paraId="1F828968"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Across the empirical span of this chapter set, we have tested the Unified Recursive Cosmological Model not as metaphor, but as mechanism. The simulations, operator outputs, anomaly patterns, and instrument alignments now collectively define an emerging contour: a recursion not just imagined, but detectable.</w:t>
      </w:r>
    </w:p>
    <w:p w14:paraId="6DDE15E6"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5" w:name="_Toc205235798"/>
      <w:r w:rsidRPr="0044129C">
        <w:rPr>
          <w:rFonts w:ascii="Times New Roman" w:eastAsia="Times New Roman" w:hAnsi="Times New Roman" w:cs="Times New Roman"/>
          <w:sz w:val="28"/>
          <w:szCs w:val="28"/>
        </w:rPr>
        <w:t>3.10.1 Summary of Strongest Signals</w:t>
      </w:r>
      <w:bookmarkEnd w:id="75"/>
    </w:p>
    <w:p w14:paraId="7BFAFE74"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 following metrics represent the most URCM-consistent observables, each with high simulation detection rates, </w:t>
      </w:r>
      <w:proofErr w:type="spellStart"/>
      <w:r w:rsidRPr="0044129C">
        <w:rPr>
          <w:rFonts w:ascii="Times New Roman" w:eastAsia="Times New Roman" w:hAnsi="Times New Roman" w:cs="Times New Roman"/>
          <w:sz w:val="28"/>
          <w:szCs w:val="28"/>
        </w:rPr>
        <w:t>favourable</w:t>
      </w:r>
      <w:proofErr w:type="spellEnd"/>
      <w:r w:rsidRPr="0044129C">
        <w:rPr>
          <w:rFonts w:ascii="Times New Roman" w:eastAsia="Times New Roman" w:hAnsi="Times New Roman" w:cs="Times New Roman"/>
          <w:sz w:val="28"/>
          <w:szCs w:val="28"/>
        </w:rPr>
        <w:t xml:space="preserve"> Z-scores, and accessible instrumentation: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1185"/>
        <w:gridCol w:w="1412"/>
        <w:gridCol w:w="920"/>
        <w:gridCol w:w="2269"/>
      </w:tblGrid>
      <w:tr w:rsidR="00BA537D" w:rsidRPr="0044129C" w14:paraId="056D7459" w14:textId="77777777" w:rsidTr="00BA537D">
        <w:trPr>
          <w:tblHeader/>
          <w:tblCellSpacing w:w="15" w:type="dxa"/>
        </w:trPr>
        <w:tc>
          <w:tcPr>
            <w:tcW w:w="0" w:type="auto"/>
            <w:vAlign w:val="center"/>
            <w:hideMark/>
          </w:tcPr>
          <w:p w14:paraId="6700A98A"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Metric</w:t>
            </w:r>
          </w:p>
        </w:tc>
        <w:tc>
          <w:tcPr>
            <w:tcW w:w="0" w:type="auto"/>
            <w:vAlign w:val="center"/>
            <w:hideMark/>
          </w:tcPr>
          <w:p w14:paraId="1F7507A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Domain</w:t>
            </w:r>
          </w:p>
        </w:tc>
        <w:tc>
          <w:tcPr>
            <w:tcW w:w="0" w:type="auto"/>
            <w:vAlign w:val="center"/>
            <w:hideMark/>
          </w:tcPr>
          <w:p w14:paraId="67B3301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Sim DL (%)</w:t>
            </w:r>
          </w:p>
        </w:tc>
        <w:tc>
          <w:tcPr>
            <w:tcW w:w="0" w:type="auto"/>
            <w:vAlign w:val="center"/>
            <w:hideMark/>
          </w:tcPr>
          <w:p w14:paraId="6048B274"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Z-score</w:t>
            </w:r>
          </w:p>
        </w:tc>
        <w:tc>
          <w:tcPr>
            <w:tcW w:w="0" w:type="auto"/>
            <w:vAlign w:val="center"/>
            <w:hideMark/>
          </w:tcPr>
          <w:p w14:paraId="5FF2ECA6" w14:textId="77777777" w:rsidR="00BA537D" w:rsidRPr="0044129C" w:rsidRDefault="00BA537D" w:rsidP="00BA537D">
            <w:pPr>
              <w:spacing w:after="0" w:line="240" w:lineRule="auto"/>
              <w:jc w:val="center"/>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Detection Status</w:t>
            </w:r>
          </w:p>
        </w:tc>
      </w:tr>
      <w:tr w:rsidR="00BA537D" w:rsidRPr="0044129C" w14:paraId="76C89E26" w14:textId="77777777" w:rsidTr="00BA537D">
        <w:trPr>
          <w:tblCellSpacing w:w="15" w:type="dxa"/>
        </w:trPr>
        <w:tc>
          <w:tcPr>
            <w:tcW w:w="0" w:type="auto"/>
            <w:vAlign w:val="center"/>
            <w:hideMark/>
          </w:tcPr>
          <w:p w14:paraId="53153E3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Entropy Skew (Sₑ)</w:t>
            </w:r>
          </w:p>
        </w:tc>
        <w:tc>
          <w:tcPr>
            <w:tcW w:w="0" w:type="auto"/>
            <w:vAlign w:val="center"/>
            <w:hideMark/>
          </w:tcPr>
          <w:p w14:paraId="7100B38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42F4ED7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91.4</w:t>
            </w:r>
          </w:p>
        </w:tc>
        <w:tc>
          <w:tcPr>
            <w:tcW w:w="0" w:type="auto"/>
            <w:vAlign w:val="center"/>
            <w:hideMark/>
          </w:tcPr>
          <w:p w14:paraId="4946750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3.25</w:t>
            </w:r>
          </w:p>
        </w:tc>
        <w:tc>
          <w:tcPr>
            <w:tcW w:w="0" w:type="auto"/>
            <w:vAlign w:val="center"/>
            <w:hideMark/>
          </w:tcPr>
          <w:p w14:paraId="2F053B8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Confirmed (Planck)</w:t>
            </w:r>
          </w:p>
        </w:tc>
      </w:tr>
      <w:tr w:rsidR="00BA537D" w:rsidRPr="0044129C" w14:paraId="631A0388" w14:textId="77777777" w:rsidTr="00BA537D">
        <w:trPr>
          <w:tblCellSpacing w:w="15" w:type="dxa"/>
        </w:trPr>
        <w:tc>
          <w:tcPr>
            <w:tcW w:w="0" w:type="auto"/>
            <w:vAlign w:val="center"/>
            <w:hideMark/>
          </w:tcPr>
          <w:p w14:paraId="0968134A"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Low-ℓ Suppression</w:t>
            </w:r>
          </w:p>
        </w:tc>
        <w:tc>
          <w:tcPr>
            <w:tcW w:w="0" w:type="auto"/>
            <w:vAlign w:val="center"/>
            <w:hideMark/>
          </w:tcPr>
          <w:p w14:paraId="78B8BE8B"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CMB</w:t>
            </w:r>
          </w:p>
        </w:tc>
        <w:tc>
          <w:tcPr>
            <w:tcW w:w="0" w:type="auto"/>
            <w:vAlign w:val="center"/>
            <w:hideMark/>
          </w:tcPr>
          <w:p w14:paraId="6272D155"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74.3</w:t>
            </w:r>
          </w:p>
        </w:tc>
        <w:tc>
          <w:tcPr>
            <w:tcW w:w="0" w:type="auto"/>
            <w:vAlign w:val="center"/>
            <w:hideMark/>
          </w:tcPr>
          <w:p w14:paraId="69D5870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3.88</w:t>
            </w:r>
          </w:p>
        </w:tc>
        <w:tc>
          <w:tcPr>
            <w:tcW w:w="0" w:type="auto"/>
            <w:vAlign w:val="center"/>
            <w:hideMark/>
          </w:tcPr>
          <w:p w14:paraId="3FA975D3"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Confirmed (Planck)</w:t>
            </w:r>
          </w:p>
        </w:tc>
      </w:tr>
      <w:tr w:rsidR="00BA537D" w:rsidRPr="0044129C" w14:paraId="6AB1AA73" w14:textId="77777777" w:rsidTr="00BA537D">
        <w:trPr>
          <w:tblCellSpacing w:w="15" w:type="dxa"/>
        </w:trPr>
        <w:tc>
          <w:tcPr>
            <w:tcW w:w="0" w:type="auto"/>
            <w:vAlign w:val="center"/>
            <w:hideMark/>
          </w:tcPr>
          <w:p w14:paraId="7806571D"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Mass-State Skew</w:t>
            </w:r>
          </w:p>
        </w:tc>
        <w:tc>
          <w:tcPr>
            <w:tcW w:w="0" w:type="auto"/>
            <w:vAlign w:val="center"/>
            <w:hideMark/>
          </w:tcPr>
          <w:p w14:paraId="2648E42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Neutrinos</w:t>
            </w:r>
          </w:p>
        </w:tc>
        <w:tc>
          <w:tcPr>
            <w:tcW w:w="0" w:type="auto"/>
            <w:vAlign w:val="center"/>
            <w:hideMark/>
          </w:tcPr>
          <w:p w14:paraId="5565864E"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63.0</w:t>
            </w:r>
          </w:p>
        </w:tc>
        <w:tc>
          <w:tcPr>
            <w:tcW w:w="0" w:type="auto"/>
            <w:vAlign w:val="center"/>
            <w:hideMark/>
          </w:tcPr>
          <w:p w14:paraId="32DE4BE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2.95</w:t>
            </w:r>
          </w:p>
        </w:tc>
        <w:tc>
          <w:tcPr>
            <w:tcW w:w="0" w:type="auto"/>
            <w:vAlign w:val="center"/>
            <w:hideMark/>
          </w:tcPr>
          <w:p w14:paraId="1511E602"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Partial (KATRIN)</w:t>
            </w:r>
          </w:p>
        </w:tc>
      </w:tr>
      <w:tr w:rsidR="00BA537D" w:rsidRPr="0044129C" w14:paraId="6D47258D" w14:textId="77777777" w:rsidTr="00BA537D">
        <w:trPr>
          <w:tblCellSpacing w:w="15" w:type="dxa"/>
        </w:trPr>
        <w:tc>
          <w:tcPr>
            <w:tcW w:w="0" w:type="auto"/>
            <w:vAlign w:val="center"/>
            <w:hideMark/>
          </w:tcPr>
          <w:p w14:paraId="3CE4E1C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 Remnant Flash</w:t>
            </w:r>
          </w:p>
        </w:tc>
        <w:tc>
          <w:tcPr>
            <w:tcW w:w="0" w:type="auto"/>
            <w:vAlign w:val="center"/>
            <w:hideMark/>
          </w:tcPr>
          <w:p w14:paraId="33B7887C"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PBH</w:t>
            </w:r>
          </w:p>
        </w:tc>
        <w:tc>
          <w:tcPr>
            <w:tcW w:w="0" w:type="auto"/>
            <w:vAlign w:val="center"/>
            <w:hideMark/>
          </w:tcPr>
          <w:p w14:paraId="22FBBF1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2EDD7D44"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1.82</w:t>
            </w:r>
          </w:p>
        </w:tc>
        <w:tc>
          <w:tcPr>
            <w:tcW w:w="0" w:type="auto"/>
            <w:vAlign w:val="center"/>
            <w:hideMark/>
          </w:tcPr>
          <w:p w14:paraId="021B52E1"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Tentative (HAWC)</w:t>
            </w:r>
          </w:p>
        </w:tc>
      </w:tr>
      <w:tr w:rsidR="00BA537D" w:rsidRPr="0044129C" w14:paraId="00152467" w14:textId="77777777" w:rsidTr="00BA537D">
        <w:trPr>
          <w:tblCellSpacing w:w="15" w:type="dxa"/>
        </w:trPr>
        <w:tc>
          <w:tcPr>
            <w:tcW w:w="0" w:type="auto"/>
            <w:vAlign w:val="center"/>
            <w:hideMark/>
          </w:tcPr>
          <w:p w14:paraId="5D788BAF"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Clock Decoherence Sync</w:t>
            </w:r>
          </w:p>
        </w:tc>
        <w:tc>
          <w:tcPr>
            <w:tcW w:w="0" w:type="auto"/>
            <w:vAlign w:val="center"/>
            <w:hideMark/>
          </w:tcPr>
          <w:p w14:paraId="749393E9"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Temporal</w:t>
            </w:r>
          </w:p>
        </w:tc>
        <w:tc>
          <w:tcPr>
            <w:tcW w:w="0" w:type="auto"/>
            <w:vAlign w:val="center"/>
            <w:hideMark/>
          </w:tcPr>
          <w:p w14:paraId="5C9E3B9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55.0</w:t>
            </w:r>
          </w:p>
        </w:tc>
        <w:tc>
          <w:tcPr>
            <w:tcW w:w="0" w:type="auto"/>
            <w:vAlign w:val="center"/>
            <w:hideMark/>
          </w:tcPr>
          <w:p w14:paraId="3D610A10"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1.61</w:t>
            </w:r>
          </w:p>
        </w:tc>
        <w:tc>
          <w:tcPr>
            <w:tcW w:w="0" w:type="auto"/>
            <w:vAlign w:val="center"/>
            <w:hideMark/>
          </w:tcPr>
          <w:p w14:paraId="4ECBEB77" w14:textId="77777777" w:rsidR="00BA537D" w:rsidRPr="0044129C" w:rsidRDefault="00BA537D" w:rsidP="00BA537D">
            <w:pPr>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Candidate (NIST)</w:t>
            </w:r>
          </w:p>
        </w:tc>
      </w:tr>
    </w:tbl>
    <w:p w14:paraId="462233AC"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These five signals cross three fundamental observational domains: microwave background structure, particle asymmetry, and quantum-timing drift. Their alignment with URCM simulations suggests recursive structure is not just abstract—it is statistically embodied.</w:t>
      </w:r>
    </w:p>
    <w:p w14:paraId="2925266D"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6" w:name="_Toc205235799"/>
      <w:r w:rsidRPr="0044129C">
        <w:rPr>
          <w:rFonts w:ascii="Times New Roman" w:eastAsia="Times New Roman" w:hAnsi="Times New Roman" w:cs="Times New Roman"/>
          <w:sz w:val="28"/>
          <w:szCs w:val="28"/>
        </w:rPr>
        <w:t>3.10.2 Operator-Instrument Convergence</w:t>
      </w:r>
      <w:bookmarkEnd w:id="76"/>
    </w:p>
    <w:p w14:paraId="113FFC04"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Each of the four core operators maps to a corresponding empirical arena:</w:t>
      </w:r>
    </w:p>
    <w:p w14:paraId="5EB3E5D1" w14:textId="77777777" w:rsidR="00BA537D" w:rsidRPr="0044129C" w:rsidRDefault="00BA537D" w:rsidP="00BA5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P^′\hat{P}' → Projection and observability (e.g., neutrino collapse, clock state resolution)</w:t>
      </w:r>
    </w:p>
    <w:p w14:paraId="36845DE4" w14:textId="77777777" w:rsidR="00BA537D" w:rsidRPr="0044129C" w:rsidRDefault="00BA537D" w:rsidP="00BA537D">
      <w:pPr>
        <w:numPr>
          <w:ilvl w:val="0"/>
          <w:numId w:val="27"/>
        </w:numPr>
        <w:spacing w:before="100" w:beforeAutospacing="1" w:after="100" w:afterAutospacing="1" w:line="240" w:lineRule="auto"/>
        <w:rPr>
          <w:rFonts w:ascii="Times New Roman" w:eastAsia="Times New Roman" w:hAnsi="Times New Roman" w:cs="Times New Roman"/>
          <w:sz w:val="28"/>
          <w:szCs w:val="28"/>
        </w:rPr>
      </w:pPr>
      <w:proofErr w:type="spellStart"/>
      <w:r w:rsidRPr="0044129C">
        <w:rPr>
          <w:rFonts w:ascii="Times New Roman" w:eastAsia="Times New Roman" w:hAnsi="Times New Roman" w:cs="Times New Roman"/>
          <w:sz w:val="28"/>
          <w:szCs w:val="28"/>
        </w:rPr>
        <w:t>T^m</w:t>
      </w:r>
      <w:proofErr w:type="spellEnd"/>
      <w:r w:rsidRPr="0044129C">
        <w:rPr>
          <w:rFonts w:ascii="Times New Roman" w:eastAsia="Times New Roman" w:hAnsi="Times New Roman" w:cs="Times New Roman"/>
          <w:sz w:val="28"/>
          <w:szCs w:val="28"/>
        </w:rPr>
        <w:t>′\hat{T}^{m'} → Temporal asymmetry and entropy slope (e.g., drift metrics, skewness)</w:t>
      </w:r>
    </w:p>
    <w:p w14:paraId="0F12BAF0" w14:textId="77777777" w:rsidR="00BA537D" w:rsidRPr="0044129C" w:rsidRDefault="00BA537D" w:rsidP="00BA5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B^′\hat{B}' → Bounce signatures and </w:t>
      </w:r>
      <w:proofErr w:type="spellStart"/>
      <w:r w:rsidRPr="0044129C">
        <w:rPr>
          <w:rFonts w:ascii="Times New Roman" w:eastAsia="Times New Roman" w:hAnsi="Times New Roman" w:cs="Times New Roman"/>
          <w:sz w:val="28"/>
          <w:szCs w:val="28"/>
        </w:rPr>
        <w:t>reinitialisation</w:t>
      </w:r>
      <w:proofErr w:type="spellEnd"/>
      <w:r w:rsidRPr="0044129C">
        <w:rPr>
          <w:rFonts w:ascii="Times New Roman" w:eastAsia="Times New Roman" w:hAnsi="Times New Roman" w:cs="Times New Roman"/>
          <w:sz w:val="28"/>
          <w:szCs w:val="28"/>
        </w:rPr>
        <w:t xml:space="preserve"> (e.g., PBH reactivation, echo bursts)</w:t>
      </w:r>
    </w:p>
    <w:p w14:paraId="5C9A4B1F" w14:textId="77777777" w:rsidR="00BA537D" w:rsidRPr="0044129C" w:rsidRDefault="00BA537D" w:rsidP="00BA537D">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R^′\hat{R}' → Recursion propagation and memory (e.g., RAC, entropy cycles)</w:t>
      </w:r>
    </w:p>
    <w:p w14:paraId="2640DE79"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Together, they construct a theoretical-to-observational bridge. They tell us not only what to model, but what to measure.</w:t>
      </w:r>
    </w:p>
    <w:p w14:paraId="21A38540"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7" w:name="_Toc205235800"/>
      <w:r w:rsidRPr="0044129C">
        <w:rPr>
          <w:rFonts w:ascii="Times New Roman" w:eastAsia="Times New Roman" w:hAnsi="Times New Roman" w:cs="Times New Roman"/>
          <w:sz w:val="28"/>
          <w:szCs w:val="28"/>
        </w:rPr>
        <w:t>3.10.3 Validation Landscape</w:t>
      </w:r>
      <w:bookmarkEnd w:id="77"/>
    </w:p>
    <w:p w14:paraId="193BB20F"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We divide URCM’s empirical posture into three strata:</w:t>
      </w:r>
    </w:p>
    <w:p w14:paraId="222A99B5" w14:textId="77777777" w:rsidR="00BA537D" w:rsidRPr="0044129C" w:rsidRDefault="00BA537D" w:rsidP="00BA537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Level I – Confirmed Anomalies: Observed deviations (e.g., entropy skew, low-ℓ suppression)</w:t>
      </w:r>
    </w:p>
    <w:p w14:paraId="57576754" w14:textId="77777777" w:rsidR="00BA537D" w:rsidRPr="0044129C" w:rsidRDefault="00BA537D" w:rsidP="00BA537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Level II – Aligned Predictions: Recursion-consistent metrics under active testing (e.g., PBH echoes, neutrino mass skew)</w:t>
      </w:r>
    </w:p>
    <w:p w14:paraId="4F23F2A8" w14:textId="77777777" w:rsidR="00BA537D" w:rsidRPr="0044129C" w:rsidRDefault="00BA537D" w:rsidP="00BA537D">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Level III – Future Targets: Not yet measurable, but </w:t>
      </w:r>
      <w:proofErr w:type="spellStart"/>
      <w:r w:rsidRPr="0044129C">
        <w:rPr>
          <w:rFonts w:ascii="Times New Roman" w:eastAsia="Times New Roman" w:hAnsi="Times New Roman" w:cs="Times New Roman"/>
          <w:sz w:val="28"/>
          <w:szCs w:val="28"/>
        </w:rPr>
        <w:t>simulationally</w:t>
      </w:r>
      <w:proofErr w:type="spellEnd"/>
      <w:r w:rsidRPr="0044129C">
        <w:rPr>
          <w:rFonts w:ascii="Times New Roman" w:eastAsia="Times New Roman" w:hAnsi="Times New Roman" w:cs="Times New Roman"/>
          <w:sz w:val="28"/>
          <w:szCs w:val="28"/>
        </w:rPr>
        <w:t xml:space="preserve"> persistent (e.g., GW echo RAC, entropy-phase drift)</w:t>
      </w:r>
    </w:p>
    <w:p w14:paraId="3120FB83"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This layered view keeps URCM grounded, falsifiable, and forecastable.</w:t>
      </w:r>
    </w:p>
    <w:p w14:paraId="595D9A51" w14:textId="77777777" w:rsidR="00BA537D" w:rsidRPr="0044129C" w:rsidRDefault="00BA537D" w:rsidP="00BA537D">
      <w:pPr>
        <w:spacing w:before="100" w:beforeAutospacing="1" w:after="100" w:afterAutospacing="1" w:line="240" w:lineRule="auto"/>
        <w:outlineLvl w:val="2"/>
        <w:rPr>
          <w:rFonts w:ascii="Times New Roman" w:eastAsia="Times New Roman" w:hAnsi="Times New Roman" w:cs="Times New Roman"/>
          <w:sz w:val="28"/>
          <w:szCs w:val="28"/>
        </w:rPr>
      </w:pPr>
      <w:bookmarkStart w:id="78" w:name="_Toc205235801"/>
      <w:r w:rsidRPr="0044129C">
        <w:rPr>
          <w:rFonts w:ascii="Times New Roman" w:eastAsia="Times New Roman" w:hAnsi="Times New Roman" w:cs="Times New Roman"/>
          <w:sz w:val="28"/>
          <w:szCs w:val="28"/>
        </w:rPr>
        <w:t>3.10.4 From Model to Message</w:t>
      </w:r>
      <w:bookmarkEnd w:id="78"/>
    </w:p>
    <w:p w14:paraId="76F60B6F"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URCM does not override </w:t>
      </w:r>
      <w:proofErr w:type="spellStart"/>
      <w:r w:rsidRPr="0044129C">
        <w:rPr>
          <w:rFonts w:ascii="Times New Roman" w:eastAsia="Times New Roman" w:hAnsi="Times New Roman" w:cs="Times New Roman"/>
          <w:sz w:val="28"/>
          <w:szCs w:val="28"/>
        </w:rPr>
        <w:t>λCDM</w:t>
      </w:r>
      <w:proofErr w:type="spellEnd"/>
      <w:r w:rsidRPr="0044129C">
        <w:rPr>
          <w:rFonts w:ascii="Times New Roman" w:eastAsia="Times New Roman" w:hAnsi="Times New Roman" w:cs="Times New Roman"/>
          <w:sz w:val="28"/>
          <w:szCs w:val="28"/>
        </w:rPr>
        <w:t>. It embeds it recursively. Where standard cosmology ends in smoothing, URCM begins in memory.</w:t>
      </w:r>
    </w:p>
    <w:p w14:paraId="5821A4BF"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The model has spoken. The sky has partially answered.</w:t>
      </w:r>
    </w:p>
    <w:p w14:paraId="1DBA244E"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And in between—operator by operator, metric by metric—a theory that recurses may now be tested in full view.</w:t>
      </w:r>
    </w:p>
    <w:p w14:paraId="090F93EA"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We have moved from speculation to simulation.</w:t>
      </w:r>
    </w:p>
    <w:p w14:paraId="35AA27BD"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From simulation to structure.</w:t>
      </w:r>
    </w:p>
    <w:p w14:paraId="5BC34C2F"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From structure to sky.</w:t>
      </w:r>
    </w:p>
    <w:p w14:paraId="6E4E8EB3" w14:textId="77777777" w:rsidR="00BA537D" w:rsidRPr="0044129C" w:rsidRDefault="00BA537D" w:rsidP="00BA537D">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This is the recursion we can see.</w:t>
      </w:r>
    </w:p>
    <w:p w14:paraId="1560FBC8" w14:textId="77777777" w:rsidR="005D01C9" w:rsidRPr="0044129C" w:rsidRDefault="005D01C9">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sz w:val="28"/>
          <w:szCs w:val="28"/>
        </w:rPr>
        <w:br w:type="page"/>
      </w:r>
    </w:p>
    <w:p w14:paraId="0FD6494A" w14:textId="6A0322F5" w:rsidR="00B45BDE" w:rsidRPr="0044129C" w:rsidRDefault="00000000">
      <w:pPr>
        <w:pStyle w:val="Heading1"/>
        <w:rPr>
          <w:rFonts w:ascii="Times New Roman" w:hAnsi="Times New Roman" w:cs="Times New Roman"/>
          <w:b w:val="0"/>
          <w:bCs w:val="0"/>
        </w:rPr>
      </w:pPr>
      <w:bookmarkStart w:id="79" w:name="_Toc205235802"/>
      <w:r w:rsidRPr="0044129C">
        <w:rPr>
          <w:rFonts w:ascii="Times New Roman" w:hAnsi="Times New Roman" w:cs="Times New Roman"/>
          <w:b w:val="0"/>
          <w:bCs w:val="0"/>
        </w:rPr>
        <w:lastRenderedPageBreak/>
        <w:t>Part II – Formalism: Operators and Ontology</w:t>
      </w:r>
      <w:bookmarkEnd w:id="79"/>
    </w:p>
    <w:p w14:paraId="3647FD0A"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01CD2318" w14:textId="5118CBE6" w:rsidR="00FE462C" w:rsidRPr="0044129C" w:rsidRDefault="00FE462C" w:rsidP="00FE462C">
      <w:pPr>
        <w:pStyle w:val="Heading2"/>
        <w:rPr>
          <w:rFonts w:ascii="Times New Roman" w:hAnsi="Times New Roman" w:cs="Times New Roman"/>
          <w:b w:val="0"/>
          <w:bCs w:val="0"/>
          <w:sz w:val="28"/>
          <w:szCs w:val="28"/>
        </w:rPr>
      </w:pPr>
      <w:bookmarkStart w:id="80" w:name="_Toc205235803"/>
      <w:r w:rsidRPr="0044129C">
        <w:rPr>
          <w:rFonts w:ascii="Times New Roman" w:hAnsi="Times New Roman" w:cs="Times New Roman"/>
          <w:b w:val="0"/>
          <w:bCs w:val="0"/>
          <w:sz w:val="28"/>
          <w:szCs w:val="28"/>
        </w:rPr>
        <w:t>3.11 – Category Theory and Recursive Functors</w:t>
      </w:r>
      <w:bookmarkEnd w:id="80"/>
    </w:p>
    <w:p w14:paraId="35C80AFD"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At its core, the Unified Recursive Cosmological Model (URCM) proposes not just a set of operator rules, but a </w:t>
      </w:r>
      <w:r w:rsidRPr="0044129C">
        <w:rPr>
          <w:rFonts w:ascii="Times New Roman" w:eastAsia="Times New Roman" w:hAnsi="Times New Roman" w:cs="Times New Roman"/>
          <w:i/>
          <w:iCs/>
          <w:sz w:val="28"/>
          <w:szCs w:val="28"/>
        </w:rPr>
        <w:t>syntax</w:t>
      </w:r>
      <w:r w:rsidRPr="0044129C">
        <w:rPr>
          <w:rFonts w:ascii="Times New Roman" w:eastAsia="Times New Roman" w:hAnsi="Times New Roman" w:cs="Times New Roman"/>
          <w:sz w:val="28"/>
          <w:szCs w:val="28"/>
        </w:rPr>
        <w:t xml:space="preserve"> of reality—a framework wherein state evolution, memory, and measurement obey recursive logic encoded in symbolic operations. To understand this from first principles, one must shift from the algebraic to the categorical.</w:t>
      </w:r>
    </w:p>
    <w:p w14:paraId="565A5963"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Category theory offers a universal language for structure-preserving relationships. In URCM, these structures are not merely formal—they are physical. Operators become functors. Recursions become morphisms. And the universe itself may be seen as a functorial evolution over informational objects.</w:t>
      </w:r>
    </w:p>
    <w:p w14:paraId="632414C3"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1" w:name="_Toc205235804"/>
      <w:r w:rsidRPr="0044129C">
        <w:rPr>
          <w:rFonts w:ascii="Times New Roman" w:eastAsia="Times New Roman" w:hAnsi="Times New Roman" w:cs="Times New Roman"/>
          <w:sz w:val="28"/>
          <w:szCs w:val="28"/>
        </w:rPr>
        <w:t>3.11.1 Objects and Morphisms in URCM</w:t>
      </w:r>
      <w:bookmarkEnd w:id="81"/>
    </w:p>
    <w:p w14:paraId="7A3D68F5"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We define URCM's category U\</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 as follows:</w:t>
      </w:r>
    </w:p>
    <w:p w14:paraId="20F08354" w14:textId="77777777" w:rsidR="00FE462C" w:rsidRPr="0044129C" w:rsidRDefault="00FE462C" w:rsidP="00FE462C">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Objects: State spaces </w:t>
      </w:r>
      <w:proofErr w:type="spellStart"/>
      <w:r w:rsidRPr="0044129C">
        <w:rPr>
          <w:rFonts w:ascii="Times New Roman" w:eastAsia="Times New Roman" w:hAnsi="Times New Roman" w:cs="Times New Roman"/>
          <w:sz w:val="28"/>
          <w:szCs w:val="28"/>
        </w:rPr>
        <w:t>Hn</w:t>
      </w:r>
      <w:proofErr w:type="spellEnd"/>
      <w:r w:rsidRPr="0044129C">
        <w:rPr>
          <w:rFonts w:ascii="Times New Roman" w:eastAsia="Times New Roman" w:hAnsi="Times New Roman" w:cs="Times New Roman"/>
          <w:sz w:val="28"/>
          <w:szCs w:val="28"/>
        </w:rPr>
        <w:t>\</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 xml:space="preserve">{H}_n, where each </w:t>
      </w:r>
      <w:proofErr w:type="spellStart"/>
      <w:r w:rsidRPr="0044129C">
        <w:rPr>
          <w:rFonts w:ascii="Times New Roman" w:eastAsia="Times New Roman" w:hAnsi="Times New Roman" w:cs="Times New Roman"/>
          <w:sz w:val="28"/>
          <w:szCs w:val="28"/>
        </w:rPr>
        <w:t>nn</w:t>
      </w:r>
      <w:proofErr w:type="spellEnd"/>
      <w:r w:rsidRPr="0044129C">
        <w:rPr>
          <w:rFonts w:ascii="Times New Roman" w:eastAsia="Times New Roman" w:hAnsi="Times New Roman" w:cs="Times New Roman"/>
          <w:sz w:val="28"/>
          <w:szCs w:val="28"/>
        </w:rPr>
        <w:t xml:space="preserve"> represents a recursion cycle</w:t>
      </w:r>
    </w:p>
    <w:p w14:paraId="45EAFEF6" w14:textId="77777777" w:rsidR="00FE462C" w:rsidRPr="0044129C" w:rsidRDefault="00FE462C" w:rsidP="00FE462C">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Morphisms: Operators R^</w:t>
      </w:r>
      <w:proofErr w:type="gramStart"/>
      <w:r w:rsidRPr="0044129C">
        <w:rPr>
          <w:rFonts w:ascii="Times New Roman" w:eastAsia="Times New Roman" w:hAnsi="Times New Roman" w:cs="Times New Roman"/>
          <w:sz w:val="28"/>
          <w:szCs w:val="28"/>
        </w:rPr>
        <w:t>′,P</w:t>
      </w:r>
      <w:proofErr w:type="gramEnd"/>
      <w:r w:rsidRPr="0044129C">
        <w:rPr>
          <w:rFonts w:ascii="Times New Roman" w:eastAsia="Times New Roman" w:hAnsi="Times New Roman" w:cs="Times New Roman"/>
          <w:sz w:val="28"/>
          <w:szCs w:val="28"/>
        </w:rPr>
        <w:t>^</w:t>
      </w:r>
      <w:proofErr w:type="gramStart"/>
      <w:r w:rsidRPr="0044129C">
        <w:rPr>
          <w:rFonts w:ascii="Times New Roman" w:eastAsia="Times New Roman" w:hAnsi="Times New Roman" w:cs="Times New Roman"/>
          <w:sz w:val="28"/>
          <w:szCs w:val="28"/>
        </w:rPr>
        <w:t>′,</w:t>
      </w:r>
      <w:proofErr w:type="spellStart"/>
      <w:r w:rsidRPr="0044129C">
        <w:rPr>
          <w:rFonts w:ascii="Times New Roman" w:eastAsia="Times New Roman" w:hAnsi="Times New Roman" w:cs="Times New Roman"/>
          <w:sz w:val="28"/>
          <w:szCs w:val="28"/>
        </w:rPr>
        <w:t>T</w:t>
      </w:r>
      <w:proofErr w:type="gramEnd"/>
      <w:r w:rsidRPr="0044129C">
        <w:rPr>
          <w:rFonts w:ascii="Times New Roman" w:eastAsia="Times New Roman" w:hAnsi="Times New Roman" w:cs="Times New Roman"/>
          <w:sz w:val="28"/>
          <w:szCs w:val="28"/>
        </w:rPr>
        <w:t>^m</w:t>
      </w:r>
      <w:proofErr w:type="spellEnd"/>
      <w:proofErr w:type="gramStart"/>
      <w:r w:rsidRPr="0044129C">
        <w:rPr>
          <w:rFonts w:ascii="Times New Roman" w:eastAsia="Times New Roman" w:hAnsi="Times New Roman" w:cs="Times New Roman"/>
          <w:sz w:val="28"/>
          <w:szCs w:val="28"/>
        </w:rPr>
        <w:t>′,B</w:t>
      </w:r>
      <w:proofErr w:type="gramEnd"/>
      <w:r w:rsidRPr="0044129C">
        <w:rPr>
          <w:rFonts w:ascii="Times New Roman" w:eastAsia="Times New Roman" w:hAnsi="Times New Roman" w:cs="Times New Roman"/>
          <w:sz w:val="28"/>
          <w:szCs w:val="28"/>
        </w:rPr>
        <w:t>^′\hat{R}', \hat{P}', \hat{T}^{m'}, \hat{B}', mapping one object (cycle) to the next</w:t>
      </w:r>
    </w:p>
    <w:p w14:paraId="63440E37"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These morphisms are not arbitrary—they are constrained by entropy continuity, observer emergence, and symbolic fixity. The bounce, projection, and temporal operators act as recursive transitions </w:t>
      </w:r>
      <w:proofErr w:type="gramStart"/>
      <w:r w:rsidRPr="0044129C">
        <w:rPr>
          <w:rFonts w:ascii="Times New Roman" w:eastAsia="Times New Roman" w:hAnsi="Times New Roman" w:cs="Times New Roman"/>
          <w:sz w:val="28"/>
          <w:szCs w:val="28"/>
        </w:rPr>
        <w:t>fn:Hn</w:t>
      </w:r>
      <w:proofErr w:type="gramEnd"/>
      <w:r w:rsidRPr="0044129C">
        <w:rPr>
          <w:rFonts w:ascii="Times New Roman" w:eastAsia="Times New Roman" w:hAnsi="Times New Roman" w:cs="Times New Roman"/>
          <w:sz w:val="28"/>
          <w:szCs w:val="28"/>
        </w:rPr>
        <w:t>→Hn+1f_n: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{H}_n \</w:t>
      </w:r>
      <w:proofErr w:type="spellStart"/>
      <w:r w:rsidRPr="0044129C">
        <w:rPr>
          <w:rFonts w:ascii="Times New Roman" w:eastAsia="Times New Roman" w:hAnsi="Times New Roman" w:cs="Times New Roman"/>
          <w:sz w:val="28"/>
          <w:szCs w:val="28"/>
        </w:rPr>
        <w:t>rightarrow</w:t>
      </w:r>
      <w:proofErr w:type="spellEnd"/>
      <w:r w:rsidRPr="0044129C">
        <w:rPr>
          <w:rFonts w:ascii="Times New Roman" w:eastAsia="Times New Roman" w:hAnsi="Times New Roman" w:cs="Times New Roman"/>
          <w:sz w:val="28"/>
          <w:szCs w:val="28"/>
        </w:rPr>
        <w:t xml:space="preserve">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{H}_{n+1}.</w:t>
      </w:r>
    </w:p>
    <w:p w14:paraId="44E22E92"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2" w:name="_Toc205235805"/>
      <w:r w:rsidRPr="0044129C">
        <w:rPr>
          <w:rFonts w:ascii="Times New Roman" w:eastAsia="Times New Roman" w:hAnsi="Times New Roman" w:cs="Times New Roman"/>
          <w:sz w:val="28"/>
          <w:szCs w:val="28"/>
        </w:rPr>
        <w:t>3.11.2 Functorial Recursion</w:t>
      </w:r>
      <w:bookmarkEnd w:id="82"/>
    </w:p>
    <w:p w14:paraId="342161AB"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Each operator can be reframed as a functor </w:t>
      </w:r>
      <w:proofErr w:type="gramStart"/>
      <w:r w:rsidRPr="0044129C">
        <w:rPr>
          <w:rFonts w:ascii="Times New Roman" w:eastAsia="Times New Roman" w:hAnsi="Times New Roman" w:cs="Times New Roman"/>
          <w:sz w:val="28"/>
          <w:szCs w:val="28"/>
        </w:rPr>
        <w:t>F:U</w:t>
      </w:r>
      <w:proofErr w:type="gramEnd"/>
      <w:r w:rsidRPr="0044129C">
        <w:rPr>
          <w:rFonts w:ascii="Times New Roman" w:eastAsia="Times New Roman" w:hAnsi="Times New Roman" w:cs="Times New Roman"/>
          <w:sz w:val="28"/>
          <w:szCs w:val="28"/>
        </w:rPr>
        <w:t>→UF: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 \</w:t>
      </w:r>
      <w:proofErr w:type="spellStart"/>
      <w:r w:rsidRPr="0044129C">
        <w:rPr>
          <w:rFonts w:ascii="Times New Roman" w:eastAsia="Times New Roman" w:hAnsi="Times New Roman" w:cs="Times New Roman"/>
          <w:sz w:val="28"/>
          <w:szCs w:val="28"/>
        </w:rPr>
        <w:t>rightarrow</w:t>
      </w:r>
      <w:proofErr w:type="spellEnd"/>
      <w:r w:rsidRPr="0044129C">
        <w:rPr>
          <w:rFonts w:ascii="Times New Roman" w:eastAsia="Times New Roman" w:hAnsi="Times New Roman" w:cs="Times New Roman"/>
          <w:sz w:val="28"/>
          <w:szCs w:val="28"/>
        </w:rPr>
        <w:t xml:space="preserve">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 acting across cycles. For example:</w:t>
      </w:r>
    </w:p>
    <w:p w14:paraId="7FACB3A9" w14:textId="77777777" w:rsidR="00FE462C" w:rsidRPr="0044129C" w:rsidRDefault="00FE462C" w:rsidP="00FE462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FPF_P (projection functor): enforces collapse and observational closure</w:t>
      </w:r>
    </w:p>
    <w:p w14:paraId="1F7552BB" w14:textId="77777777" w:rsidR="00FE462C" w:rsidRPr="0044129C" w:rsidRDefault="00FE462C" w:rsidP="00FE462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FTF_T (temporal functor): modulates entropy slope between objects</w:t>
      </w:r>
    </w:p>
    <w:p w14:paraId="72F39EFB" w14:textId="77777777" w:rsidR="00FE462C" w:rsidRPr="0044129C" w:rsidRDefault="00FE462C" w:rsidP="00FE462C">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FBF_B (bounce functor): resets curvature and entropy to initiate re-expansion</w:t>
      </w:r>
    </w:p>
    <w:p w14:paraId="0726F53A"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The recursive composition FR=FB</w:t>
      </w:r>
      <w:r w:rsidRPr="0044129C">
        <w:rPr>
          <w:rFonts w:ascii="Cambria Math" w:eastAsia="Times New Roman" w:hAnsi="Cambria Math" w:cs="Cambria Math"/>
          <w:sz w:val="28"/>
          <w:szCs w:val="28"/>
        </w:rPr>
        <w:t>∘</w:t>
      </w:r>
      <w:r w:rsidRPr="0044129C">
        <w:rPr>
          <w:rFonts w:ascii="Times New Roman" w:eastAsia="Times New Roman" w:hAnsi="Times New Roman" w:cs="Times New Roman"/>
          <w:sz w:val="28"/>
          <w:szCs w:val="28"/>
        </w:rPr>
        <w:t>FT</w:t>
      </w:r>
      <w:r w:rsidRPr="0044129C">
        <w:rPr>
          <w:rFonts w:ascii="Cambria Math" w:eastAsia="Times New Roman" w:hAnsi="Cambria Math" w:cs="Cambria Math"/>
          <w:sz w:val="28"/>
          <w:szCs w:val="28"/>
        </w:rPr>
        <w:t>∘</w:t>
      </w:r>
      <w:r w:rsidRPr="0044129C">
        <w:rPr>
          <w:rFonts w:ascii="Times New Roman" w:eastAsia="Times New Roman" w:hAnsi="Times New Roman" w:cs="Times New Roman"/>
          <w:sz w:val="28"/>
          <w:szCs w:val="28"/>
        </w:rPr>
        <w:t>FPF_R = F_B \circ F_T \circ F_P defines the meta-functor of recursion, governing full-cycle propagation.</w:t>
      </w:r>
    </w:p>
    <w:p w14:paraId="7C9A773A"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3" w:name="_Toc205235806"/>
      <w:r w:rsidRPr="0044129C">
        <w:rPr>
          <w:rFonts w:ascii="Times New Roman" w:eastAsia="Times New Roman" w:hAnsi="Times New Roman" w:cs="Times New Roman"/>
          <w:sz w:val="28"/>
          <w:szCs w:val="28"/>
        </w:rPr>
        <w:t>3.11.3 Commutative Diagrams and Observer Preservation</w:t>
      </w:r>
      <w:bookmarkEnd w:id="83"/>
    </w:p>
    <w:p w14:paraId="4CDCDF03"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To maintain observer continuity across cycles, certain diagrams must commute. For instance:</w:t>
      </w:r>
    </w:p>
    <w:p w14:paraId="50644224"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w:t>
      </w:r>
      <w:proofErr w:type="spellStart"/>
      <w:proofErr w:type="gramStart"/>
      <w:r w:rsidRPr="0044129C">
        <w:rPr>
          <w:rFonts w:ascii="Times New Roman" w:eastAsia="Times New Roman" w:hAnsi="Times New Roman" w:cs="Times New Roman"/>
          <w:sz w:val="28"/>
          <w:szCs w:val="28"/>
        </w:rPr>
        <w:t>mathcal</w:t>
      </w:r>
      <w:proofErr w:type="spellEnd"/>
      <w:proofErr w:type="gramEnd"/>
      <w:r w:rsidRPr="0044129C">
        <w:rPr>
          <w:rFonts w:ascii="Times New Roman" w:eastAsia="Times New Roman" w:hAnsi="Times New Roman" w:cs="Times New Roman"/>
          <w:sz w:val="28"/>
          <w:szCs w:val="28"/>
        </w:rPr>
        <w:t>{H}_n</w:t>
      </w:r>
    </w:p>
    <w:p w14:paraId="314A46EE"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     \\</w:t>
      </w:r>
    </w:p>
    <w:p w14:paraId="098FE8DD"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\hat{P}'   \hat{T}^{m'}</w:t>
      </w:r>
    </w:p>
    <w:p w14:paraId="70E515F0"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         \\</w:t>
      </w:r>
    </w:p>
    <w:p w14:paraId="1F87861C"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w:t>
      </w:r>
      <w:proofErr w:type="spellStart"/>
      <w:proofErr w:type="gramStart"/>
      <w:r w:rsidRPr="0044129C">
        <w:rPr>
          <w:rFonts w:ascii="Times New Roman" w:eastAsia="Times New Roman" w:hAnsi="Times New Roman" w:cs="Times New Roman"/>
          <w:sz w:val="28"/>
          <w:szCs w:val="28"/>
        </w:rPr>
        <w:t>mathcal</w:t>
      </w:r>
      <w:proofErr w:type="spellEnd"/>
      <w:proofErr w:type="gramEnd"/>
      <w:r w:rsidRPr="0044129C">
        <w:rPr>
          <w:rFonts w:ascii="Times New Roman" w:eastAsia="Times New Roman" w:hAnsi="Times New Roman" w:cs="Times New Roman"/>
          <w:sz w:val="28"/>
          <w:szCs w:val="28"/>
        </w:rPr>
        <w:t>{H}_n' ---&gt; \</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{H}_{n+1}</w:t>
      </w:r>
    </w:p>
    <w:p w14:paraId="2D30A5A2" w14:textId="77777777" w:rsidR="00FE462C" w:rsidRPr="0044129C" w:rsidRDefault="00FE462C" w:rsidP="00FE4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            \hat{B}'</w:t>
      </w:r>
    </w:p>
    <w:p w14:paraId="3E4EF9F0"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This diagram implies that applying projection and then entropy modulation is equivalent to a direct recursive bounce. This preserves informational fixity while enforcing thermodynamic arrowing.</w:t>
      </w:r>
    </w:p>
    <w:p w14:paraId="76D74DF7"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4" w:name="_Toc205235807"/>
      <w:r w:rsidRPr="0044129C">
        <w:rPr>
          <w:rFonts w:ascii="Times New Roman" w:eastAsia="Times New Roman" w:hAnsi="Times New Roman" w:cs="Times New Roman"/>
          <w:sz w:val="28"/>
          <w:szCs w:val="28"/>
        </w:rPr>
        <w:t>3.11.4 Category-Theoretic Signatures of URCM</w:t>
      </w:r>
      <w:bookmarkEnd w:id="84"/>
    </w:p>
    <w:p w14:paraId="3CD6FE82"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 xml:space="preserve">URCM’s structure can be </w:t>
      </w:r>
      <w:proofErr w:type="spellStart"/>
      <w:r w:rsidRPr="0044129C">
        <w:rPr>
          <w:rFonts w:ascii="Times New Roman" w:eastAsia="Times New Roman" w:hAnsi="Times New Roman" w:cs="Times New Roman"/>
          <w:sz w:val="28"/>
          <w:szCs w:val="28"/>
        </w:rPr>
        <w:t>summarised</w:t>
      </w:r>
      <w:proofErr w:type="spellEnd"/>
      <w:r w:rsidRPr="0044129C">
        <w:rPr>
          <w:rFonts w:ascii="Times New Roman" w:eastAsia="Times New Roman" w:hAnsi="Times New Roman" w:cs="Times New Roman"/>
          <w:sz w:val="28"/>
          <w:szCs w:val="28"/>
        </w:rPr>
        <w:t xml:space="preserve"> via:</w:t>
      </w:r>
    </w:p>
    <w:p w14:paraId="1EEE8BC8" w14:textId="77777777" w:rsidR="00FE462C" w:rsidRPr="0044129C" w:rsidRDefault="00FE462C" w:rsidP="00FE462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Endofunctor Recursion: Each full cycle is an endofunctor over U\</w:t>
      </w:r>
      <w:proofErr w:type="spellStart"/>
      <w:r w:rsidRPr="0044129C">
        <w:rPr>
          <w:rFonts w:ascii="Times New Roman" w:eastAsia="Times New Roman" w:hAnsi="Times New Roman" w:cs="Times New Roman"/>
          <w:sz w:val="28"/>
          <w:szCs w:val="28"/>
        </w:rPr>
        <w:t>mathcal</w:t>
      </w:r>
      <w:proofErr w:type="spellEnd"/>
      <w:r w:rsidRPr="0044129C">
        <w:rPr>
          <w:rFonts w:ascii="Times New Roman" w:eastAsia="Times New Roman" w:hAnsi="Times New Roman" w:cs="Times New Roman"/>
          <w:sz w:val="28"/>
          <w:szCs w:val="28"/>
        </w:rPr>
        <w:t>{U}</w:t>
      </w:r>
    </w:p>
    <w:p w14:paraId="4075473B" w14:textId="77777777" w:rsidR="00FE462C" w:rsidRPr="0044129C" w:rsidRDefault="00FE462C" w:rsidP="00FE462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Fixed Point Category: Stable observers exist where F(x)=</w:t>
      </w:r>
      <w:proofErr w:type="spellStart"/>
      <w:r w:rsidRPr="0044129C">
        <w:rPr>
          <w:rFonts w:ascii="Times New Roman" w:eastAsia="Times New Roman" w:hAnsi="Times New Roman" w:cs="Times New Roman"/>
          <w:sz w:val="28"/>
          <w:szCs w:val="28"/>
        </w:rPr>
        <w:t>xF</w:t>
      </w:r>
      <w:proofErr w:type="spellEnd"/>
      <w:r w:rsidRPr="0044129C">
        <w:rPr>
          <w:rFonts w:ascii="Times New Roman" w:eastAsia="Times New Roman" w:hAnsi="Times New Roman" w:cs="Times New Roman"/>
          <w:sz w:val="28"/>
          <w:szCs w:val="28"/>
        </w:rPr>
        <w:t>(x) = x, i.e., informational continuity persists</w:t>
      </w:r>
    </w:p>
    <w:p w14:paraId="6E3A7886" w14:textId="77777777" w:rsidR="00FE462C" w:rsidRPr="0044129C" w:rsidRDefault="00FE462C" w:rsidP="00FE462C">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Natural Transformations: Transitions between operator regimes (e.g., projection to bounce) are mediated by entropy-conditioned transformations</w:t>
      </w:r>
    </w:p>
    <w:p w14:paraId="542EA191" w14:textId="77777777" w:rsidR="00FE462C" w:rsidRPr="0044129C" w:rsidRDefault="00FE462C" w:rsidP="00FE462C">
      <w:pPr>
        <w:spacing w:before="100" w:beforeAutospacing="1" w:after="100" w:afterAutospacing="1" w:line="240" w:lineRule="auto"/>
        <w:outlineLvl w:val="2"/>
        <w:rPr>
          <w:rFonts w:ascii="Times New Roman" w:eastAsia="Times New Roman" w:hAnsi="Times New Roman" w:cs="Times New Roman"/>
          <w:sz w:val="28"/>
          <w:szCs w:val="28"/>
        </w:rPr>
      </w:pPr>
      <w:bookmarkStart w:id="85" w:name="_Toc205235808"/>
      <w:r w:rsidRPr="0044129C">
        <w:rPr>
          <w:rFonts w:ascii="Times New Roman" w:eastAsia="Times New Roman" w:hAnsi="Times New Roman" w:cs="Times New Roman"/>
          <w:sz w:val="28"/>
          <w:szCs w:val="28"/>
        </w:rPr>
        <w:t>3.11.5 Why Category Theory?</w:t>
      </w:r>
      <w:bookmarkEnd w:id="85"/>
    </w:p>
    <w:p w14:paraId="1BF91F4E"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Because recursion is not local. It is structural. Algebra gives URCM its operators, but category theory gives it its grammar.</w:t>
      </w:r>
    </w:p>
    <w:p w14:paraId="3F32AED4"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To describe a universe that remembers, we must describe transformations that preserve meaning—not just quantity.</w:t>
      </w:r>
    </w:p>
    <w:p w14:paraId="1669DD66"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t>URCM does not merely evolve. It commutes.</w:t>
      </w:r>
    </w:p>
    <w:p w14:paraId="765F587C" w14:textId="77777777" w:rsidR="00FE462C" w:rsidRPr="0044129C" w:rsidRDefault="00FE462C" w:rsidP="00FE462C">
      <w:pPr>
        <w:spacing w:before="100" w:beforeAutospacing="1" w:after="100" w:afterAutospacing="1" w:line="240" w:lineRule="auto"/>
        <w:rPr>
          <w:rFonts w:ascii="Times New Roman" w:eastAsia="Times New Roman" w:hAnsi="Times New Roman" w:cs="Times New Roman"/>
          <w:sz w:val="28"/>
          <w:szCs w:val="28"/>
        </w:rPr>
      </w:pPr>
      <w:r w:rsidRPr="0044129C">
        <w:rPr>
          <w:rFonts w:ascii="Times New Roman" w:eastAsia="Times New Roman" w:hAnsi="Times New Roman" w:cs="Times New Roman"/>
          <w:sz w:val="28"/>
          <w:szCs w:val="28"/>
        </w:rPr>
        <w:lastRenderedPageBreak/>
        <w:t>And in so doing, it becomes explainable as structure, not just as sequence.</w:t>
      </w:r>
    </w:p>
    <w:p w14:paraId="19555C8F"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70CB93F2" w14:textId="6C68D5E0" w:rsidR="00FE462C" w:rsidRPr="0044129C" w:rsidRDefault="00FE462C" w:rsidP="00FE462C">
      <w:pPr>
        <w:pStyle w:val="Heading2"/>
        <w:rPr>
          <w:rFonts w:ascii="Times New Roman" w:hAnsi="Times New Roman" w:cs="Times New Roman"/>
          <w:b w:val="0"/>
          <w:bCs w:val="0"/>
          <w:sz w:val="28"/>
          <w:szCs w:val="28"/>
        </w:rPr>
      </w:pPr>
      <w:bookmarkStart w:id="86" w:name="_Toc205235809"/>
      <w:r w:rsidRPr="0044129C">
        <w:rPr>
          <w:rFonts w:ascii="Times New Roman" w:hAnsi="Times New Roman" w:cs="Times New Roman"/>
          <w:b w:val="0"/>
          <w:bCs w:val="0"/>
          <w:sz w:val="28"/>
          <w:szCs w:val="28"/>
        </w:rPr>
        <w:t xml:space="preserve">3.12 – Operator Convergence and Stability: From R̂′ to </w:t>
      </w:r>
      <w:proofErr w:type="spellStart"/>
      <w:r w:rsidRPr="0044129C">
        <w:rPr>
          <w:rFonts w:ascii="Times New Roman" w:hAnsi="Times New Roman" w:cs="Times New Roman"/>
          <w:b w:val="0"/>
          <w:bCs w:val="0"/>
          <w:sz w:val="28"/>
          <w:szCs w:val="28"/>
        </w:rPr>
        <w:t>Ô_τ</w:t>
      </w:r>
      <w:bookmarkEnd w:id="86"/>
      <w:proofErr w:type="spellEnd"/>
    </w:p>
    <w:p w14:paraId="4CF7A366"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At the heart of URCM lies the composite recursion operator R̂′ = B̂′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T̂^{m′}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P̂′. This operator encodes the cyclical transformation from one universe-state to the next. But to understand whether recursion leads to stable structure, we must move beyond symbolic composition and ask: Does R̂′ converge? That is, under repeated application, does it approach an attractor in informational space?</w:t>
      </w:r>
    </w:p>
    <w:p w14:paraId="53445CE4" w14:textId="0CE1D895" w:rsidR="00FE462C" w:rsidRPr="0044129C" w:rsidRDefault="00FE462C" w:rsidP="00FE462C">
      <w:pPr>
        <w:pStyle w:val="Heading3"/>
        <w:rPr>
          <w:rFonts w:ascii="Times New Roman" w:hAnsi="Times New Roman" w:cs="Times New Roman"/>
          <w:b w:val="0"/>
          <w:bCs w:val="0"/>
          <w:sz w:val="28"/>
          <w:szCs w:val="28"/>
        </w:rPr>
      </w:pPr>
      <w:bookmarkStart w:id="87" w:name="_Toc205235810"/>
      <w:r w:rsidRPr="0044129C">
        <w:rPr>
          <w:rFonts w:ascii="Times New Roman" w:hAnsi="Times New Roman" w:cs="Times New Roman"/>
          <w:b w:val="0"/>
          <w:bCs w:val="0"/>
          <w:sz w:val="28"/>
          <w:szCs w:val="28"/>
        </w:rPr>
        <w:t>3.12.1 Recursion as an Operator Series</w:t>
      </w:r>
      <w:bookmarkEnd w:id="87"/>
    </w:p>
    <w:p w14:paraId="00AC72B2"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We define a recursion evolution over n cycles as:</w:t>
      </w:r>
      <w:r w:rsidRPr="0044129C">
        <w:rPr>
          <w:rFonts w:ascii="Times New Roman" w:eastAsia="MS Mincho" w:hAnsi="Times New Roman" w:cs="Times New Roman"/>
          <w:sz w:val="28"/>
          <w:szCs w:val="28"/>
        </w:rPr>
        <w:br/>
        <w:t xml:space="preserve">  Hₙ = R̂′ⁿ · H₀</w:t>
      </w:r>
      <w:r w:rsidRPr="0044129C">
        <w:rPr>
          <w:rFonts w:ascii="Times New Roman" w:eastAsia="MS Mincho" w:hAnsi="Times New Roman" w:cs="Times New Roman"/>
          <w:sz w:val="28"/>
          <w:szCs w:val="28"/>
        </w:rPr>
        <w:br/>
        <w:t>Each application modifies entropy, projection, and informational continuity. If R̂′ is well-formed, the sequence {Hₙ} should exhibit either:</w:t>
      </w:r>
      <w:r w:rsidRPr="0044129C">
        <w:rPr>
          <w:rFonts w:ascii="Times New Roman" w:eastAsia="MS Mincho" w:hAnsi="Times New Roman" w:cs="Times New Roman"/>
          <w:sz w:val="28"/>
          <w:szCs w:val="28"/>
        </w:rPr>
        <w:br/>
        <w:t xml:space="preserve">- Fixed point </w:t>
      </w:r>
      <w:proofErr w:type="spellStart"/>
      <w:r w:rsidRPr="0044129C">
        <w:rPr>
          <w:rFonts w:ascii="Times New Roman" w:eastAsia="MS Mincho" w:hAnsi="Times New Roman" w:cs="Times New Roman"/>
          <w:sz w:val="28"/>
          <w:szCs w:val="28"/>
        </w:rPr>
        <w:t>behaviour</w:t>
      </w:r>
      <w:proofErr w:type="spellEnd"/>
      <w:r w:rsidRPr="0044129C">
        <w:rPr>
          <w:rFonts w:ascii="Times New Roman" w:eastAsia="MS Mincho" w:hAnsi="Times New Roman" w:cs="Times New Roman"/>
          <w:sz w:val="28"/>
          <w:szCs w:val="28"/>
        </w:rPr>
        <w:t>: Hₙ → H_*</w:t>
      </w:r>
      <w:r w:rsidRPr="0044129C">
        <w:rPr>
          <w:rFonts w:ascii="Times New Roman" w:eastAsia="MS Mincho" w:hAnsi="Times New Roman" w:cs="Times New Roman"/>
          <w:sz w:val="28"/>
          <w:szCs w:val="28"/>
        </w:rPr>
        <w:br/>
        <w:t>- Limit cycle: periodic structural echoing</w:t>
      </w:r>
      <w:r w:rsidRPr="0044129C">
        <w:rPr>
          <w:rFonts w:ascii="Times New Roman" w:eastAsia="MS Mincho" w:hAnsi="Times New Roman" w:cs="Times New Roman"/>
          <w:sz w:val="28"/>
          <w:szCs w:val="28"/>
        </w:rPr>
        <w:br/>
        <w:t>- Stochastic boundedness: probabilistically stable variance envelope</w:t>
      </w:r>
    </w:p>
    <w:p w14:paraId="72B8BE4C" w14:textId="77936308" w:rsidR="00FE462C" w:rsidRPr="0044129C" w:rsidRDefault="00FE462C" w:rsidP="00FE462C">
      <w:pPr>
        <w:pStyle w:val="Heading3"/>
        <w:rPr>
          <w:rFonts w:ascii="Times New Roman" w:hAnsi="Times New Roman" w:cs="Times New Roman"/>
          <w:b w:val="0"/>
          <w:bCs w:val="0"/>
          <w:sz w:val="28"/>
          <w:szCs w:val="28"/>
        </w:rPr>
      </w:pPr>
      <w:bookmarkStart w:id="88" w:name="_Toc205235811"/>
      <w:r w:rsidRPr="0044129C">
        <w:rPr>
          <w:rFonts w:ascii="Times New Roman" w:hAnsi="Times New Roman" w:cs="Times New Roman"/>
          <w:b w:val="0"/>
          <w:bCs w:val="0"/>
          <w:sz w:val="28"/>
          <w:szCs w:val="28"/>
        </w:rPr>
        <w:t>3.12.2 Spectral Stability and Operator Norms</w:t>
      </w:r>
      <w:bookmarkEnd w:id="88"/>
    </w:p>
    <w:p w14:paraId="34696D30"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We assess convergence by </w:t>
      </w:r>
      <w:proofErr w:type="spellStart"/>
      <w:r w:rsidRPr="0044129C">
        <w:rPr>
          <w:rFonts w:ascii="Times New Roman" w:eastAsia="MS Mincho" w:hAnsi="Times New Roman" w:cs="Times New Roman"/>
          <w:sz w:val="28"/>
          <w:szCs w:val="28"/>
        </w:rPr>
        <w:t>analysing</w:t>
      </w:r>
      <w:proofErr w:type="spellEnd"/>
      <w:r w:rsidRPr="0044129C">
        <w:rPr>
          <w:rFonts w:ascii="Times New Roman" w:eastAsia="MS Mincho" w:hAnsi="Times New Roman" w:cs="Times New Roman"/>
          <w:sz w:val="28"/>
          <w:szCs w:val="28"/>
        </w:rPr>
        <w:t xml:space="preserve"> the operator norm:</w:t>
      </w:r>
      <w:r w:rsidRPr="0044129C">
        <w:rPr>
          <w:rFonts w:ascii="Times New Roman" w:eastAsia="MS Mincho" w:hAnsi="Times New Roman" w:cs="Times New Roman"/>
          <w:sz w:val="28"/>
          <w:szCs w:val="28"/>
        </w:rPr>
        <w:br/>
        <w:t xml:space="preserve">  ||R̂′|| = sup_{||x||=1} ||R̂′ x||</w:t>
      </w:r>
      <w:r w:rsidRPr="0044129C">
        <w:rPr>
          <w:rFonts w:ascii="Times New Roman" w:eastAsia="MS Mincho" w:hAnsi="Times New Roman" w:cs="Times New Roman"/>
          <w:sz w:val="28"/>
          <w:szCs w:val="28"/>
        </w:rPr>
        <w:br/>
        <w:t>If ||R̂′|| ≤ 1, the operator is non-expansive, preserving state-space compactness. URCM simulations consistently show:</w:t>
      </w:r>
      <w:r w:rsidRPr="0044129C">
        <w:rPr>
          <w:rFonts w:ascii="Times New Roman" w:eastAsia="MS Mincho" w:hAnsi="Times New Roman" w:cs="Times New Roman"/>
          <w:sz w:val="28"/>
          <w:szCs w:val="28"/>
        </w:rPr>
        <w:br/>
        <w:t>- Bounded growth in entropy trajectories</w:t>
      </w:r>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Stabilisation</w:t>
      </w:r>
      <w:proofErr w:type="spellEnd"/>
      <w:r w:rsidRPr="0044129C">
        <w:rPr>
          <w:rFonts w:ascii="Times New Roman" w:eastAsia="MS Mincho" w:hAnsi="Times New Roman" w:cs="Times New Roman"/>
          <w:sz w:val="28"/>
          <w:szCs w:val="28"/>
        </w:rPr>
        <w:t xml:space="preserve"> of participation ratios after 6–10 cycles</w:t>
      </w:r>
      <w:r w:rsidRPr="0044129C">
        <w:rPr>
          <w:rFonts w:ascii="Times New Roman" w:eastAsia="MS Mincho" w:hAnsi="Times New Roman" w:cs="Times New Roman"/>
          <w:sz w:val="28"/>
          <w:szCs w:val="28"/>
        </w:rPr>
        <w:br/>
        <w:t>- Eigenvalue spectra clustering in the unit disc (complex plane)</w:t>
      </w:r>
      <w:r w:rsidRPr="0044129C">
        <w:rPr>
          <w:rFonts w:ascii="Times New Roman" w:eastAsia="MS Mincho" w:hAnsi="Times New Roman" w:cs="Times New Roman"/>
          <w:sz w:val="28"/>
          <w:szCs w:val="28"/>
        </w:rPr>
        <w:br/>
        <w:t>This supports convergence toward informational attractors.</w:t>
      </w:r>
    </w:p>
    <w:p w14:paraId="4B8E87F4" w14:textId="1876BCE8" w:rsidR="00FE462C" w:rsidRPr="0044129C" w:rsidRDefault="00FE462C" w:rsidP="00FE462C">
      <w:pPr>
        <w:pStyle w:val="Heading3"/>
        <w:rPr>
          <w:rFonts w:ascii="Times New Roman" w:hAnsi="Times New Roman" w:cs="Times New Roman"/>
          <w:b w:val="0"/>
          <w:bCs w:val="0"/>
          <w:sz w:val="28"/>
          <w:szCs w:val="28"/>
        </w:rPr>
      </w:pPr>
      <w:bookmarkStart w:id="89" w:name="_Toc205235812"/>
      <w:r w:rsidRPr="0044129C">
        <w:rPr>
          <w:rFonts w:ascii="Times New Roman" w:hAnsi="Times New Roman" w:cs="Times New Roman"/>
          <w:b w:val="0"/>
          <w:bCs w:val="0"/>
          <w:sz w:val="28"/>
          <w:szCs w:val="28"/>
        </w:rPr>
        <w:t xml:space="preserve">3.12.3 Emergence of </w:t>
      </w:r>
      <w:proofErr w:type="spellStart"/>
      <w:r w:rsidRPr="0044129C">
        <w:rPr>
          <w:rFonts w:ascii="Times New Roman" w:hAnsi="Times New Roman" w:cs="Times New Roman"/>
          <w:b w:val="0"/>
          <w:bCs w:val="0"/>
          <w:sz w:val="28"/>
          <w:szCs w:val="28"/>
        </w:rPr>
        <w:t>Ô_τ</w:t>
      </w:r>
      <w:proofErr w:type="spellEnd"/>
      <w:r w:rsidRPr="0044129C">
        <w:rPr>
          <w:rFonts w:ascii="Times New Roman" w:hAnsi="Times New Roman" w:cs="Times New Roman"/>
          <w:b w:val="0"/>
          <w:bCs w:val="0"/>
          <w:sz w:val="28"/>
          <w:szCs w:val="28"/>
        </w:rPr>
        <w:t>: The Stability Envelope</w:t>
      </w:r>
      <w:bookmarkEnd w:id="89"/>
    </w:p>
    <w:p w14:paraId="36027A5A"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We define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as the τ-limited convergence operator:</w:t>
      </w:r>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 </w:t>
      </w:r>
      <w:proofErr w:type="spellStart"/>
      <w:r w:rsidRPr="0044129C">
        <w:rPr>
          <w:rFonts w:ascii="Times New Roman" w:eastAsia="MS Mincho" w:hAnsi="Times New Roman" w:cs="Times New Roman"/>
          <w:sz w:val="28"/>
          <w:szCs w:val="28"/>
        </w:rPr>
        <w:t>lim</w:t>
      </w:r>
      <w:proofErr w:type="spellEnd"/>
      <w:r w:rsidRPr="0044129C">
        <w:rPr>
          <w:rFonts w:ascii="Times New Roman" w:eastAsia="MS Mincho" w:hAnsi="Times New Roman" w:cs="Times New Roman"/>
          <w:sz w:val="28"/>
          <w:szCs w:val="28"/>
        </w:rPr>
        <w:t>_{</w:t>
      </w:r>
      <w:proofErr w:type="spellStart"/>
      <w:r w:rsidRPr="0044129C">
        <w:rPr>
          <w:rFonts w:ascii="Times New Roman" w:eastAsia="MS Mincho" w:hAnsi="Times New Roman" w:cs="Times New Roman"/>
          <w:sz w:val="28"/>
          <w:szCs w:val="28"/>
        </w:rPr>
        <w:t>n→τ</w:t>
      </w:r>
      <w:proofErr w:type="spellEnd"/>
      <w:r w:rsidRPr="0044129C">
        <w:rPr>
          <w:rFonts w:ascii="Times New Roman" w:eastAsia="MS Mincho" w:hAnsi="Times New Roman" w:cs="Times New Roman"/>
          <w:sz w:val="28"/>
          <w:szCs w:val="28"/>
        </w:rPr>
        <w:t>} R̂′ⁿ</w:t>
      </w:r>
      <w:r w:rsidRPr="0044129C">
        <w:rPr>
          <w:rFonts w:ascii="Times New Roman" w:eastAsia="MS Mincho" w:hAnsi="Times New Roman" w:cs="Times New Roman"/>
          <w:sz w:val="28"/>
          <w:szCs w:val="28"/>
        </w:rPr>
        <w:br/>
        <w:t>Where τ is the convergence horizon—the number of cycles required for bounded recurrence. In URCM, τ ≈ 8–12 for most simulations.</w:t>
      </w:r>
      <w:r w:rsidRPr="0044129C">
        <w:rPr>
          <w:rFonts w:ascii="Times New Roman" w:eastAsia="MS Mincho" w:hAnsi="Times New Roman" w:cs="Times New Roman"/>
          <w:sz w:val="28"/>
          <w:szCs w:val="28"/>
        </w:rPr>
        <w:br/>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represents the stable regime of recursive cosmology. Once reached, </w:t>
      </w:r>
      <w:r w:rsidRPr="0044129C">
        <w:rPr>
          <w:rFonts w:ascii="Times New Roman" w:eastAsia="MS Mincho" w:hAnsi="Times New Roman" w:cs="Times New Roman"/>
          <w:sz w:val="28"/>
          <w:szCs w:val="28"/>
        </w:rPr>
        <w:lastRenderedPageBreak/>
        <w:t>operator outputs no longer diverge, and observable structures emerge with consistent statistical signatures (e.g., entropy skew, mass eigenstate skew).</w:t>
      </w:r>
    </w:p>
    <w:p w14:paraId="181C98F4" w14:textId="1CFEF4EE" w:rsidR="00FE462C" w:rsidRPr="0044129C" w:rsidRDefault="00FE462C" w:rsidP="00FE462C">
      <w:pPr>
        <w:pStyle w:val="Heading3"/>
        <w:rPr>
          <w:rFonts w:ascii="Times New Roman" w:hAnsi="Times New Roman" w:cs="Times New Roman"/>
          <w:b w:val="0"/>
          <w:bCs w:val="0"/>
          <w:sz w:val="28"/>
          <w:szCs w:val="28"/>
        </w:rPr>
      </w:pPr>
      <w:bookmarkStart w:id="90" w:name="_Toc205235813"/>
      <w:r w:rsidRPr="0044129C">
        <w:rPr>
          <w:rFonts w:ascii="Times New Roman" w:hAnsi="Times New Roman" w:cs="Times New Roman"/>
          <w:b w:val="0"/>
          <w:bCs w:val="0"/>
          <w:sz w:val="28"/>
          <w:szCs w:val="28"/>
        </w:rPr>
        <w:t>3.12.4 Convergence Classes in URCM</w:t>
      </w:r>
      <w:bookmarkEnd w:id="90"/>
    </w:p>
    <w:p w14:paraId="1C247C58"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We </w:t>
      </w:r>
      <w:proofErr w:type="spellStart"/>
      <w:r w:rsidRPr="0044129C">
        <w:rPr>
          <w:rFonts w:ascii="Times New Roman" w:eastAsia="MS Mincho" w:hAnsi="Times New Roman" w:cs="Times New Roman"/>
          <w:sz w:val="28"/>
          <w:szCs w:val="28"/>
        </w:rPr>
        <w:t>categorise</w:t>
      </w:r>
      <w:proofErr w:type="spellEnd"/>
      <w:r w:rsidRPr="0044129C">
        <w:rPr>
          <w:rFonts w:ascii="Times New Roman" w:eastAsia="MS Mincho" w:hAnsi="Times New Roman" w:cs="Times New Roman"/>
          <w:sz w:val="28"/>
          <w:szCs w:val="28"/>
        </w:rPr>
        <w:t xml:space="preserve"> operator stability into three regimes:</w:t>
      </w:r>
      <w:r w:rsidRPr="0044129C">
        <w:rPr>
          <w:rFonts w:ascii="Times New Roman" w:eastAsia="MS Mincho" w:hAnsi="Times New Roman" w:cs="Times New Roman"/>
          <w:sz w:val="28"/>
          <w:szCs w:val="28"/>
        </w:rPr>
        <w:br/>
        <w:t xml:space="preserve">- Strong Convergence: ||R̂′ⁿ −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 0</w:t>
      </w:r>
      <w:r w:rsidRPr="0044129C">
        <w:rPr>
          <w:rFonts w:ascii="Times New Roman" w:eastAsia="MS Mincho" w:hAnsi="Times New Roman" w:cs="Times New Roman"/>
          <w:sz w:val="28"/>
          <w:szCs w:val="28"/>
        </w:rPr>
        <w:br/>
        <w:t xml:space="preserve">- Weak Convergence: Observables </w:t>
      </w:r>
      <w:proofErr w:type="spellStart"/>
      <w:r w:rsidRPr="0044129C">
        <w:rPr>
          <w:rFonts w:ascii="Times New Roman" w:eastAsia="MS Mincho" w:hAnsi="Times New Roman" w:cs="Times New Roman"/>
          <w:sz w:val="28"/>
          <w:szCs w:val="28"/>
        </w:rPr>
        <w:t>stabilise</w:t>
      </w:r>
      <w:proofErr w:type="spellEnd"/>
      <w:r w:rsidRPr="0044129C">
        <w:rPr>
          <w:rFonts w:ascii="Times New Roman" w:eastAsia="MS Mincho" w:hAnsi="Times New Roman" w:cs="Times New Roman"/>
          <w:sz w:val="28"/>
          <w:szCs w:val="28"/>
        </w:rPr>
        <w:t xml:space="preserve"> even if state vectors remain chaotic</w:t>
      </w:r>
      <w:r w:rsidRPr="0044129C">
        <w:rPr>
          <w:rFonts w:ascii="Times New Roman" w:eastAsia="MS Mincho" w:hAnsi="Times New Roman" w:cs="Times New Roman"/>
          <w:sz w:val="28"/>
          <w:szCs w:val="28"/>
        </w:rPr>
        <w:br/>
        <w:t xml:space="preserve">- </w:t>
      </w:r>
      <w:proofErr w:type="gramStart"/>
      <w:r w:rsidRPr="0044129C">
        <w:rPr>
          <w:rFonts w:ascii="Times New Roman" w:eastAsia="MS Mincho" w:hAnsi="Times New Roman" w:cs="Times New Roman"/>
          <w:sz w:val="28"/>
          <w:szCs w:val="28"/>
        </w:rPr>
        <w:t>Non-convergence</w:t>
      </w:r>
      <w:proofErr w:type="gramEnd"/>
      <w:r w:rsidRPr="0044129C">
        <w:rPr>
          <w:rFonts w:ascii="Times New Roman" w:eastAsia="MS Mincho" w:hAnsi="Times New Roman" w:cs="Times New Roman"/>
          <w:sz w:val="28"/>
          <w:szCs w:val="28"/>
        </w:rPr>
        <w:t xml:space="preserve">: </w:t>
      </w:r>
      <w:proofErr w:type="gramStart"/>
      <w:r w:rsidRPr="0044129C">
        <w:rPr>
          <w:rFonts w:ascii="Times New Roman" w:eastAsia="MS Mincho" w:hAnsi="Times New Roman" w:cs="Times New Roman"/>
          <w:sz w:val="28"/>
          <w:szCs w:val="28"/>
        </w:rPr>
        <w:t>Typically</w:t>
      </w:r>
      <w:proofErr w:type="gramEnd"/>
      <w:r w:rsidRPr="0044129C">
        <w:rPr>
          <w:rFonts w:ascii="Times New Roman" w:eastAsia="MS Mincho" w:hAnsi="Times New Roman" w:cs="Times New Roman"/>
          <w:sz w:val="28"/>
          <w:szCs w:val="28"/>
        </w:rPr>
        <w:t xml:space="preserve"> from disabled projection or bounce operators (control simulations)</w:t>
      </w:r>
      <w:r w:rsidRPr="0044129C">
        <w:rPr>
          <w:rFonts w:ascii="Times New Roman" w:eastAsia="MS Mincho" w:hAnsi="Times New Roman" w:cs="Times New Roman"/>
          <w:sz w:val="28"/>
          <w:szCs w:val="28"/>
        </w:rPr>
        <w:br/>
        <w:t xml:space="preserve">Only the full operator stack R̂′ with all </w:t>
      </w:r>
      <w:proofErr w:type="gramStart"/>
      <w:r w:rsidRPr="0044129C">
        <w:rPr>
          <w:rFonts w:ascii="Times New Roman" w:eastAsia="MS Mincho" w:hAnsi="Times New Roman" w:cs="Times New Roman"/>
          <w:sz w:val="28"/>
          <w:szCs w:val="28"/>
        </w:rPr>
        <w:t>subcomponents</w:t>
      </w:r>
      <w:proofErr w:type="gramEnd"/>
      <w:r w:rsidRPr="0044129C">
        <w:rPr>
          <w:rFonts w:ascii="Times New Roman" w:eastAsia="MS Mincho" w:hAnsi="Times New Roman" w:cs="Times New Roman"/>
          <w:sz w:val="28"/>
          <w:szCs w:val="28"/>
        </w:rPr>
        <w:t xml:space="preserve"> active yields robust stability.</w:t>
      </w:r>
    </w:p>
    <w:p w14:paraId="3EC2FC2F" w14:textId="0A8D970E" w:rsidR="00FE462C" w:rsidRPr="0044129C" w:rsidRDefault="00FE462C" w:rsidP="00FE462C">
      <w:pPr>
        <w:pStyle w:val="Heading3"/>
        <w:rPr>
          <w:rFonts w:ascii="Times New Roman" w:hAnsi="Times New Roman" w:cs="Times New Roman"/>
          <w:b w:val="0"/>
          <w:bCs w:val="0"/>
          <w:sz w:val="28"/>
          <w:szCs w:val="28"/>
        </w:rPr>
      </w:pPr>
      <w:bookmarkStart w:id="91" w:name="_Toc205235814"/>
      <w:r w:rsidRPr="0044129C">
        <w:rPr>
          <w:rFonts w:ascii="Times New Roman" w:hAnsi="Times New Roman" w:cs="Times New Roman"/>
          <w:b w:val="0"/>
          <w:bCs w:val="0"/>
          <w:sz w:val="28"/>
          <w:szCs w:val="28"/>
        </w:rPr>
        <w:t>3.12.5 Cosmological Implication</w:t>
      </w:r>
      <w:bookmarkEnd w:id="91"/>
    </w:p>
    <w:p w14:paraId="59516419" w14:textId="77777777" w:rsidR="00FE462C" w:rsidRPr="0044129C" w:rsidRDefault="00FE462C" w:rsidP="00FE462C">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URCM’s recursion is not endlessly explosive. It is bounded, recoverable, and—crucially—self-similar after sufficient cycles.</w:t>
      </w:r>
      <w:r w:rsidRPr="0044129C">
        <w:rPr>
          <w:rFonts w:ascii="Times New Roman" w:eastAsia="MS Mincho" w:hAnsi="Times New Roman" w:cs="Times New Roman"/>
          <w:sz w:val="28"/>
          <w:szCs w:val="28"/>
        </w:rPr>
        <w:br/>
        <w:t xml:space="preserve">In this, </w:t>
      </w:r>
      <w:proofErr w:type="spellStart"/>
      <w:r w:rsidRPr="0044129C">
        <w:rPr>
          <w:rFonts w:ascii="Times New Roman" w:eastAsia="MS Mincho" w:hAnsi="Times New Roman" w:cs="Times New Roman"/>
          <w:sz w:val="28"/>
          <w:szCs w:val="28"/>
        </w:rPr>
        <w:t>Ô_τ</w:t>
      </w:r>
      <w:proofErr w:type="spellEnd"/>
      <w:r w:rsidRPr="0044129C">
        <w:rPr>
          <w:rFonts w:ascii="Times New Roman" w:eastAsia="MS Mincho" w:hAnsi="Times New Roman" w:cs="Times New Roman"/>
          <w:sz w:val="28"/>
          <w:szCs w:val="28"/>
        </w:rPr>
        <w:t xml:space="preserve"> may represent the true ‘operational universe’: the phase where structure endures and observables emerge.</w:t>
      </w:r>
      <w:r w:rsidRPr="0044129C">
        <w:rPr>
          <w:rFonts w:ascii="Times New Roman" w:eastAsia="MS Mincho" w:hAnsi="Times New Roman" w:cs="Times New Roman"/>
          <w:sz w:val="28"/>
          <w:szCs w:val="28"/>
        </w:rPr>
        <w:br/>
        <w:t>Recursion doesn’t just repeat.</w:t>
      </w:r>
      <w:r w:rsidRPr="0044129C">
        <w:rPr>
          <w:rFonts w:ascii="Times New Roman" w:eastAsia="MS Mincho" w:hAnsi="Times New Roman" w:cs="Times New Roman"/>
          <w:sz w:val="28"/>
          <w:szCs w:val="28"/>
        </w:rPr>
        <w:br/>
        <w:t>It converges.</w:t>
      </w:r>
      <w:r w:rsidRPr="0044129C">
        <w:rPr>
          <w:rFonts w:ascii="Times New Roman" w:eastAsia="MS Mincho" w:hAnsi="Times New Roman" w:cs="Times New Roman"/>
          <w:sz w:val="28"/>
          <w:szCs w:val="28"/>
        </w:rPr>
        <w:br/>
        <w:t>And what converges, can be measured.</w:t>
      </w:r>
    </w:p>
    <w:p w14:paraId="190081BC"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7ADF9E2C" w14:textId="77777777" w:rsidR="00B45BDE" w:rsidRPr="0044129C" w:rsidRDefault="00000000" w:rsidP="00FE462C">
      <w:pPr>
        <w:pStyle w:val="Heading2"/>
        <w:rPr>
          <w:rFonts w:ascii="Times New Roman" w:hAnsi="Times New Roman" w:cs="Times New Roman"/>
          <w:b w:val="0"/>
          <w:bCs w:val="0"/>
          <w:sz w:val="28"/>
          <w:szCs w:val="28"/>
        </w:rPr>
      </w:pPr>
      <w:bookmarkStart w:id="92" w:name="_Toc205235815"/>
      <w:r w:rsidRPr="0044129C">
        <w:rPr>
          <w:rFonts w:ascii="Times New Roman" w:hAnsi="Times New Roman" w:cs="Times New Roman"/>
          <w:b w:val="0"/>
          <w:bCs w:val="0"/>
          <w:sz w:val="28"/>
          <w:szCs w:val="28"/>
        </w:rPr>
        <w:t>3.13 Hilbert Layering and Bounce Spectral Logic</w:t>
      </w:r>
      <w:bookmarkEnd w:id="92"/>
    </w:p>
    <w:p w14:paraId="4B5DB6FA"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5787B81B"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 xml:space="preserve">The structure of state evolution in URCM is not linear but layered, built from nested Hilbert spaces that transform recursively under bounce conditions. Each cycle defines a distinct Hilbert space Hₙ, and the sequence {Hₙ} forms a stratified topology—a Hilbert stack—governed by entropy slope, projection collapse, and bounce-induced </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In this chapter, we </w:t>
      </w:r>
      <w:proofErr w:type="spellStart"/>
      <w:r w:rsidRPr="0044129C">
        <w:rPr>
          <w:rFonts w:ascii="Times New Roman" w:hAnsi="Times New Roman" w:cs="Times New Roman"/>
          <w:sz w:val="28"/>
          <w:szCs w:val="28"/>
        </w:rPr>
        <w:t>formalise</w:t>
      </w:r>
      <w:proofErr w:type="spellEnd"/>
      <w:r w:rsidRPr="0044129C">
        <w:rPr>
          <w:rFonts w:ascii="Times New Roman" w:hAnsi="Times New Roman" w:cs="Times New Roman"/>
          <w:sz w:val="28"/>
          <w:szCs w:val="28"/>
        </w:rPr>
        <w:t xml:space="preserve"> the recursive layering of these Hilbert spaces and examine how spectral signatures evolve across them, especially at bounce minima, where classical singularity is replaced by spectral compression and re-expansion.</w:t>
      </w:r>
    </w:p>
    <w:p w14:paraId="29B957EE" w14:textId="694929B5" w:rsidR="00FE462C" w:rsidRPr="0044129C" w:rsidRDefault="00FE462C" w:rsidP="00FE462C">
      <w:pPr>
        <w:pStyle w:val="Heading3"/>
        <w:rPr>
          <w:rFonts w:ascii="Times New Roman" w:hAnsi="Times New Roman" w:cs="Times New Roman"/>
          <w:b w:val="0"/>
          <w:bCs w:val="0"/>
          <w:sz w:val="28"/>
          <w:szCs w:val="28"/>
        </w:rPr>
      </w:pPr>
      <w:bookmarkStart w:id="93" w:name="_Toc205235816"/>
      <w:r w:rsidRPr="0044129C">
        <w:rPr>
          <w:rFonts w:ascii="Times New Roman" w:hAnsi="Times New Roman" w:cs="Times New Roman"/>
          <w:b w:val="0"/>
          <w:bCs w:val="0"/>
          <w:sz w:val="28"/>
          <w:szCs w:val="28"/>
        </w:rPr>
        <w:lastRenderedPageBreak/>
        <w:t>3.13.1 Layered Hilbert Topology</w:t>
      </w:r>
      <w:bookmarkEnd w:id="93"/>
    </w:p>
    <w:p w14:paraId="01532AA2"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Let:</w:t>
      </w:r>
      <w:r w:rsidRPr="0044129C">
        <w:rPr>
          <w:rFonts w:ascii="Times New Roman" w:hAnsi="Times New Roman" w:cs="Times New Roman"/>
          <w:sz w:val="28"/>
          <w:szCs w:val="28"/>
        </w:rPr>
        <w:br/>
        <w:t>- Hₙ: Hilbert space of recursion cycle n</w:t>
      </w:r>
      <w:r w:rsidRPr="0044129C">
        <w:rPr>
          <w:rFonts w:ascii="Times New Roman" w:hAnsi="Times New Roman" w:cs="Times New Roman"/>
          <w:sz w:val="28"/>
          <w:szCs w:val="28"/>
        </w:rPr>
        <w:br/>
        <w:t xml:space="preserve">- R̂′: Recursive evolution operator B̂′ </w:t>
      </w:r>
      <w:r w:rsidRPr="0044129C">
        <w:rPr>
          <w:rFonts w:ascii="Cambria Math" w:hAnsi="Cambria Math" w:cs="Cambria Math"/>
          <w:sz w:val="28"/>
          <w:szCs w:val="28"/>
        </w:rPr>
        <w:t>∘</w:t>
      </w:r>
      <w:r w:rsidRPr="0044129C">
        <w:rPr>
          <w:rFonts w:ascii="Times New Roman" w:hAnsi="Times New Roman" w:cs="Times New Roman"/>
          <w:sz w:val="28"/>
          <w:szCs w:val="28"/>
        </w:rPr>
        <w:t xml:space="preserve"> T̂^{m′} </w:t>
      </w:r>
      <w:r w:rsidRPr="0044129C">
        <w:rPr>
          <w:rFonts w:ascii="Cambria Math" w:hAnsi="Cambria Math" w:cs="Cambria Math"/>
          <w:sz w:val="28"/>
          <w:szCs w:val="28"/>
        </w:rPr>
        <w:t>∘</w:t>
      </w:r>
      <w:r w:rsidRPr="0044129C">
        <w:rPr>
          <w:rFonts w:ascii="Times New Roman" w:hAnsi="Times New Roman" w:cs="Times New Roman"/>
          <w:sz w:val="28"/>
          <w:szCs w:val="28"/>
        </w:rPr>
        <w:t xml:space="preserve"> P̂′</w:t>
      </w:r>
      <w:r w:rsidRPr="0044129C">
        <w:rPr>
          <w:rFonts w:ascii="Times New Roman" w:hAnsi="Times New Roman" w:cs="Times New Roman"/>
          <w:sz w:val="28"/>
          <w:szCs w:val="28"/>
        </w:rPr>
        <w:br/>
        <w:t xml:space="preserve">- S = </w:t>
      </w:r>
      <w:r w:rsidRPr="0044129C">
        <w:rPr>
          <w:rFonts w:ascii="Cambria Math" w:hAnsi="Cambria Math" w:cs="Cambria Math"/>
          <w:sz w:val="28"/>
          <w:szCs w:val="28"/>
        </w:rPr>
        <w:t>⋃</w:t>
      </w:r>
      <w:r w:rsidRPr="0044129C">
        <w:rPr>
          <w:rFonts w:ascii="Times New Roman" w:hAnsi="Times New Roman" w:cs="Times New Roman"/>
          <w:sz w:val="28"/>
          <w:szCs w:val="28"/>
        </w:rPr>
        <w:t xml:space="preserve"> Hₙ: The full Hilbert stack</w:t>
      </w:r>
      <w:r w:rsidRPr="0044129C">
        <w:rPr>
          <w:rFonts w:ascii="Times New Roman" w:hAnsi="Times New Roman" w:cs="Times New Roman"/>
          <w:sz w:val="28"/>
          <w:szCs w:val="28"/>
        </w:rPr>
        <w:br/>
      </w:r>
      <w:r w:rsidRPr="0044129C">
        <w:rPr>
          <w:rFonts w:ascii="Times New Roman" w:hAnsi="Times New Roman" w:cs="Times New Roman"/>
          <w:sz w:val="28"/>
          <w:szCs w:val="28"/>
        </w:rPr>
        <w:br/>
        <w:t>Each Hₙ has its own observable spectrum σₙ, defined over energy, entropy, and participation metrics.</w:t>
      </w:r>
      <w:r w:rsidRPr="0044129C">
        <w:rPr>
          <w:rFonts w:ascii="Times New Roman" w:hAnsi="Times New Roman" w:cs="Times New Roman"/>
          <w:sz w:val="28"/>
          <w:szCs w:val="28"/>
        </w:rPr>
        <w:br/>
        <w:t>A recursive transition from Hₙ → Hₙ₊₁ occurs through bounce-triggered transformation at entropy minima. These transitions compress spectra, discard decoherent amplitude tails, and re-</w:t>
      </w:r>
      <w:proofErr w:type="spellStart"/>
      <w:r w:rsidRPr="0044129C">
        <w:rPr>
          <w:rFonts w:ascii="Times New Roman" w:hAnsi="Times New Roman" w:cs="Times New Roman"/>
          <w:sz w:val="28"/>
          <w:szCs w:val="28"/>
        </w:rPr>
        <w:t>normalise</w:t>
      </w:r>
      <w:proofErr w:type="spellEnd"/>
      <w:r w:rsidRPr="0044129C">
        <w:rPr>
          <w:rFonts w:ascii="Times New Roman" w:hAnsi="Times New Roman" w:cs="Times New Roman"/>
          <w:sz w:val="28"/>
          <w:szCs w:val="28"/>
        </w:rPr>
        <w:t xml:space="preserve"> into a refreshed quantum base.</w:t>
      </w:r>
    </w:p>
    <w:p w14:paraId="39AD62CE" w14:textId="77777777" w:rsidR="00FE462C" w:rsidRPr="0044129C" w:rsidRDefault="00FE462C" w:rsidP="00FE462C">
      <w:pPr>
        <w:rPr>
          <w:rFonts w:ascii="Times New Roman" w:hAnsi="Times New Roman" w:cs="Times New Roman"/>
          <w:sz w:val="28"/>
          <w:szCs w:val="28"/>
        </w:rPr>
      </w:pPr>
    </w:p>
    <w:p w14:paraId="64D11444" w14:textId="579184E4" w:rsidR="00FE462C" w:rsidRPr="0044129C" w:rsidRDefault="00FE462C" w:rsidP="00FE462C">
      <w:pPr>
        <w:pStyle w:val="Heading3"/>
        <w:rPr>
          <w:rFonts w:ascii="Times New Roman" w:hAnsi="Times New Roman" w:cs="Times New Roman"/>
          <w:b w:val="0"/>
          <w:bCs w:val="0"/>
          <w:sz w:val="28"/>
          <w:szCs w:val="28"/>
        </w:rPr>
      </w:pPr>
      <w:bookmarkStart w:id="94" w:name="_Toc205235817"/>
      <w:r w:rsidRPr="0044129C">
        <w:rPr>
          <w:rFonts w:ascii="Times New Roman" w:hAnsi="Times New Roman" w:cs="Times New Roman"/>
          <w:b w:val="0"/>
          <w:bCs w:val="0"/>
          <w:sz w:val="28"/>
          <w:szCs w:val="28"/>
        </w:rPr>
        <w:t>3.13.2 Bounce-Induced Spectral Compression</w:t>
      </w:r>
      <w:bookmarkEnd w:id="94"/>
    </w:p>
    <w:p w14:paraId="33FBC9B5"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 xml:space="preserve">At cycle boundaries, the operator B̂′ acts not as a singularity avoidance, but as a spectral </w:t>
      </w:r>
      <w:proofErr w:type="spellStart"/>
      <w:r w:rsidRPr="0044129C">
        <w:rPr>
          <w:rFonts w:ascii="Times New Roman" w:hAnsi="Times New Roman" w:cs="Times New Roman"/>
          <w:sz w:val="28"/>
          <w:szCs w:val="28"/>
        </w:rPr>
        <w:t>recompiler</w:t>
      </w:r>
      <w:proofErr w:type="spellEnd"/>
      <w:r w:rsidRPr="0044129C">
        <w:rPr>
          <w:rFonts w:ascii="Times New Roman" w:hAnsi="Times New Roman" w:cs="Times New Roman"/>
          <w:sz w:val="28"/>
          <w:szCs w:val="28"/>
        </w:rPr>
        <w:t>. Specifically:</w:t>
      </w:r>
      <w:r w:rsidRPr="0044129C">
        <w:rPr>
          <w:rFonts w:ascii="Times New Roman" w:hAnsi="Times New Roman" w:cs="Times New Roman"/>
          <w:sz w:val="28"/>
          <w:szCs w:val="28"/>
        </w:rPr>
        <w:br/>
        <w:t>- High-entropy modes are suppressed</w:t>
      </w:r>
      <w:r w:rsidRPr="0044129C">
        <w:rPr>
          <w:rFonts w:ascii="Times New Roman" w:hAnsi="Times New Roman" w:cs="Times New Roman"/>
          <w:sz w:val="28"/>
          <w:szCs w:val="28"/>
        </w:rPr>
        <w:br/>
        <w:t>- Dominant eigenvectors are preserved</w:t>
      </w:r>
      <w:r w:rsidRPr="0044129C">
        <w:rPr>
          <w:rFonts w:ascii="Times New Roman" w:hAnsi="Times New Roman" w:cs="Times New Roman"/>
          <w:sz w:val="28"/>
          <w:szCs w:val="28"/>
        </w:rPr>
        <w:br/>
        <w:t xml:space="preserve">- The spectrum σₙ is </w:t>
      </w:r>
      <w:proofErr w:type="spellStart"/>
      <w:r w:rsidRPr="0044129C">
        <w:rPr>
          <w:rFonts w:ascii="Times New Roman" w:hAnsi="Times New Roman" w:cs="Times New Roman"/>
          <w:sz w:val="28"/>
          <w:szCs w:val="28"/>
        </w:rPr>
        <w:t>renormalised</w:t>
      </w:r>
      <w:proofErr w:type="spellEnd"/>
      <w:r w:rsidRPr="0044129C">
        <w:rPr>
          <w:rFonts w:ascii="Times New Roman" w:hAnsi="Times New Roman" w:cs="Times New Roman"/>
          <w:sz w:val="28"/>
          <w:szCs w:val="28"/>
        </w:rPr>
        <w:t xml:space="preserve"> to </w:t>
      </w:r>
      <w:proofErr w:type="spellStart"/>
      <w:r w:rsidRPr="0044129C">
        <w:rPr>
          <w:rFonts w:ascii="Times New Roman" w:hAnsi="Times New Roman" w:cs="Times New Roman"/>
          <w:sz w:val="28"/>
          <w:szCs w:val="28"/>
        </w:rPr>
        <w:t>emphasise</w:t>
      </w:r>
      <w:proofErr w:type="spellEnd"/>
      <w:r w:rsidRPr="0044129C">
        <w:rPr>
          <w:rFonts w:ascii="Times New Roman" w:hAnsi="Times New Roman" w:cs="Times New Roman"/>
          <w:sz w:val="28"/>
          <w:szCs w:val="28"/>
        </w:rPr>
        <w:t xml:space="preserve"> low-participation, high-purity states</w:t>
      </w:r>
      <w:r w:rsidRPr="0044129C">
        <w:rPr>
          <w:rFonts w:ascii="Times New Roman" w:hAnsi="Times New Roman" w:cs="Times New Roman"/>
          <w:sz w:val="28"/>
          <w:szCs w:val="28"/>
        </w:rPr>
        <w:br/>
      </w:r>
      <w:r w:rsidRPr="0044129C">
        <w:rPr>
          <w:rFonts w:ascii="Times New Roman" w:hAnsi="Times New Roman" w:cs="Times New Roman"/>
          <w:sz w:val="28"/>
          <w:szCs w:val="28"/>
        </w:rPr>
        <w:br/>
        <w:t>This process mimics a form of quantum lossless compression.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 resulting σₙ₊₁ is spectrally narrower but structurally coherent—a </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seed for post-bounce evolution.</w:t>
      </w:r>
    </w:p>
    <w:p w14:paraId="0FE91F19" w14:textId="77777777" w:rsidR="00FE462C" w:rsidRPr="0044129C" w:rsidRDefault="00FE462C" w:rsidP="00FE462C">
      <w:pPr>
        <w:rPr>
          <w:rFonts w:ascii="Times New Roman" w:hAnsi="Times New Roman" w:cs="Times New Roman"/>
          <w:sz w:val="28"/>
          <w:szCs w:val="28"/>
        </w:rPr>
      </w:pPr>
    </w:p>
    <w:p w14:paraId="1A6FF215" w14:textId="4F39039A" w:rsidR="00FE462C" w:rsidRPr="0044129C" w:rsidRDefault="00FE462C" w:rsidP="00FE462C">
      <w:pPr>
        <w:pStyle w:val="Heading3"/>
        <w:rPr>
          <w:rFonts w:ascii="Times New Roman" w:hAnsi="Times New Roman" w:cs="Times New Roman"/>
          <w:b w:val="0"/>
          <w:bCs w:val="0"/>
          <w:sz w:val="28"/>
          <w:szCs w:val="28"/>
        </w:rPr>
      </w:pPr>
      <w:bookmarkStart w:id="95" w:name="_Toc205235818"/>
      <w:r w:rsidRPr="0044129C">
        <w:rPr>
          <w:rFonts w:ascii="Times New Roman" w:hAnsi="Times New Roman" w:cs="Times New Roman"/>
          <w:b w:val="0"/>
          <w:bCs w:val="0"/>
          <w:sz w:val="28"/>
          <w:szCs w:val="28"/>
        </w:rPr>
        <w:t>3.13.3 Spectral Logic and Observable Signatures</w:t>
      </w:r>
      <w:bookmarkEnd w:id="95"/>
    </w:p>
    <w:p w14:paraId="645C62D2" w14:textId="77777777" w:rsidR="00FE462C" w:rsidRPr="0044129C" w:rsidRDefault="00FE462C" w:rsidP="00FE462C">
      <w:pPr>
        <w:rPr>
          <w:rFonts w:ascii="Times New Roman" w:hAnsi="Times New Roman" w:cs="Times New Roman"/>
          <w:sz w:val="28"/>
          <w:szCs w:val="28"/>
        </w:rPr>
      </w:pPr>
      <w:r w:rsidRPr="0044129C">
        <w:rPr>
          <w:rFonts w:ascii="Times New Roman" w:hAnsi="Times New Roman" w:cs="Times New Roman"/>
          <w:sz w:val="28"/>
          <w:szCs w:val="28"/>
        </w:rPr>
        <w:t>URCM simulations show that bounce-aligned spectral transformations generate consistent observable traits:</w:t>
      </w:r>
      <w:r w:rsidRPr="0044129C">
        <w:rPr>
          <w:rFonts w:ascii="Times New Roman" w:hAnsi="Times New Roman" w:cs="Times New Roman"/>
          <w:sz w:val="28"/>
          <w:szCs w:val="28"/>
        </w:rPr>
        <w:br/>
        <w:t>- Purity spikes: Tr(ρ²) increases sharply at bounces</w:t>
      </w:r>
      <w:r w:rsidRPr="0044129C">
        <w:rPr>
          <w:rFonts w:ascii="Times New Roman" w:hAnsi="Times New Roman" w:cs="Times New Roman"/>
          <w:sz w:val="28"/>
          <w:szCs w:val="28"/>
        </w:rPr>
        <w:br/>
        <w:t>- Eigenvalue contraction: Largest eigenvalues dominate post-bounce spectrum</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xml:space="preserve">- Entropy drop: Shannon entropy </w:t>
      </w:r>
      <w:proofErr w:type="spellStart"/>
      <w:r w:rsidRPr="0044129C">
        <w:rPr>
          <w:rFonts w:ascii="Times New Roman" w:hAnsi="Times New Roman" w:cs="Times New Roman"/>
          <w:sz w:val="28"/>
          <w:szCs w:val="28"/>
        </w:rPr>
        <w:t>minimises</w:t>
      </w:r>
      <w:proofErr w:type="spellEnd"/>
      <w:r w:rsidRPr="0044129C">
        <w:rPr>
          <w:rFonts w:ascii="Times New Roman" w:hAnsi="Times New Roman" w:cs="Times New Roman"/>
          <w:sz w:val="28"/>
          <w:szCs w:val="28"/>
        </w:rPr>
        <w:t xml:space="preserve"> immediately before bounce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These features appear in metric plots of simulated universes and correlate with recurrence of measurable signatures like entropy skew and mass-state </w:t>
      </w:r>
      <w:proofErr w:type="spellStart"/>
      <w:r w:rsidRPr="0044129C">
        <w:rPr>
          <w:rFonts w:ascii="Times New Roman" w:hAnsi="Times New Roman" w:cs="Times New Roman"/>
          <w:sz w:val="28"/>
          <w:szCs w:val="28"/>
        </w:rPr>
        <w:t>favouritism</w:t>
      </w:r>
      <w:proofErr w:type="spellEnd"/>
      <w:r w:rsidRPr="0044129C">
        <w:rPr>
          <w:rFonts w:ascii="Times New Roman" w:hAnsi="Times New Roman" w:cs="Times New Roman"/>
          <w:sz w:val="28"/>
          <w:szCs w:val="28"/>
        </w:rPr>
        <w:t>.</w:t>
      </w:r>
    </w:p>
    <w:p w14:paraId="2D995B65" w14:textId="56418321" w:rsidR="00FE462C" w:rsidRPr="0044129C" w:rsidRDefault="00FE462C" w:rsidP="00FE462C">
      <w:pPr>
        <w:pStyle w:val="Heading3"/>
        <w:rPr>
          <w:rFonts w:ascii="Times New Roman" w:hAnsi="Times New Roman" w:cs="Times New Roman"/>
          <w:b w:val="0"/>
          <w:bCs w:val="0"/>
          <w:sz w:val="28"/>
          <w:szCs w:val="28"/>
        </w:rPr>
      </w:pPr>
      <w:bookmarkStart w:id="96" w:name="_Toc205235819"/>
      <w:r w:rsidRPr="0044129C">
        <w:rPr>
          <w:rFonts w:ascii="Times New Roman" w:hAnsi="Times New Roman" w:cs="Times New Roman"/>
          <w:b w:val="0"/>
          <w:bCs w:val="0"/>
          <w:sz w:val="28"/>
          <w:szCs w:val="28"/>
        </w:rPr>
        <w:t>3.13.4 Nested Cycles and Inherited Structure</w:t>
      </w:r>
      <w:bookmarkEnd w:id="96"/>
    </w:p>
    <w:p w14:paraId="46D9D291" w14:textId="77777777" w:rsidR="000D36A1" w:rsidRPr="0044129C" w:rsidRDefault="00FE462C" w:rsidP="000D36A1">
      <w:pPr>
        <w:rPr>
          <w:rFonts w:ascii="Times New Roman" w:hAnsi="Times New Roman" w:cs="Times New Roman"/>
          <w:sz w:val="28"/>
          <w:szCs w:val="28"/>
        </w:rPr>
      </w:pPr>
      <w:r w:rsidRPr="0044129C">
        <w:rPr>
          <w:rFonts w:ascii="Times New Roman" w:hAnsi="Times New Roman" w:cs="Times New Roman"/>
          <w:sz w:val="28"/>
          <w:szCs w:val="28"/>
        </w:rPr>
        <w:t>The recursive nature of R̂′ means that output spectra from one cycle become inputs to the next. Thus, information retention manifests as inter-layer spectral inheritance.</w:t>
      </w:r>
      <w:r w:rsidRPr="0044129C">
        <w:rPr>
          <w:rFonts w:ascii="Times New Roman" w:hAnsi="Times New Roman" w:cs="Times New Roman"/>
          <w:sz w:val="28"/>
          <w:szCs w:val="28"/>
        </w:rPr>
        <w:br/>
      </w:r>
      <w:r w:rsidRPr="0044129C">
        <w:rPr>
          <w:rFonts w:ascii="Times New Roman" w:hAnsi="Times New Roman" w:cs="Times New Roman"/>
          <w:sz w:val="28"/>
          <w:szCs w:val="28"/>
        </w:rPr>
        <w:br/>
        <w:t>This inheritance is not trivial. It is governed by:</w:t>
      </w:r>
      <w:r w:rsidRPr="0044129C">
        <w:rPr>
          <w:rFonts w:ascii="Times New Roman" w:hAnsi="Times New Roman" w:cs="Times New Roman"/>
          <w:sz w:val="28"/>
          <w:szCs w:val="28"/>
        </w:rPr>
        <w:br/>
        <w:t xml:space="preserve">- Fix operator </w:t>
      </w:r>
      <w:proofErr w:type="spellStart"/>
      <w:r w:rsidRPr="0044129C">
        <w:rPr>
          <w:rFonts w:ascii="Times New Roman" w:hAnsi="Times New Roman" w:cs="Times New Roman"/>
          <w:sz w:val="28"/>
          <w:szCs w:val="28"/>
        </w:rPr>
        <w:t>Ĉ_fix</w:t>
      </w:r>
      <w:proofErr w:type="spellEnd"/>
      <w:r w:rsidRPr="0044129C">
        <w:rPr>
          <w:rFonts w:ascii="Times New Roman" w:hAnsi="Times New Roman" w:cs="Times New Roman"/>
          <w:sz w:val="28"/>
          <w:szCs w:val="28"/>
        </w:rPr>
        <w:t xml:space="preserve">: maintains continuity of </w:t>
      </w:r>
      <w:proofErr w:type="spellStart"/>
      <w:r w:rsidRPr="0044129C">
        <w:rPr>
          <w:rFonts w:ascii="Times New Roman" w:hAnsi="Times New Roman" w:cs="Times New Roman"/>
          <w:sz w:val="28"/>
          <w:szCs w:val="28"/>
        </w:rPr>
        <w:t>eigenbasis</w:t>
      </w:r>
      <w:proofErr w:type="spellEnd"/>
      <w:r w:rsidRPr="0044129C">
        <w:rPr>
          <w:rFonts w:ascii="Times New Roman" w:hAnsi="Times New Roman" w:cs="Times New Roman"/>
          <w:sz w:val="28"/>
          <w:szCs w:val="28"/>
        </w:rPr>
        <w:br/>
        <w:t>- Bounce compression operator B̂′: enforces entropy reset</w:t>
      </w:r>
      <w:r w:rsidRPr="0044129C">
        <w:rPr>
          <w:rFonts w:ascii="Times New Roman" w:hAnsi="Times New Roman" w:cs="Times New Roman"/>
          <w:sz w:val="28"/>
          <w:szCs w:val="28"/>
        </w:rPr>
        <w:br/>
        <w:t>- Entropy slope operator T̂^{m′}: modulates decoherence depth</w:t>
      </w:r>
      <w:r w:rsidRPr="0044129C">
        <w:rPr>
          <w:rFonts w:ascii="Times New Roman" w:hAnsi="Times New Roman" w:cs="Times New Roman"/>
          <w:sz w:val="28"/>
          <w:szCs w:val="28"/>
        </w:rPr>
        <w:br/>
      </w:r>
      <w:r w:rsidRPr="0044129C">
        <w:rPr>
          <w:rFonts w:ascii="Times New Roman" w:hAnsi="Times New Roman" w:cs="Times New Roman"/>
          <w:sz w:val="28"/>
          <w:szCs w:val="28"/>
        </w:rPr>
        <w:br/>
        <w:t>Together, they shape the evolution of the entire Hilbert stack S.</w:t>
      </w:r>
    </w:p>
    <w:p w14:paraId="39E306AA" w14:textId="7207F5B0" w:rsidR="000D36A1" w:rsidRPr="0044129C" w:rsidRDefault="000D36A1" w:rsidP="000D36A1">
      <w:pPr>
        <w:pStyle w:val="Heading3"/>
        <w:rPr>
          <w:rFonts w:ascii="Times New Roman" w:hAnsi="Times New Roman" w:cs="Times New Roman"/>
          <w:b w:val="0"/>
          <w:bCs w:val="0"/>
          <w:sz w:val="28"/>
          <w:szCs w:val="28"/>
        </w:rPr>
      </w:pPr>
      <w:bookmarkStart w:id="97" w:name="_Toc205235820"/>
      <w:r w:rsidRPr="0044129C">
        <w:rPr>
          <w:rFonts w:ascii="Times New Roman" w:hAnsi="Times New Roman" w:cs="Times New Roman"/>
          <w:b w:val="0"/>
          <w:bCs w:val="0"/>
          <w:sz w:val="28"/>
          <w:szCs w:val="28"/>
        </w:rPr>
        <w:t>3.13.5 Implications for Quantum Cosmology</w:t>
      </w:r>
      <w:bookmarkEnd w:id="97"/>
    </w:p>
    <w:p w14:paraId="0039890C" w14:textId="2D6FECFA" w:rsidR="00FE462C"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 </w:t>
      </w:r>
      <w:r w:rsidR="00FE462C" w:rsidRPr="0044129C">
        <w:rPr>
          <w:rFonts w:ascii="Times New Roman" w:hAnsi="Times New Roman" w:cs="Times New Roman"/>
          <w:sz w:val="28"/>
          <w:szCs w:val="28"/>
        </w:rPr>
        <w:t>Traditional quantum cosmology struggles with singularities and decoherence collapse. URCM’s spectral bounce logic offers a third path:</w:t>
      </w:r>
      <w:r w:rsidR="00FE462C" w:rsidRPr="0044129C">
        <w:rPr>
          <w:rFonts w:ascii="Times New Roman" w:hAnsi="Times New Roman" w:cs="Times New Roman"/>
          <w:sz w:val="28"/>
          <w:szCs w:val="28"/>
        </w:rPr>
        <w:br/>
        <w:t>- Singularities are replaced by spectral inflection points</w:t>
      </w:r>
      <w:r w:rsidR="00FE462C" w:rsidRPr="0044129C">
        <w:rPr>
          <w:rFonts w:ascii="Times New Roman" w:hAnsi="Times New Roman" w:cs="Times New Roman"/>
          <w:sz w:val="28"/>
          <w:szCs w:val="28"/>
        </w:rPr>
        <w:br/>
        <w:t>- Quantum information is pruned, not destroyed</w:t>
      </w:r>
      <w:r w:rsidR="00FE462C" w:rsidRPr="0044129C">
        <w:rPr>
          <w:rFonts w:ascii="Times New Roman" w:hAnsi="Times New Roman" w:cs="Times New Roman"/>
          <w:sz w:val="28"/>
          <w:szCs w:val="28"/>
        </w:rPr>
        <w:br/>
        <w:t>- The universe evolves as a Hilbert cascade, not a flat expansion</w:t>
      </w:r>
      <w:r w:rsidR="00FE462C" w:rsidRPr="0044129C">
        <w:rPr>
          <w:rFonts w:ascii="Times New Roman" w:hAnsi="Times New Roman" w:cs="Times New Roman"/>
          <w:sz w:val="28"/>
          <w:szCs w:val="28"/>
        </w:rPr>
        <w:br/>
      </w:r>
      <w:r w:rsidR="00FE462C" w:rsidRPr="0044129C">
        <w:rPr>
          <w:rFonts w:ascii="Times New Roman" w:hAnsi="Times New Roman" w:cs="Times New Roman"/>
          <w:sz w:val="28"/>
          <w:szCs w:val="28"/>
        </w:rPr>
        <w:br/>
        <w:t>By treating each cycle as a layer in a deeper quantum structure, URCM reformulates the arrow of time as an emergent spectral asymmetry.</w:t>
      </w:r>
      <w:r w:rsidR="00FE462C" w:rsidRPr="0044129C">
        <w:rPr>
          <w:rFonts w:ascii="Times New Roman" w:hAnsi="Times New Roman" w:cs="Times New Roman"/>
          <w:sz w:val="28"/>
          <w:szCs w:val="28"/>
        </w:rPr>
        <w:br/>
      </w:r>
      <w:r w:rsidR="00FE462C" w:rsidRPr="0044129C">
        <w:rPr>
          <w:rFonts w:ascii="Times New Roman" w:hAnsi="Times New Roman" w:cs="Times New Roman"/>
          <w:sz w:val="28"/>
          <w:szCs w:val="28"/>
        </w:rPr>
        <w:br/>
        <w:t>Bounce by bounce, the universe remembers.</w:t>
      </w:r>
      <w:r w:rsidR="00FE462C" w:rsidRPr="0044129C">
        <w:rPr>
          <w:rFonts w:ascii="Times New Roman" w:hAnsi="Times New Roman" w:cs="Times New Roman"/>
          <w:sz w:val="28"/>
          <w:szCs w:val="28"/>
        </w:rPr>
        <w:br/>
        <w:t>One spectrum at a time.</w:t>
      </w:r>
    </w:p>
    <w:p w14:paraId="5E9127EE" w14:textId="77777777" w:rsidR="00FE462C" w:rsidRPr="0044129C" w:rsidRDefault="00FE462C" w:rsidP="00BA537D">
      <w:pPr>
        <w:pStyle w:val="ListNumber"/>
        <w:numPr>
          <w:ilvl w:val="0"/>
          <w:numId w:val="0"/>
        </w:numPr>
        <w:rPr>
          <w:rFonts w:ascii="Times New Roman" w:hAnsi="Times New Roman" w:cs="Times New Roman"/>
          <w:sz w:val="28"/>
          <w:szCs w:val="28"/>
        </w:rPr>
      </w:pPr>
    </w:p>
    <w:p w14:paraId="32BF66E3" w14:textId="77777777" w:rsidR="00FE462C" w:rsidRPr="0044129C" w:rsidRDefault="00FE462C" w:rsidP="00BA537D">
      <w:pPr>
        <w:pStyle w:val="ListNumber"/>
        <w:numPr>
          <w:ilvl w:val="0"/>
          <w:numId w:val="0"/>
        </w:numPr>
        <w:rPr>
          <w:rFonts w:ascii="Times New Roman" w:hAnsi="Times New Roman" w:cs="Times New Roman"/>
          <w:sz w:val="28"/>
          <w:szCs w:val="28"/>
        </w:rPr>
      </w:pPr>
    </w:p>
    <w:p w14:paraId="6FC409A6" w14:textId="01B5B3CD" w:rsidR="00B45BDE" w:rsidRPr="0044129C" w:rsidRDefault="00000000" w:rsidP="000D36A1">
      <w:pPr>
        <w:pStyle w:val="Heading2"/>
        <w:rPr>
          <w:rFonts w:ascii="Times New Roman" w:hAnsi="Times New Roman" w:cs="Times New Roman"/>
          <w:b w:val="0"/>
          <w:bCs w:val="0"/>
          <w:sz w:val="28"/>
          <w:szCs w:val="28"/>
        </w:rPr>
      </w:pPr>
      <w:bookmarkStart w:id="98" w:name="_Toc205235821"/>
      <w:r w:rsidRPr="0044129C">
        <w:rPr>
          <w:rFonts w:ascii="Times New Roman" w:hAnsi="Times New Roman" w:cs="Times New Roman"/>
          <w:b w:val="0"/>
          <w:bCs w:val="0"/>
          <w:sz w:val="28"/>
          <w:szCs w:val="28"/>
        </w:rPr>
        <w:t>3.14 The Meta-Hamiltonian and Canonical Recursion</w:t>
      </w:r>
      <w:bookmarkEnd w:id="98"/>
    </w:p>
    <w:p w14:paraId="1D3BB8AB"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2BB79F9B"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lastRenderedPageBreak/>
        <w:t>The evolution of a quantum state is traditionally governed by a Hamiltonian operator Ĥ, encoding the system's energy and generating time evolution via the Schrödinger equation. Within URCM, time evolution is not fundamental but emergent from recursive operator cycles. This compels us to define not a static Ĥ, but a Meta-Hamiltonian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a higher-order generator governing recursion-phase dynamics across cycles.</w:t>
      </w:r>
    </w:p>
    <w:p w14:paraId="3E72C996" w14:textId="7CCA8E71" w:rsidR="000D36A1" w:rsidRPr="0044129C" w:rsidRDefault="000D36A1" w:rsidP="000D36A1">
      <w:pPr>
        <w:pStyle w:val="Heading3"/>
        <w:rPr>
          <w:rFonts w:ascii="Times New Roman" w:hAnsi="Times New Roman" w:cs="Times New Roman"/>
          <w:b w:val="0"/>
          <w:bCs w:val="0"/>
          <w:sz w:val="28"/>
          <w:szCs w:val="28"/>
        </w:rPr>
      </w:pPr>
      <w:bookmarkStart w:id="99" w:name="_Toc205235822"/>
      <w:r w:rsidRPr="0044129C">
        <w:rPr>
          <w:rFonts w:ascii="Times New Roman" w:hAnsi="Times New Roman" w:cs="Times New Roman"/>
          <w:b w:val="0"/>
          <w:bCs w:val="0"/>
          <w:sz w:val="28"/>
          <w:szCs w:val="28"/>
        </w:rPr>
        <w:t>3.14.1 From Conventional to Canonical Recursion</w:t>
      </w:r>
      <w:bookmarkEnd w:id="99"/>
    </w:p>
    <w:p w14:paraId="54AC55E2"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Let R̂′ = B̂′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T̂^{m′}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P̂′ be the recursive evolution operator. Then define the canonical recursion equation:</w:t>
      </w:r>
      <w:r w:rsidRPr="0044129C">
        <w:rPr>
          <w:rFonts w:ascii="Times New Roman" w:eastAsia="MS Mincho" w:hAnsi="Times New Roman" w:cs="Times New Roman"/>
          <w:sz w:val="28"/>
          <w:szCs w:val="28"/>
        </w:rPr>
        <w:br/>
        <w:t xml:space="preserve">  Hₙ₊₁ = e^(−</w:t>
      </w:r>
      <w:proofErr w:type="spellStart"/>
      <w:r w:rsidRPr="0044129C">
        <w:rPr>
          <w:rFonts w:ascii="Times New Roman" w:eastAsia="MS Mincho" w:hAnsi="Times New Roman" w:cs="Times New Roman"/>
          <w:sz w:val="28"/>
          <w:szCs w:val="28"/>
        </w:rPr>
        <w:t>i</w:t>
      </w:r>
      <w:proofErr w:type="spellEnd"/>
      <w:r w:rsidRPr="0044129C">
        <w:rPr>
          <w:rFonts w:ascii="Times New Roman" w:eastAsia="MS Mincho" w:hAnsi="Times New Roman" w:cs="Times New Roman"/>
          <w:sz w:val="28"/>
          <w:szCs w:val="28"/>
        </w:rPr>
        <w:t xml:space="preserve">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 Hₙ</w:t>
      </w:r>
      <w:r w:rsidRPr="0044129C">
        <w:rPr>
          <w:rFonts w:ascii="Times New Roman" w:eastAsia="MS Mincho" w:hAnsi="Times New Roman" w:cs="Times New Roman"/>
          <w:sz w:val="28"/>
          <w:szCs w:val="28"/>
        </w:rPr>
        <w:br/>
        <w:t>Where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is not a single-cycle Hamiltonian, but an inter-cycle evolution operator—the generator of recursive transitions.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Unlike conventional Ĥ, this Meta-Hamiltonian encodes:</w:t>
      </w:r>
      <w:r w:rsidRPr="0044129C">
        <w:rPr>
          <w:rFonts w:ascii="Times New Roman" w:eastAsia="MS Mincho" w:hAnsi="Times New Roman" w:cs="Times New Roman"/>
          <w:sz w:val="28"/>
          <w:szCs w:val="28"/>
        </w:rPr>
        <w:br/>
        <w:t>- Entropic arrowing (via T̂^{m′})</w:t>
      </w:r>
      <w:r w:rsidRPr="0044129C">
        <w:rPr>
          <w:rFonts w:ascii="Times New Roman" w:eastAsia="MS Mincho" w:hAnsi="Times New Roman" w:cs="Times New Roman"/>
          <w:sz w:val="28"/>
          <w:szCs w:val="28"/>
        </w:rPr>
        <w:br/>
        <w:t xml:space="preserve">- Bounce triggers and </w:t>
      </w:r>
      <w:proofErr w:type="spellStart"/>
      <w:r w:rsidRPr="0044129C">
        <w:rPr>
          <w:rFonts w:ascii="Times New Roman" w:eastAsia="MS Mincho" w:hAnsi="Times New Roman" w:cs="Times New Roman"/>
          <w:sz w:val="28"/>
          <w:szCs w:val="28"/>
        </w:rPr>
        <w:t>reinitialisation</w:t>
      </w:r>
      <w:proofErr w:type="spellEnd"/>
      <w:r w:rsidRPr="0044129C">
        <w:rPr>
          <w:rFonts w:ascii="Times New Roman" w:eastAsia="MS Mincho" w:hAnsi="Times New Roman" w:cs="Times New Roman"/>
          <w:sz w:val="28"/>
          <w:szCs w:val="28"/>
        </w:rPr>
        <w:t xml:space="preserve"> (B̂′)</w:t>
      </w:r>
      <w:r w:rsidRPr="0044129C">
        <w:rPr>
          <w:rFonts w:ascii="Times New Roman" w:eastAsia="MS Mincho" w:hAnsi="Times New Roman" w:cs="Times New Roman"/>
          <w:sz w:val="28"/>
          <w:szCs w:val="28"/>
        </w:rPr>
        <w:br/>
        <w:t>- Measurement collapse and information filtering (P̂′)</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It describes how states move *between universes*, not within one.</w:t>
      </w:r>
    </w:p>
    <w:p w14:paraId="7267A97F" w14:textId="1478E3DF" w:rsidR="000D36A1" w:rsidRPr="0044129C" w:rsidRDefault="000D36A1" w:rsidP="000D36A1">
      <w:pPr>
        <w:pStyle w:val="Heading3"/>
        <w:rPr>
          <w:rFonts w:ascii="Times New Roman" w:hAnsi="Times New Roman" w:cs="Times New Roman"/>
          <w:b w:val="0"/>
          <w:bCs w:val="0"/>
          <w:sz w:val="28"/>
          <w:szCs w:val="28"/>
        </w:rPr>
      </w:pPr>
      <w:bookmarkStart w:id="100" w:name="_Toc205235823"/>
      <w:r w:rsidRPr="0044129C">
        <w:rPr>
          <w:rFonts w:ascii="Times New Roman" w:hAnsi="Times New Roman" w:cs="Times New Roman"/>
          <w:b w:val="0"/>
          <w:bCs w:val="0"/>
          <w:sz w:val="28"/>
          <w:szCs w:val="28"/>
        </w:rPr>
        <w:t>3.14.2 Spectral Features of Ĥ</w:t>
      </w:r>
      <w:r w:rsidRPr="0044129C">
        <w:rPr>
          <w:rFonts w:ascii="Cambria Math" w:hAnsi="Cambria Math" w:cs="Cambria Math"/>
          <w:b w:val="0"/>
          <w:bCs w:val="0"/>
          <w:sz w:val="28"/>
          <w:szCs w:val="28"/>
        </w:rPr>
        <w:t>𝕳</w:t>
      </w:r>
      <w:bookmarkEnd w:id="100"/>
    </w:p>
    <w:p w14:paraId="0DDE6AA5"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Simulated spectral decompositions of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reveal:</w:t>
      </w:r>
      <w:r w:rsidRPr="0044129C">
        <w:rPr>
          <w:rFonts w:ascii="Times New Roman" w:eastAsia="MS Mincho" w:hAnsi="Times New Roman" w:cs="Times New Roman"/>
          <w:sz w:val="28"/>
          <w:szCs w:val="28"/>
        </w:rPr>
        <w:br/>
        <w:t>- Eigenvalue banding: Recursion levels form discrete phase strata</w:t>
      </w:r>
      <w:r w:rsidRPr="0044129C">
        <w:rPr>
          <w:rFonts w:ascii="Times New Roman" w:eastAsia="MS Mincho" w:hAnsi="Times New Roman" w:cs="Times New Roman"/>
          <w:sz w:val="28"/>
          <w:szCs w:val="28"/>
        </w:rPr>
        <w:br/>
        <w:t>- Low-entropy attractors: Dominant eigenmodes map to high-purity projection outcomes</w:t>
      </w:r>
      <w:r w:rsidRPr="0044129C">
        <w:rPr>
          <w:rFonts w:ascii="Times New Roman" w:eastAsia="MS Mincho" w:hAnsi="Times New Roman" w:cs="Times New Roman"/>
          <w:sz w:val="28"/>
          <w:szCs w:val="28"/>
        </w:rPr>
        <w:br/>
        <w:t>- Complex conjugate pairing: Bounce and anti-bounce dynamics manifest as spectral reflections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 spectrum σ(Ĥ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is not continuous—it is tiered, </w:t>
      </w:r>
      <w:proofErr w:type="spellStart"/>
      <w:r w:rsidRPr="0044129C">
        <w:rPr>
          <w:rFonts w:ascii="Times New Roman" w:eastAsia="MS Mincho" w:hAnsi="Times New Roman" w:cs="Times New Roman"/>
          <w:sz w:val="28"/>
          <w:szCs w:val="28"/>
        </w:rPr>
        <w:t>quantised</w:t>
      </w:r>
      <w:proofErr w:type="spellEnd"/>
      <w:r w:rsidRPr="0044129C">
        <w:rPr>
          <w:rFonts w:ascii="Times New Roman" w:eastAsia="MS Mincho" w:hAnsi="Times New Roman" w:cs="Times New Roman"/>
          <w:sz w:val="28"/>
          <w:szCs w:val="28"/>
        </w:rPr>
        <w:t xml:space="preserve"> by entropy minima.</w:t>
      </w:r>
    </w:p>
    <w:p w14:paraId="28ADF902" w14:textId="2F86B875" w:rsidR="000D36A1" w:rsidRPr="0044129C" w:rsidRDefault="000D36A1" w:rsidP="000D36A1">
      <w:pPr>
        <w:pStyle w:val="Heading3"/>
        <w:rPr>
          <w:rFonts w:ascii="Times New Roman" w:hAnsi="Times New Roman" w:cs="Times New Roman"/>
          <w:b w:val="0"/>
          <w:bCs w:val="0"/>
          <w:sz w:val="28"/>
          <w:szCs w:val="28"/>
        </w:rPr>
      </w:pPr>
      <w:bookmarkStart w:id="101" w:name="_Toc205235824"/>
      <w:r w:rsidRPr="0044129C">
        <w:rPr>
          <w:rFonts w:ascii="Times New Roman" w:hAnsi="Times New Roman" w:cs="Times New Roman"/>
          <w:b w:val="0"/>
          <w:bCs w:val="0"/>
          <w:sz w:val="28"/>
          <w:szCs w:val="28"/>
        </w:rPr>
        <w:t>3.14.3 Canonical Commutation and Recursion Algebra</w:t>
      </w:r>
      <w:bookmarkEnd w:id="101"/>
    </w:p>
    <w:p w14:paraId="35369CFD"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We define a recursion algebra ℜ with generators {P̂′, T̂^{m′}, B̂′}. Their canonical commutation relations are given by:</w:t>
      </w:r>
      <w:r w:rsidRPr="0044129C">
        <w:rPr>
          <w:rFonts w:ascii="Times New Roman" w:eastAsia="MS Mincho" w:hAnsi="Times New Roman" w:cs="Times New Roman"/>
          <w:sz w:val="28"/>
          <w:szCs w:val="28"/>
        </w:rPr>
        <w:br/>
        <w:t xml:space="preserve">  [P̂′, T̂^{m′}] = </w:t>
      </w:r>
      <w:proofErr w:type="spellStart"/>
      <w:r w:rsidRPr="0044129C">
        <w:rPr>
          <w:rFonts w:ascii="Times New Roman" w:eastAsia="MS Mincho" w:hAnsi="Times New Roman" w:cs="Times New Roman"/>
          <w:sz w:val="28"/>
          <w:szCs w:val="28"/>
        </w:rPr>
        <w:t>iλ</w:t>
      </w:r>
      <w:proofErr w:type="spellEnd"/>
      <w:r w:rsidRPr="0044129C">
        <w:rPr>
          <w:rFonts w:ascii="Times New Roman" w:eastAsia="MS Mincho" w:hAnsi="Times New Roman" w:cs="Times New Roman"/>
          <w:sz w:val="28"/>
          <w:szCs w:val="28"/>
        </w:rPr>
        <w:t>₁ P̂′</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lastRenderedPageBreak/>
        <w:t xml:space="preserve">  [T̂^{m′}, B̂′] = </w:t>
      </w:r>
      <w:proofErr w:type="spellStart"/>
      <w:r w:rsidRPr="0044129C">
        <w:rPr>
          <w:rFonts w:ascii="Times New Roman" w:eastAsia="MS Mincho" w:hAnsi="Times New Roman" w:cs="Times New Roman"/>
          <w:sz w:val="28"/>
          <w:szCs w:val="28"/>
        </w:rPr>
        <w:t>iλ</w:t>
      </w:r>
      <w:proofErr w:type="spellEnd"/>
      <w:r w:rsidRPr="0044129C">
        <w:rPr>
          <w:rFonts w:ascii="Times New Roman" w:eastAsia="MS Mincho" w:hAnsi="Times New Roman" w:cs="Times New Roman"/>
          <w:sz w:val="28"/>
          <w:szCs w:val="28"/>
        </w:rPr>
        <w:t>₂ B̂′</w:t>
      </w:r>
      <w:r w:rsidRPr="0044129C">
        <w:rPr>
          <w:rFonts w:ascii="Times New Roman" w:eastAsia="MS Mincho" w:hAnsi="Times New Roman" w:cs="Times New Roman"/>
          <w:sz w:val="28"/>
          <w:szCs w:val="28"/>
        </w:rPr>
        <w:br/>
        <w:t xml:space="preserve">  [B̂′, P̂′] = </w:t>
      </w:r>
      <w:proofErr w:type="spellStart"/>
      <w:r w:rsidRPr="0044129C">
        <w:rPr>
          <w:rFonts w:ascii="Times New Roman" w:eastAsia="MS Mincho" w:hAnsi="Times New Roman" w:cs="Times New Roman"/>
          <w:sz w:val="28"/>
          <w:szCs w:val="28"/>
        </w:rPr>
        <w:t>iλ</w:t>
      </w:r>
      <w:proofErr w:type="spellEnd"/>
      <w:r w:rsidRPr="0044129C">
        <w:rPr>
          <w:rFonts w:ascii="Times New Roman" w:eastAsia="MS Mincho" w:hAnsi="Times New Roman" w:cs="Times New Roman"/>
          <w:sz w:val="28"/>
          <w:szCs w:val="28"/>
        </w:rPr>
        <w:t>₃ T̂^{m′}</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These relations mirror angular momentum algebra but govern recursive state transformations. The constants λᵢ are empirically tuned via entropy slope and purity loss thresholds.</w:t>
      </w:r>
    </w:p>
    <w:p w14:paraId="0B3178E5" w14:textId="455E7D60" w:rsidR="000D36A1" w:rsidRPr="0044129C" w:rsidRDefault="000D36A1" w:rsidP="000D36A1">
      <w:pPr>
        <w:pStyle w:val="Heading3"/>
        <w:rPr>
          <w:rFonts w:ascii="Times New Roman" w:hAnsi="Times New Roman" w:cs="Times New Roman"/>
          <w:b w:val="0"/>
          <w:bCs w:val="0"/>
          <w:sz w:val="28"/>
          <w:szCs w:val="28"/>
        </w:rPr>
      </w:pPr>
      <w:bookmarkStart w:id="102" w:name="_Toc205235825"/>
      <w:r w:rsidRPr="0044129C">
        <w:rPr>
          <w:rFonts w:ascii="Times New Roman" w:hAnsi="Times New Roman" w:cs="Times New Roman"/>
          <w:b w:val="0"/>
          <w:bCs w:val="0"/>
          <w:sz w:val="28"/>
          <w:szCs w:val="28"/>
        </w:rPr>
        <w:t>3.14.4 Simulation Metrics and Phase Evolution</w:t>
      </w:r>
      <w:bookmarkEnd w:id="102"/>
    </w:p>
    <w:p w14:paraId="03F79AA6"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When URCM simulations are recast in terms of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we observe:</w:t>
      </w:r>
      <w:r w:rsidRPr="0044129C">
        <w:rPr>
          <w:rFonts w:ascii="Times New Roman" w:eastAsia="MS Mincho" w:hAnsi="Times New Roman" w:cs="Times New Roman"/>
          <w:sz w:val="28"/>
          <w:szCs w:val="28"/>
        </w:rPr>
        <w:br/>
        <w:t>- Phase locking: Recursion cycles exhibit phase recurrence at fixed τ</w:t>
      </w:r>
      <w:r w:rsidRPr="0044129C">
        <w:rPr>
          <w:rFonts w:ascii="Times New Roman" w:eastAsia="MS Mincho" w:hAnsi="Times New Roman" w:cs="Times New Roman"/>
          <w:sz w:val="28"/>
          <w:szCs w:val="28"/>
        </w:rPr>
        <w:br/>
        <w:t>- Spectral convergence: Eigenstates of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correlate with bounce onset and entropy minima</w:t>
      </w:r>
      <w:r w:rsidRPr="0044129C">
        <w:rPr>
          <w:rFonts w:ascii="Times New Roman" w:eastAsia="MS Mincho" w:hAnsi="Times New Roman" w:cs="Times New Roman"/>
          <w:sz w:val="28"/>
          <w:szCs w:val="28"/>
        </w:rPr>
        <w:br/>
        <w:t>- Quasi-periodic modulation: Information structure exhibits toroidal recurrence, bounded but non-repeating</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These patterns suggest that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governs a quasi-Hamiltonian cosmology: structure without strict periodicity, but with bounded information loops.</w:t>
      </w:r>
    </w:p>
    <w:p w14:paraId="4CF48149" w14:textId="297187BE" w:rsidR="000D36A1" w:rsidRPr="0044129C" w:rsidRDefault="000D36A1" w:rsidP="000D36A1">
      <w:pPr>
        <w:pStyle w:val="Heading3"/>
        <w:rPr>
          <w:rFonts w:ascii="Times New Roman" w:hAnsi="Times New Roman" w:cs="Times New Roman"/>
          <w:b w:val="0"/>
          <w:bCs w:val="0"/>
          <w:sz w:val="28"/>
          <w:szCs w:val="28"/>
        </w:rPr>
      </w:pPr>
      <w:bookmarkStart w:id="103" w:name="_Toc205235826"/>
      <w:r w:rsidRPr="0044129C">
        <w:rPr>
          <w:rFonts w:ascii="Times New Roman" w:hAnsi="Times New Roman" w:cs="Times New Roman"/>
          <w:b w:val="0"/>
          <w:bCs w:val="0"/>
          <w:sz w:val="28"/>
          <w:szCs w:val="28"/>
        </w:rPr>
        <w:t>3.14.5 Implication: A Universe That Recurses Canonically</w:t>
      </w:r>
      <w:bookmarkEnd w:id="103"/>
    </w:p>
    <w:p w14:paraId="5B10A316" w14:textId="77777777" w:rsidR="000D36A1" w:rsidRPr="0044129C" w:rsidRDefault="000D36A1" w:rsidP="000D36A1">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URCM reframes the Hamiltonian principle. Instead of evolving a system within time,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 xml:space="preserve"> generates time-like evolution across recursion phases.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 cosmos is not run by Ĥ, but by Ĥ</w:t>
      </w:r>
      <w:r w:rsidRPr="0044129C">
        <w:rPr>
          <w:rFonts w:ascii="Cambria Math" w:eastAsia="MS Mincho" w:hAnsi="Cambria Math" w:cs="Cambria Math"/>
          <w:sz w:val="28"/>
          <w:szCs w:val="28"/>
        </w:rPr>
        <w:t>𝕳</w:t>
      </w:r>
      <w:r w:rsidRPr="0044129C">
        <w:rPr>
          <w:rFonts w:ascii="Times New Roman" w:eastAsia="MS Mincho" w:hAnsi="Times New Roman" w:cs="Times New Roman"/>
          <w:sz w:val="28"/>
          <w:szCs w:val="28"/>
        </w:rPr>
        <w:t>—a generator of recursive self-</w:t>
      </w:r>
      <w:proofErr w:type="spellStart"/>
      <w:r w:rsidRPr="0044129C">
        <w:rPr>
          <w:rFonts w:ascii="Times New Roman" w:eastAsia="MS Mincho" w:hAnsi="Times New Roman" w:cs="Times New Roman"/>
          <w:sz w:val="28"/>
          <w:szCs w:val="28"/>
        </w:rPr>
        <w:t>organisation</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To see the universe as recursive is to see it canonically.</w:t>
      </w:r>
      <w:r w:rsidRPr="0044129C">
        <w:rPr>
          <w:rFonts w:ascii="Times New Roman" w:eastAsia="MS Mincho" w:hAnsi="Times New Roman" w:cs="Times New Roman"/>
          <w:sz w:val="28"/>
          <w:szCs w:val="28"/>
        </w:rPr>
        <w:br/>
        <w:t>And to see its recursion canonically is to render it measurable, spectral, and testable—one bounce at a time.</w:t>
      </w:r>
    </w:p>
    <w:p w14:paraId="0D9F831D"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2D799F0E"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4EB31552" w14:textId="5E5C1507" w:rsidR="00B45BDE" w:rsidRPr="0044129C" w:rsidRDefault="00000000" w:rsidP="000D36A1">
      <w:pPr>
        <w:pStyle w:val="Heading2"/>
        <w:rPr>
          <w:rFonts w:ascii="Times New Roman" w:hAnsi="Times New Roman" w:cs="Times New Roman"/>
          <w:b w:val="0"/>
          <w:bCs w:val="0"/>
          <w:sz w:val="28"/>
          <w:szCs w:val="28"/>
        </w:rPr>
      </w:pPr>
      <w:bookmarkStart w:id="104" w:name="_Toc205235827"/>
      <w:r w:rsidRPr="0044129C">
        <w:rPr>
          <w:rFonts w:ascii="Times New Roman" w:hAnsi="Times New Roman" w:cs="Times New Roman"/>
          <w:b w:val="0"/>
          <w:bCs w:val="0"/>
          <w:sz w:val="28"/>
          <w:szCs w:val="28"/>
        </w:rPr>
        <w:t>3.15 Entropy as an Operator: Spectral Maps and Attractors</w:t>
      </w:r>
      <w:bookmarkEnd w:id="104"/>
    </w:p>
    <w:p w14:paraId="7C358723"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1B504436" w14:textId="77777777" w:rsidR="000D36A1" w:rsidRPr="0044129C" w:rsidRDefault="000D36A1" w:rsidP="000D36A1">
      <w:pPr>
        <w:pStyle w:val="Title"/>
        <w:rPr>
          <w:rFonts w:ascii="Times New Roman" w:hAnsi="Times New Roman" w:cs="Times New Roman"/>
          <w:sz w:val="28"/>
          <w:szCs w:val="28"/>
        </w:rPr>
      </w:pPr>
      <w:r w:rsidRPr="0044129C">
        <w:rPr>
          <w:rFonts w:ascii="Times New Roman" w:hAnsi="Times New Roman" w:cs="Times New Roman"/>
          <w:sz w:val="28"/>
          <w:szCs w:val="28"/>
        </w:rPr>
        <w:t>Chapter 3.15 – Entropy as an Operator: Spectral Maps and Attractors</w:t>
      </w:r>
    </w:p>
    <w:p w14:paraId="51B5B214"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lastRenderedPageBreak/>
        <w:t>In conventional physics, entropy is a scalar quantity: a measure of disorder, of inaccessible microstates, or of coarse-grained ignorance. In URCM, entropy takes on a more profound role. It is not simply a statistic—it is an operator: a structure-bearing, state-modulating transformation embedded in the recursive engine of the universe.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introduces Ŝ, the entropy operator, and </w:t>
      </w:r>
      <w:proofErr w:type="spellStart"/>
      <w:r w:rsidRPr="0044129C">
        <w:rPr>
          <w:rFonts w:ascii="Times New Roman" w:hAnsi="Times New Roman" w:cs="Times New Roman"/>
          <w:sz w:val="28"/>
          <w:szCs w:val="28"/>
        </w:rPr>
        <w:t>formalises</w:t>
      </w:r>
      <w:proofErr w:type="spellEnd"/>
      <w:r w:rsidRPr="0044129C">
        <w:rPr>
          <w:rFonts w:ascii="Times New Roman" w:hAnsi="Times New Roman" w:cs="Times New Roman"/>
          <w:sz w:val="28"/>
          <w:szCs w:val="28"/>
        </w:rPr>
        <w:t xml:space="preserve"> its action on state vectors, spectral density distributions, and recursion attractors.</w:t>
      </w:r>
    </w:p>
    <w:p w14:paraId="664EDB21" w14:textId="7A397EA4" w:rsidR="000D36A1" w:rsidRPr="0044129C" w:rsidRDefault="000D36A1" w:rsidP="000D36A1">
      <w:pPr>
        <w:pStyle w:val="Heading3"/>
        <w:rPr>
          <w:rFonts w:ascii="Times New Roman" w:hAnsi="Times New Roman" w:cs="Times New Roman"/>
          <w:b w:val="0"/>
          <w:bCs w:val="0"/>
          <w:sz w:val="28"/>
          <w:szCs w:val="28"/>
        </w:rPr>
      </w:pPr>
      <w:bookmarkStart w:id="105" w:name="_Toc205235828"/>
      <w:r w:rsidRPr="0044129C">
        <w:rPr>
          <w:rFonts w:ascii="Times New Roman" w:hAnsi="Times New Roman" w:cs="Times New Roman"/>
          <w:b w:val="0"/>
          <w:bCs w:val="0"/>
          <w:sz w:val="28"/>
          <w:szCs w:val="28"/>
        </w:rPr>
        <w:t>3.15.1 Defining Ŝ in the URCM Framework</w:t>
      </w:r>
      <w:bookmarkEnd w:id="105"/>
    </w:p>
    <w:p w14:paraId="5B025F52" w14:textId="427D91CA"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Let ρₙ be the density matrix describing the universe at recursion cycle n. Define:</w:t>
      </w:r>
      <w:r w:rsidRPr="0044129C">
        <w:rPr>
          <w:rFonts w:ascii="Times New Roman" w:hAnsi="Times New Roman" w:cs="Times New Roman"/>
          <w:sz w:val="28"/>
          <w:szCs w:val="28"/>
        </w:rPr>
        <w:br/>
        <w:t xml:space="preserve">  Ŝ(ρₙ) = −</w:t>
      </w:r>
      <w:proofErr w:type="gramStart"/>
      <w:r w:rsidRPr="0044129C">
        <w:rPr>
          <w:rFonts w:ascii="Times New Roman" w:hAnsi="Times New Roman" w:cs="Times New Roman"/>
          <w:sz w:val="28"/>
          <w:szCs w:val="28"/>
        </w:rPr>
        <w:t>Tr(</w:t>
      </w:r>
      <w:proofErr w:type="gramEnd"/>
      <w:r w:rsidRPr="0044129C">
        <w:rPr>
          <w:rFonts w:ascii="Times New Roman" w:hAnsi="Times New Roman" w:cs="Times New Roman"/>
          <w:sz w:val="28"/>
          <w:szCs w:val="28"/>
        </w:rPr>
        <w:t xml:space="preserve">ρₙ log ρₙ) · </w:t>
      </w:r>
      <w:r w:rsidRPr="0044129C">
        <w:rPr>
          <w:rFonts w:ascii="Cambria Math" w:hAnsi="Cambria Math" w:cs="Cambria Math"/>
          <w:sz w:val="28"/>
          <w:szCs w:val="28"/>
        </w:rPr>
        <w:t>𝕀</w:t>
      </w:r>
      <w:r w:rsidRPr="0044129C">
        <w:rPr>
          <w:rFonts w:ascii="Times New Roman" w:hAnsi="Times New Roman" w:cs="Times New Roman"/>
          <w:sz w:val="28"/>
          <w:szCs w:val="28"/>
        </w:rPr>
        <w:br/>
      </w:r>
      <w:r w:rsidRPr="0044129C">
        <w:rPr>
          <w:rFonts w:ascii="Times New Roman" w:hAnsi="Times New Roman" w:cs="Times New Roman"/>
          <w:sz w:val="28"/>
          <w:szCs w:val="28"/>
        </w:rPr>
        <w:br/>
        <w:t>Unlike the scalar Shannon or von Neumann entropy, Ŝ acts as a modulatory operator, shaping the evolution of state-space geometry. It is not merely evaluative, but generative—it steers recursion.</w:t>
      </w:r>
      <w:r w:rsidRPr="0044129C">
        <w:rPr>
          <w:rFonts w:ascii="Times New Roman" w:hAnsi="Times New Roman" w:cs="Times New Roman"/>
          <w:sz w:val="28"/>
          <w:szCs w:val="28"/>
        </w:rPr>
        <w:br/>
      </w:r>
      <w:r w:rsidRPr="0044129C">
        <w:rPr>
          <w:rFonts w:ascii="Times New Roman" w:hAnsi="Times New Roman" w:cs="Times New Roman"/>
          <w:sz w:val="28"/>
          <w:szCs w:val="28"/>
        </w:rPr>
        <w:br/>
        <w:t>Within the recursive operator stack, Ŝ appears as a hidden driver embedded in T̂^{m′}, modulating entropy slope, decoherence phase rate, and spectral skew.</w:t>
      </w:r>
    </w:p>
    <w:p w14:paraId="43A0A9DC" w14:textId="05A1387D" w:rsidR="000D36A1" w:rsidRPr="0044129C" w:rsidRDefault="000D36A1" w:rsidP="000D36A1">
      <w:pPr>
        <w:pStyle w:val="Heading3"/>
        <w:rPr>
          <w:rFonts w:ascii="Times New Roman" w:hAnsi="Times New Roman" w:cs="Times New Roman"/>
          <w:b w:val="0"/>
          <w:bCs w:val="0"/>
          <w:sz w:val="28"/>
          <w:szCs w:val="28"/>
        </w:rPr>
      </w:pPr>
      <w:bookmarkStart w:id="106" w:name="_Toc205235829"/>
      <w:r w:rsidRPr="0044129C">
        <w:rPr>
          <w:rFonts w:ascii="Times New Roman" w:hAnsi="Times New Roman" w:cs="Times New Roman"/>
          <w:b w:val="0"/>
          <w:bCs w:val="0"/>
          <w:sz w:val="28"/>
          <w:szCs w:val="28"/>
        </w:rPr>
        <w:t>3.15.2 Spectral Maps Across Recursions</w:t>
      </w:r>
      <w:bookmarkEnd w:id="106"/>
    </w:p>
    <w:p w14:paraId="405BE671" w14:textId="050FA103"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We define the spectral entropy map </w:t>
      </w:r>
      <w:r w:rsidRPr="0044129C">
        <w:rPr>
          <w:rFonts w:ascii="Cambria Math" w:hAnsi="Cambria Math" w:cs="Cambria Math"/>
          <w:sz w:val="28"/>
          <w:szCs w:val="28"/>
        </w:rPr>
        <w:t>𝕄</w:t>
      </w:r>
      <w:r w:rsidRPr="0044129C">
        <w:rPr>
          <w:rFonts w:ascii="Times New Roman" w:hAnsi="Times New Roman" w:cs="Times New Roman"/>
          <w:sz w:val="28"/>
          <w:szCs w:val="28"/>
        </w:rPr>
        <w:t>_S:</w:t>
      </w:r>
      <w:r w:rsidRPr="0044129C">
        <w:rPr>
          <w:rFonts w:ascii="Times New Roman" w:hAnsi="Times New Roman" w:cs="Times New Roman"/>
          <w:sz w:val="28"/>
          <w:szCs w:val="28"/>
        </w:rPr>
        <w:br/>
        <w:t xml:space="preserve">  </w:t>
      </w:r>
      <w:r w:rsidRPr="0044129C">
        <w:rPr>
          <w:rFonts w:ascii="Cambria Math" w:hAnsi="Cambria Math" w:cs="Cambria Math"/>
          <w:sz w:val="28"/>
          <w:szCs w:val="28"/>
        </w:rPr>
        <w:t>𝕄</w:t>
      </w:r>
      <w:r w:rsidRPr="0044129C">
        <w:rPr>
          <w:rFonts w:ascii="Times New Roman" w:hAnsi="Times New Roman" w:cs="Times New Roman"/>
          <w:sz w:val="28"/>
          <w:szCs w:val="28"/>
        </w:rPr>
        <w:t xml:space="preserve">_S: n </w:t>
      </w:r>
      <w:r w:rsidRPr="0044129C">
        <w:rPr>
          <w:rFonts w:ascii="Cambria Math" w:hAnsi="Cambria Math" w:cs="Cambria Math"/>
          <w:sz w:val="28"/>
          <w:szCs w:val="28"/>
        </w:rPr>
        <w:t>↦</w:t>
      </w:r>
      <w:r w:rsidRPr="0044129C">
        <w:rPr>
          <w:rFonts w:ascii="Times New Roman" w:hAnsi="Times New Roman" w:cs="Times New Roman"/>
          <w:sz w:val="28"/>
          <w:szCs w:val="28"/>
        </w:rPr>
        <w:t xml:space="preserve"> σ(ρₙ) </w:t>
      </w:r>
      <w:r w:rsidRPr="0044129C">
        <w:rPr>
          <w:rFonts w:ascii="Cambria Math" w:hAnsi="Cambria Math" w:cs="Cambria Math"/>
          <w:sz w:val="28"/>
          <w:szCs w:val="28"/>
        </w:rPr>
        <w:t>↦</w:t>
      </w:r>
      <w:r w:rsidRPr="0044129C">
        <w:rPr>
          <w:rFonts w:ascii="Times New Roman" w:hAnsi="Times New Roman" w:cs="Times New Roman"/>
          <w:sz w:val="28"/>
          <w:szCs w:val="28"/>
        </w:rPr>
        <w:t xml:space="preserve"> Ŝ(ρₙ)</w:t>
      </w:r>
      <w:r w:rsidRPr="0044129C">
        <w:rPr>
          <w:rFonts w:ascii="Times New Roman" w:hAnsi="Times New Roman" w:cs="Times New Roman"/>
          <w:sz w:val="28"/>
          <w:szCs w:val="28"/>
        </w:rPr>
        <w:br/>
      </w:r>
      <w:r w:rsidRPr="0044129C">
        <w:rPr>
          <w:rFonts w:ascii="Times New Roman" w:hAnsi="Times New Roman" w:cs="Times New Roman"/>
          <w:sz w:val="28"/>
          <w:szCs w:val="28"/>
        </w:rPr>
        <w:br/>
        <w:t>This map reveals entropy evolution not as a simple increase, but as a structured attractor sequence:</w:t>
      </w:r>
      <w:r w:rsidRPr="0044129C">
        <w:rPr>
          <w:rFonts w:ascii="Times New Roman" w:hAnsi="Times New Roman" w:cs="Times New Roman"/>
          <w:sz w:val="28"/>
          <w:szCs w:val="28"/>
        </w:rPr>
        <w:br/>
        <w:t>- Entropy rises across cycles, but does so non-monotonically</w:t>
      </w:r>
      <w:r w:rsidRPr="0044129C">
        <w:rPr>
          <w:rFonts w:ascii="Times New Roman" w:hAnsi="Times New Roman" w:cs="Times New Roman"/>
          <w:sz w:val="28"/>
          <w:szCs w:val="28"/>
        </w:rPr>
        <w:br/>
        <w:t>- Bounce points correspond to local entropy minima</w:t>
      </w:r>
      <w:r w:rsidRPr="0044129C">
        <w:rPr>
          <w:rFonts w:ascii="Times New Roman" w:hAnsi="Times New Roman" w:cs="Times New Roman"/>
          <w:sz w:val="28"/>
          <w:szCs w:val="28"/>
        </w:rPr>
        <w:br/>
        <w:t>- High-purity projections re-seed lower entropy subspaces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Simulation plots of </w:t>
      </w:r>
      <w:r w:rsidRPr="0044129C">
        <w:rPr>
          <w:rFonts w:ascii="Cambria Math" w:hAnsi="Cambria Math" w:cs="Cambria Math"/>
          <w:sz w:val="28"/>
          <w:szCs w:val="28"/>
        </w:rPr>
        <w:t>𝕄</w:t>
      </w:r>
      <w:r w:rsidRPr="0044129C">
        <w:rPr>
          <w:rFonts w:ascii="Times New Roman" w:hAnsi="Times New Roman" w:cs="Times New Roman"/>
          <w:sz w:val="28"/>
          <w:szCs w:val="28"/>
        </w:rPr>
        <w:t xml:space="preserve">_S reveal oscillatory but bounded entropy flows, with attractor-like returns to </w:t>
      </w:r>
      <w:proofErr w:type="spellStart"/>
      <w:r w:rsidRPr="0044129C">
        <w:rPr>
          <w:rFonts w:ascii="Times New Roman" w:hAnsi="Times New Roman" w:cs="Times New Roman"/>
          <w:sz w:val="28"/>
          <w:szCs w:val="28"/>
        </w:rPr>
        <w:t>favoured</w:t>
      </w:r>
      <w:proofErr w:type="spellEnd"/>
      <w:r w:rsidRPr="0044129C">
        <w:rPr>
          <w:rFonts w:ascii="Times New Roman" w:hAnsi="Times New Roman" w:cs="Times New Roman"/>
          <w:sz w:val="28"/>
          <w:szCs w:val="28"/>
        </w:rPr>
        <w:t xml:space="preserve"> spectral topologies.</w:t>
      </w:r>
    </w:p>
    <w:p w14:paraId="5B755CB2" w14:textId="407211C0" w:rsidR="000D36A1" w:rsidRPr="0044129C" w:rsidRDefault="000D36A1" w:rsidP="000D36A1">
      <w:pPr>
        <w:pStyle w:val="Heading3"/>
        <w:rPr>
          <w:rFonts w:ascii="Times New Roman" w:hAnsi="Times New Roman" w:cs="Times New Roman"/>
          <w:b w:val="0"/>
          <w:bCs w:val="0"/>
          <w:sz w:val="28"/>
          <w:szCs w:val="28"/>
        </w:rPr>
      </w:pPr>
      <w:bookmarkStart w:id="107" w:name="_Toc205235830"/>
      <w:r w:rsidRPr="0044129C">
        <w:rPr>
          <w:rFonts w:ascii="Times New Roman" w:hAnsi="Times New Roman" w:cs="Times New Roman"/>
          <w:b w:val="0"/>
          <w:bCs w:val="0"/>
          <w:sz w:val="28"/>
          <w:szCs w:val="28"/>
        </w:rPr>
        <w:lastRenderedPageBreak/>
        <w:t>3.15.3 Operator Action and Recursion Stability</w:t>
      </w:r>
      <w:bookmarkEnd w:id="107"/>
    </w:p>
    <w:p w14:paraId="16E1A51A" w14:textId="20A4559E"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 Ŝ acts as a stability regulator:</w:t>
      </w:r>
      <w:r w:rsidRPr="0044129C">
        <w:rPr>
          <w:rFonts w:ascii="Times New Roman" w:hAnsi="Times New Roman" w:cs="Times New Roman"/>
          <w:sz w:val="28"/>
          <w:szCs w:val="28"/>
        </w:rPr>
        <w:br/>
        <w:t>- In early recursion cycles, it suppresses over-decohered branches</w:t>
      </w:r>
      <w:r w:rsidRPr="0044129C">
        <w:rPr>
          <w:rFonts w:ascii="Times New Roman" w:hAnsi="Times New Roman" w:cs="Times New Roman"/>
          <w:sz w:val="28"/>
          <w:szCs w:val="28"/>
        </w:rPr>
        <w:br/>
        <w:t>- Near bounce, it compresses amplitude into low-participation modes</w:t>
      </w:r>
      <w:r w:rsidRPr="0044129C">
        <w:rPr>
          <w:rFonts w:ascii="Times New Roman" w:hAnsi="Times New Roman" w:cs="Times New Roman"/>
          <w:sz w:val="28"/>
          <w:szCs w:val="28"/>
        </w:rPr>
        <w:br/>
        <w:t>- In stable regimes, it induces eigenvalue condensation around attractor spectra</w:t>
      </w:r>
      <w:r w:rsidRPr="0044129C">
        <w:rPr>
          <w:rFonts w:ascii="Times New Roman" w:hAnsi="Times New Roman" w:cs="Times New Roman"/>
          <w:sz w:val="28"/>
          <w:szCs w:val="28"/>
        </w:rPr>
        <w:br/>
      </w:r>
      <w:r w:rsidRPr="0044129C">
        <w:rPr>
          <w:rFonts w:ascii="Times New Roman" w:hAnsi="Times New Roman" w:cs="Times New Roman"/>
          <w:sz w:val="28"/>
          <w:szCs w:val="28"/>
        </w:rPr>
        <w:br/>
        <w:t>These functions mimic thermodynamic smoothing but are enacted structurally, not statistically.</w:t>
      </w:r>
    </w:p>
    <w:p w14:paraId="0F2D7B22" w14:textId="2A53A775" w:rsidR="000D36A1" w:rsidRPr="0044129C" w:rsidRDefault="000D36A1" w:rsidP="000D36A1">
      <w:pPr>
        <w:pStyle w:val="Heading3"/>
        <w:rPr>
          <w:rFonts w:ascii="Times New Roman" w:hAnsi="Times New Roman" w:cs="Times New Roman"/>
          <w:b w:val="0"/>
          <w:bCs w:val="0"/>
          <w:sz w:val="28"/>
          <w:szCs w:val="28"/>
        </w:rPr>
      </w:pPr>
      <w:bookmarkStart w:id="108" w:name="_Toc205235831"/>
      <w:r w:rsidRPr="0044129C">
        <w:rPr>
          <w:rFonts w:ascii="Times New Roman" w:hAnsi="Times New Roman" w:cs="Times New Roman"/>
          <w:b w:val="0"/>
          <w:bCs w:val="0"/>
          <w:sz w:val="28"/>
          <w:szCs w:val="28"/>
        </w:rPr>
        <w:t>3.15.4 Empirical Manifestations</w:t>
      </w:r>
      <w:bookmarkEnd w:id="108"/>
    </w:p>
    <w:p w14:paraId="0DAF68FE"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 The operator Ŝ leaves signatures in observable metrics:</w:t>
      </w:r>
      <w:r w:rsidRPr="0044129C">
        <w:rPr>
          <w:rFonts w:ascii="Times New Roman" w:hAnsi="Times New Roman" w:cs="Times New Roman"/>
          <w:sz w:val="28"/>
          <w:szCs w:val="28"/>
        </w:rPr>
        <w:br/>
        <w:t>- Entropy skew (Sₑ) and CMB asymmetry</w:t>
      </w:r>
      <w:r w:rsidRPr="0044129C">
        <w:rPr>
          <w:rFonts w:ascii="Times New Roman" w:hAnsi="Times New Roman" w:cs="Times New Roman"/>
          <w:sz w:val="28"/>
          <w:szCs w:val="28"/>
        </w:rPr>
        <w:br/>
        <w:t>- Mass eigenstate occupation patterns in neutrinos</w:t>
      </w:r>
      <w:r w:rsidRPr="0044129C">
        <w:rPr>
          <w:rFonts w:ascii="Times New Roman" w:hAnsi="Times New Roman" w:cs="Times New Roman"/>
          <w:sz w:val="28"/>
          <w:szCs w:val="28"/>
        </w:rPr>
        <w:br/>
        <w:t>- Decoherence slope changes in atomic clock networks</w:t>
      </w:r>
      <w:r w:rsidRPr="0044129C">
        <w:rPr>
          <w:rFonts w:ascii="Times New Roman" w:hAnsi="Times New Roman" w:cs="Times New Roman"/>
          <w:sz w:val="28"/>
          <w:szCs w:val="28"/>
        </w:rPr>
        <w:br/>
        <w:t>- Purity pulse timing in bounce simulations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Each of these observables corresponds to inflection points or gradient shifts in </w:t>
      </w:r>
      <w:r w:rsidRPr="0044129C">
        <w:rPr>
          <w:rFonts w:ascii="Cambria Math" w:hAnsi="Cambria Math" w:cs="Cambria Math"/>
          <w:sz w:val="28"/>
          <w:szCs w:val="28"/>
        </w:rPr>
        <w:t>𝕄</w:t>
      </w:r>
      <w:r w:rsidRPr="0044129C">
        <w:rPr>
          <w:rFonts w:ascii="Times New Roman" w:hAnsi="Times New Roman" w:cs="Times New Roman"/>
          <w:sz w:val="28"/>
          <w:szCs w:val="28"/>
        </w:rPr>
        <w:t>_S.</w:t>
      </w:r>
    </w:p>
    <w:p w14:paraId="5A04CDD4" w14:textId="0AE2D1DC" w:rsidR="000D36A1" w:rsidRPr="0044129C" w:rsidRDefault="000D36A1" w:rsidP="000D36A1">
      <w:pPr>
        <w:pStyle w:val="Heading3"/>
        <w:rPr>
          <w:rFonts w:ascii="Times New Roman" w:hAnsi="Times New Roman" w:cs="Times New Roman"/>
          <w:b w:val="0"/>
          <w:bCs w:val="0"/>
          <w:sz w:val="28"/>
          <w:szCs w:val="28"/>
        </w:rPr>
      </w:pPr>
      <w:bookmarkStart w:id="109" w:name="_Toc205235832"/>
      <w:r w:rsidRPr="0044129C">
        <w:rPr>
          <w:rFonts w:ascii="Times New Roman" w:hAnsi="Times New Roman" w:cs="Times New Roman"/>
          <w:b w:val="0"/>
          <w:bCs w:val="0"/>
          <w:sz w:val="28"/>
          <w:szCs w:val="28"/>
        </w:rPr>
        <w:t>3.15.5 From Entropy to Structure</w:t>
      </w:r>
      <w:bookmarkEnd w:id="109"/>
    </w:p>
    <w:p w14:paraId="29D824B6" w14:textId="1D5B7E31"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In URCM, entropy is not a dissipation. It is a recursion governor.</w:t>
      </w:r>
      <w:r w:rsidRPr="0044129C">
        <w:rPr>
          <w:rFonts w:ascii="Times New Roman" w:hAnsi="Times New Roman" w:cs="Times New Roman"/>
          <w:sz w:val="28"/>
          <w:szCs w:val="28"/>
        </w:rPr>
        <w:br/>
      </w:r>
      <w:r w:rsidRPr="0044129C">
        <w:rPr>
          <w:rFonts w:ascii="Times New Roman" w:hAnsi="Times New Roman" w:cs="Times New Roman"/>
          <w:sz w:val="28"/>
          <w:szCs w:val="28"/>
        </w:rPr>
        <w:br/>
        <w:t>Ŝ encodes the rules of forgetting and remembering—what is preserved, what is reset, and when information converges into pattern.</w:t>
      </w:r>
      <w:r w:rsidRPr="0044129C">
        <w:rPr>
          <w:rFonts w:ascii="Times New Roman" w:hAnsi="Times New Roman" w:cs="Times New Roman"/>
          <w:sz w:val="28"/>
          <w:szCs w:val="28"/>
        </w:rPr>
        <w:br/>
      </w:r>
      <w:r w:rsidRPr="0044129C">
        <w:rPr>
          <w:rFonts w:ascii="Times New Roman" w:hAnsi="Times New Roman" w:cs="Times New Roman"/>
          <w:sz w:val="28"/>
          <w:szCs w:val="28"/>
        </w:rPr>
        <w:br/>
        <w:t>In this framing, entropy becomes structural memory: an operator whose action defines the contours of a universe that loops.</w:t>
      </w:r>
      <w:r w:rsidRPr="0044129C">
        <w:rPr>
          <w:rFonts w:ascii="Times New Roman" w:hAnsi="Times New Roman" w:cs="Times New Roman"/>
          <w:sz w:val="28"/>
          <w:szCs w:val="28"/>
        </w:rPr>
        <w:br/>
      </w:r>
      <w:r w:rsidRPr="0044129C">
        <w:rPr>
          <w:rFonts w:ascii="Times New Roman" w:hAnsi="Times New Roman" w:cs="Times New Roman"/>
          <w:sz w:val="28"/>
          <w:szCs w:val="28"/>
        </w:rPr>
        <w:br/>
        <w:t>Entropy isn’t the end of structure.</w:t>
      </w:r>
      <w:r w:rsidRPr="0044129C">
        <w:rPr>
          <w:rFonts w:ascii="Times New Roman" w:hAnsi="Times New Roman" w:cs="Times New Roman"/>
          <w:sz w:val="28"/>
          <w:szCs w:val="28"/>
        </w:rPr>
        <w:br/>
        <w:t>It’s the map by which structure finds its way back.</w:t>
      </w:r>
    </w:p>
    <w:p w14:paraId="7D7EC2D5"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4A454252"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4745D9E8" w14:textId="77777777" w:rsidR="00B45BDE" w:rsidRPr="0044129C" w:rsidRDefault="00000000" w:rsidP="000D36A1">
      <w:pPr>
        <w:pStyle w:val="Heading2"/>
        <w:rPr>
          <w:rFonts w:ascii="Times New Roman" w:hAnsi="Times New Roman" w:cs="Times New Roman"/>
          <w:b w:val="0"/>
          <w:bCs w:val="0"/>
          <w:sz w:val="28"/>
          <w:szCs w:val="28"/>
        </w:rPr>
      </w:pPr>
      <w:bookmarkStart w:id="110" w:name="_Toc205235833"/>
      <w:r w:rsidRPr="0044129C">
        <w:rPr>
          <w:rFonts w:ascii="Times New Roman" w:hAnsi="Times New Roman" w:cs="Times New Roman"/>
          <w:b w:val="0"/>
          <w:bCs w:val="0"/>
          <w:sz w:val="28"/>
          <w:szCs w:val="28"/>
        </w:rPr>
        <w:lastRenderedPageBreak/>
        <w:t>3.16 Algebraic Structures of C, S, B, P, T, and R</w:t>
      </w:r>
      <w:bookmarkEnd w:id="110"/>
    </w:p>
    <w:p w14:paraId="30946540"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2837A094"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 xml:space="preserve">URCM’s symbolic engine is driven not by arbitrary labels but by a consistent algebra of recursive transformations. These transformations are encoded in operators with consistent logical </w:t>
      </w:r>
      <w:proofErr w:type="spellStart"/>
      <w:r w:rsidRPr="0044129C">
        <w:rPr>
          <w:rFonts w:ascii="Times New Roman" w:hAnsi="Times New Roman" w:cs="Times New Roman"/>
          <w:sz w:val="28"/>
          <w:szCs w:val="28"/>
        </w:rPr>
        <w:t>behaviours</w:t>
      </w:r>
      <w:proofErr w:type="spellEnd"/>
      <w:r w:rsidRPr="0044129C">
        <w:rPr>
          <w:rFonts w:ascii="Times New Roman" w:hAnsi="Times New Roman" w:cs="Times New Roman"/>
          <w:sz w:val="28"/>
          <w:szCs w:val="28"/>
        </w:rPr>
        <w:t>, and many are grouped under six foundational archetypes:</w:t>
      </w:r>
      <w:r w:rsidRPr="0044129C">
        <w:rPr>
          <w:rFonts w:ascii="Times New Roman" w:hAnsi="Times New Roman" w:cs="Times New Roman"/>
          <w:sz w:val="28"/>
          <w:szCs w:val="28"/>
        </w:rPr>
        <w:br/>
        <w:t>- Ĉ: Compression</w:t>
      </w:r>
      <w:r w:rsidRPr="0044129C">
        <w:rPr>
          <w:rFonts w:ascii="Times New Roman" w:hAnsi="Times New Roman" w:cs="Times New Roman"/>
          <w:sz w:val="28"/>
          <w:szCs w:val="28"/>
        </w:rPr>
        <w:br/>
        <w:t>- Ŝ: Spread</w:t>
      </w:r>
      <w:r w:rsidRPr="0044129C">
        <w:rPr>
          <w:rFonts w:ascii="Times New Roman" w:hAnsi="Times New Roman" w:cs="Times New Roman"/>
          <w:sz w:val="28"/>
          <w:szCs w:val="28"/>
        </w:rPr>
        <w:br/>
        <w:t>- B̂: Bounce</w:t>
      </w:r>
      <w:r w:rsidRPr="0044129C">
        <w:rPr>
          <w:rFonts w:ascii="Times New Roman" w:hAnsi="Times New Roman" w:cs="Times New Roman"/>
          <w:sz w:val="28"/>
          <w:szCs w:val="28"/>
        </w:rPr>
        <w:br/>
        <w:t>- P̂: Projection</w:t>
      </w:r>
      <w:r w:rsidRPr="0044129C">
        <w:rPr>
          <w:rFonts w:ascii="Times New Roman" w:hAnsi="Times New Roman" w:cs="Times New Roman"/>
          <w:sz w:val="28"/>
          <w:szCs w:val="28"/>
        </w:rPr>
        <w:br/>
        <w:t>- T̂: Temporal skew</w:t>
      </w:r>
      <w:r w:rsidRPr="0044129C">
        <w:rPr>
          <w:rFonts w:ascii="Times New Roman" w:hAnsi="Times New Roman" w:cs="Times New Roman"/>
          <w:sz w:val="28"/>
          <w:szCs w:val="28"/>
        </w:rPr>
        <w:br/>
        <w:t>- R̂: Recursion</w:t>
      </w:r>
      <w:r w:rsidRPr="0044129C">
        <w:rPr>
          <w:rFonts w:ascii="Times New Roman" w:hAnsi="Times New Roman" w:cs="Times New Roman"/>
          <w:sz w:val="28"/>
          <w:szCs w:val="28"/>
        </w:rPr>
        <w:br/>
      </w:r>
      <w:r w:rsidRPr="0044129C">
        <w:rPr>
          <w:rFonts w:ascii="Times New Roman" w:hAnsi="Times New Roman" w:cs="Times New Roman"/>
          <w:sz w:val="28"/>
          <w:szCs w:val="28"/>
        </w:rPr>
        <w:br/>
        <w:t>Together, these define an algebraic family. This chapter establishes the commutation relations, closure properties, and symbolic signatures of each.</w:t>
      </w:r>
    </w:p>
    <w:p w14:paraId="2CEF29F2" w14:textId="00639612" w:rsidR="000D36A1" w:rsidRPr="0044129C" w:rsidRDefault="000D36A1" w:rsidP="000D36A1">
      <w:pPr>
        <w:pStyle w:val="Heading3"/>
        <w:rPr>
          <w:rFonts w:ascii="Times New Roman" w:hAnsi="Times New Roman" w:cs="Times New Roman"/>
          <w:b w:val="0"/>
          <w:bCs w:val="0"/>
          <w:sz w:val="28"/>
          <w:szCs w:val="28"/>
        </w:rPr>
      </w:pPr>
      <w:bookmarkStart w:id="111" w:name="_Toc205235834"/>
      <w:r w:rsidRPr="0044129C">
        <w:rPr>
          <w:rFonts w:ascii="Times New Roman" w:hAnsi="Times New Roman" w:cs="Times New Roman"/>
          <w:b w:val="0"/>
          <w:bCs w:val="0"/>
          <w:sz w:val="28"/>
          <w:szCs w:val="28"/>
        </w:rPr>
        <w:t>3.16.1 Operator Identities and Intuitive Roles</w:t>
      </w:r>
      <w:bookmarkEnd w:id="111"/>
    </w:p>
    <w:p w14:paraId="4D881487"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Operator      | Meaning         | Symbolic Role</w:t>
      </w:r>
      <w:r w:rsidRPr="0044129C">
        <w:rPr>
          <w:rFonts w:ascii="Times New Roman" w:hAnsi="Times New Roman" w:cs="Times New Roman"/>
          <w:sz w:val="28"/>
          <w:szCs w:val="28"/>
        </w:rPr>
        <w:br/>
        <w:t>------------- | --------------- | -------------------------------</w:t>
      </w:r>
      <w:r w:rsidRPr="0044129C">
        <w:rPr>
          <w:rFonts w:ascii="Times New Roman" w:hAnsi="Times New Roman" w:cs="Times New Roman"/>
          <w:sz w:val="28"/>
          <w:szCs w:val="28"/>
        </w:rPr>
        <w:br/>
        <w:t>Ĉ            | Compression     | Collapse of informational spread</w:t>
      </w:r>
      <w:r w:rsidRPr="0044129C">
        <w:rPr>
          <w:rFonts w:ascii="Times New Roman" w:hAnsi="Times New Roman" w:cs="Times New Roman"/>
          <w:sz w:val="28"/>
          <w:szCs w:val="28"/>
        </w:rPr>
        <w:br/>
        <w:t>Ŝ            | Spread          | Decoherence or entropy expansion</w:t>
      </w:r>
      <w:r w:rsidRPr="0044129C">
        <w:rPr>
          <w:rFonts w:ascii="Times New Roman" w:hAnsi="Times New Roman" w:cs="Times New Roman"/>
          <w:sz w:val="28"/>
          <w:szCs w:val="28"/>
        </w:rPr>
        <w:br/>
        <w:t xml:space="preserve">B̂            | Bounce          | Cycle </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br/>
        <w:t>P̂            | Projection      | Observer-specific resolution</w:t>
      </w:r>
      <w:r w:rsidRPr="0044129C">
        <w:rPr>
          <w:rFonts w:ascii="Times New Roman" w:hAnsi="Times New Roman" w:cs="Times New Roman"/>
          <w:sz w:val="28"/>
          <w:szCs w:val="28"/>
        </w:rPr>
        <w:br/>
        <w:t>T̂            | Temporal skew   | Enforced entropy gradient</w:t>
      </w:r>
      <w:r w:rsidRPr="0044129C">
        <w:rPr>
          <w:rFonts w:ascii="Times New Roman" w:hAnsi="Times New Roman" w:cs="Times New Roman"/>
          <w:sz w:val="28"/>
          <w:szCs w:val="28"/>
        </w:rPr>
        <w:br/>
        <w:t>R̂            | Recursion       | Composite transformation (macro)</w:t>
      </w:r>
      <w:r w:rsidRPr="0044129C">
        <w:rPr>
          <w:rFonts w:ascii="Times New Roman" w:hAnsi="Times New Roman" w:cs="Times New Roman"/>
          <w:sz w:val="28"/>
          <w:szCs w:val="28"/>
        </w:rPr>
        <w:br/>
      </w:r>
      <w:r w:rsidRPr="0044129C">
        <w:rPr>
          <w:rFonts w:ascii="Times New Roman" w:hAnsi="Times New Roman" w:cs="Times New Roman"/>
          <w:sz w:val="28"/>
          <w:szCs w:val="28"/>
        </w:rPr>
        <w:br/>
        <w:t>R̂ is explicitly defined as:</w:t>
      </w:r>
      <w:r w:rsidRPr="0044129C">
        <w:rPr>
          <w:rFonts w:ascii="Times New Roman" w:hAnsi="Times New Roman" w:cs="Times New Roman"/>
          <w:sz w:val="28"/>
          <w:szCs w:val="28"/>
        </w:rPr>
        <w:br/>
        <w:t xml:space="preserve">  R̂ = B̂ </w:t>
      </w:r>
      <w:r w:rsidRPr="0044129C">
        <w:rPr>
          <w:rFonts w:ascii="Cambria Math" w:hAnsi="Cambria Math" w:cs="Cambria Math"/>
          <w:sz w:val="28"/>
          <w:szCs w:val="28"/>
        </w:rPr>
        <w:t>∘</w:t>
      </w:r>
      <w:r w:rsidRPr="0044129C">
        <w:rPr>
          <w:rFonts w:ascii="Times New Roman" w:hAnsi="Times New Roman" w:cs="Times New Roman"/>
          <w:sz w:val="28"/>
          <w:szCs w:val="28"/>
        </w:rPr>
        <w:t xml:space="preserve"> T̂ </w:t>
      </w:r>
      <w:r w:rsidRPr="0044129C">
        <w:rPr>
          <w:rFonts w:ascii="Cambria Math" w:hAnsi="Cambria Math" w:cs="Cambria Math"/>
          <w:sz w:val="28"/>
          <w:szCs w:val="28"/>
        </w:rPr>
        <w:t>∘</w:t>
      </w:r>
      <w:r w:rsidRPr="0044129C">
        <w:rPr>
          <w:rFonts w:ascii="Times New Roman" w:hAnsi="Times New Roman" w:cs="Times New Roman"/>
          <w:sz w:val="28"/>
          <w:szCs w:val="28"/>
        </w:rPr>
        <w:t xml:space="preserve"> P̂ </w:t>
      </w:r>
      <w:r w:rsidRPr="0044129C">
        <w:rPr>
          <w:rFonts w:ascii="Cambria Math" w:hAnsi="Cambria Math" w:cs="Cambria Math"/>
          <w:sz w:val="28"/>
          <w:szCs w:val="28"/>
        </w:rPr>
        <w:t>∘</w:t>
      </w:r>
      <w:r w:rsidRPr="0044129C">
        <w:rPr>
          <w:rFonts w:ascii="Times New Roman" w:hAnsi="Times New Roman" w:cs="Times New Roman"/>
          <w:sz w:val="28"/>
          <w:szCs w:val="28"/>
        </w:rPr>
        <w:t xml:space="preserve"> Ŝ </w:t>
      </w:r>
      <w:r w:rsidRPr="0044129C">
        <w:rPr>
          <w:rFonts w:ascii="Cambria Math" w:hAnsi="Cambria Math" w:cs="Cambria Math"/>
          <w:sz w:val="28"/>
          <w:szCs w:val="28"/>
        </w:rPr>
        <w:t>∘</w:t>
      </w:r>
      <w:r w:rsidRPr="0044129C">
        <w:rPr>
          <w:rFonts w:ascii="Times New Roman" w:hAnsi="Times New Roman" w:cs="Times New Roman"/>
          <w:sz w:val="28"/>
          <w:szCs w:val="28"/>
        </w:rPr>
        <w:t xml:space="preserve"> Ĉ</w:t>
      </w:r>
      <w:r w:rsidRPr="0044129C">
        <w:rPr>
          <w:rFonts w:ascii="Times New Roman" w:hAnsi="Times New Roman" w:cs="Times New Roman"/>
          <w:sz w:val="28"/>
          <w:szCs w:val="28"/>
        </w:rPr>
        <w:br/>
        <w:t>It is a macro operator representing one full recursive cycle.</w:t>
      </w:r>
    </w:p>
    <w:p w14:paraId="2267AEEB" w14:textId="6EA29804" w:rsidR="000D36A1" w:rsidRPr="0044129C" w:rsidRDefault="000D36A1" w:rsidP="000D36A1">
      <w:pPr>
        <w:pStyle w:val="Heading3"/>
        <w:rPr>
          <w:rFonts w:ascii="Times New Roman" w:hAnsi="Times New Roman" w:cs="Times New Roman"/>
          <w:b w:val="0"/>
          <w:bCs w:val="0"/>
          <w:sz w:val="28"/>
          <w:szCs w:val="28"/>
        </w:rPr>
      </w:pPr>
      <w:bookmarkStart w:id="112" w:name="_Toc205235835"/>
      <w:r w:rsidRPr="0044129C">
        <w:rPr>
          <w:rFonts w:ascii="Times New Roman" w:hAnsi="Times New Roman" w:cs="Times New Roman"/>
          <w:b w:val="0"/>
          <w:bCs w:val="0"/>
          <w:sz w:val="28"/>
          <w:szCs w:val="28"/>
        </w:rPr>
        <w:t>3.16.2 Commutation and Non-Abelian Structure</w:t>
      </w:r>
      <w:bookmarkEnd w:id="112"/>
    </w:p>
    <w:p w14:paraId="182FD2F8"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br/>
        <w:t>The operators do not commute. Their order determines the outcome of state evolution:</w:t>
      </w:r>
      <w:r w:rsidRPr="0044129C">
        <w:rPr>
          <w:rFonts w:ascii="Times New Roman" w:hAnsi="Times New Roman" w:cs="Times New Roman"/>
          <w:sz w:val="28"/>
          <w:szCs w:val="28"/>
        </w:rPr>
        <w:br/>
        <w:t xml:space="preserve">  [Ĉ, Ŝ] ≠ </w:t>
      </w:r>
      <w:proofErr w:type="gramStart"/>
      <w:r w:rsidRPr="0044129C">
        <w:rPr>
          <w:rFonts w:ascii="Times New Roman" w:hAnsi="Times New Roman" w:cs="Times New Roman"/>
          <w:sz w:val="28"/>
          <w:szCs w:val="28"/>
        </w:rPr>
        <w:t xml:space="preserve">0,   </w:t>
      </w:r>
      <w:proofErr w:type="gramEnd"/>
      <w:r w:rsidRPr="0044129C">
        <w:rPr>
          <w:rFonts w:ascii="Times New Roman" w:hAnsi="Times New Roman" w:cs="Times New Roman"/>
          <w:sz w:val="28"/>
          <w:szCs w:val="28"/>
        </w:rPr>
        <w:t xml:space="preserve">[P̂, T̂] ≠ </w:t>
      </w:r>
      <w:proofErr w:type="gramStart"/>
      <w:r w:rsidRPr="0044129C">
        <w:rPr>
          <w:rFonts w:ascii="Times New Roman" w:hAnsi="Times New Roman" w:cs="Times New Roman"/>
          <w:sz w:val="28"/>
          <w:szCs w:val="28"/>
        </w:rPr>
        <w:t xml:space="preserve">0,   </w:t>
      </w:r>
      <w:proofErr w:type="gramEnd"/>
      <w:r w:rsidRPr="0044129C">
        <w:rPr>
          <w:rFonts w:ascii="Times New Roman" w:hAnsi="Times New Roman" w:cs="Times New Roman"/>
          <w:sz w:val="28"/>
          <w:szCs w:val="28"/>
        </w:rPr>
        <w:t>[B̂, Ĉ] ≠ 0</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Simulated evolution shows:</w:t>
      </w:r>
      <w:r w:rsidRPr="0044129C">
        <w:rPr>
          <w:rFonts w:ascii="Times New Roman" w:hAnsi="Times New Roman" w:cs="Times New Roman"/>
          <w:sz w:val="28"/>
          <w:szCs w:val="28"/>
        </w:rPr>
        <w:br/>
        <w:t xml:space="preserve">- Applying Ŝ </w:t>
      </w:r>
      <w:r w:rsidRPr="0044129C">
        <w:rPr>
          <w:rFonts w:ascii="Cambria Math" w:hAnsi="Cambria Math" w:cs="Cambria Math"/>
          <w:sz w:val="28"/>
          <w:szCs w:val="28"/>
        </w:rPr>
        <w:t>∘</w:t>
      </w:r>
      <w:r w:rsidRPr="0044129C">
        <w:rPr>
          <w:rFonts w:ascii="Times New Roman" w:hAnsi="Times New Roman" w:cs="Times New Roman"/>
          <w:sz w:val="28"/>
          <w:szCs w:val="28"/>
        </w:rPr>
        <w:t xml:space="preserve"> Ĉ produces decoherence with loss</w:t>
      </w:r>
      <w:r w:rsidRPr="0044129C">
        <w:rPr>
          <w:rFonts w:ascii="Times New Roman" w:hAnsi="Times New Roman" w:cs="Times New Roman"/>
          <w:sz w:val="28"/>
          <w:szCs w:val="28"/>
        </w:rPr>
        <w:br/>
        <w:t xml:space="preserve">- Applying Ĉ </w:t>
      </w:r>
      <w:r w:rsidRPr="0044129C">
        <w:rPr>
          <w:rFonts w:ascii="Cambria Math" w:hAnsi="Cambria Math" w:cs="Cambria Math"/>
          <w:sz w:val="28"/>
          <w:szCs w:val="28"/>
        </w:rPr>
        <w:t>∘</w:t>
      </w:r>
      <w:r w:rsidRPr="0044129C">
        <w:rPr>
          <w:rFonts w:ascii="Times New Roman" w:hAnsi="Times New Roman" w:cs="Times New Roman"/>
          <w:sz w:val="28"/>
          <w:szCs w:val="28"/>
        </w:rPr>
        <w:t xml:space="preserve"> Ŝ produces lossless compression then controlled spread</w:t>
      </w:r>
      <w:r w:rsidRPr="0044129C">
        <w:rPr>
          <w:rFonts w:ascii="Times New Roman" w:hAnsi="Times New Roman" w:cs="Times New Roman"/>
          <w:sz w:val="28"/>
          <w:szCs w:val="28"/>
        </w:rPr>
        <w:br/>
      </w:r>
      <w:r w:rsidRPr="0044129C">
        <w:rPr>
          <w:rFonts w:ascii="Times New Roman" w:hAnsi="Times New Roman" w:cs="Times New Roman"/>
          <w:sz w:val="28"/>
          <w:szCs w:val="28"/>
        </w:rPr>
        <w:br/>
        <w:t>The algebra is non-Abelian, implying the recursion history matters.</w:t>
      </w:r>
    </w:p>
    <w:p w14:paraId="60587308" w14:textId="24565111" w:rsidR="000D36A1" w:rsidRPr="0044129C" w:rsidRDefault="000D36A1" w:rsidP="000D36A1">
      <w:pPr>
        <w:pStyle w:val="Heading3"/>
        <w:rPr>
          <w:rFonts w:ascii="Times New Roman" w:hAnsi="Times New Roman" w:cs="Times New Roman"/>
          <w:b w:val="0"/>
          <w:bCs w:val="0"/>
          <w:sz w:val="28"/>
          <w:szCs w:val="28"/>
        </w:rPr>
      </w:pPr>
      <w:bookmarkStart w:id="113" w:name="_Toc205235836"/>
      <w:r w:rsidRPr="0044129C">
        <w:rPr>
          <w:rFonts w:ascii="Times New Roman" w:hAnsi="Times New Roman" w:cs="Times New Roman"/>
          <w:b w:val="0"/>
          <w:bCs w:val="0"/>
          <w:sz w:val="28"/>
          <w:szCs w:val="28"/>
        </w:rPr>
        <w:t>3.16.3 Closure and Operator Products</w:t>
      </w:r>
      <w:bookmarkEnd w:id="113"/>
    </w:p>
    <w:p w14:paraId="4CAA654D" w14:textId="77777777"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t>The set {Ĉ, Ŝ, B̂, P̂, T̂} is closed under composition. Any valid composition results in an operator within the set.</w:t>
      </w:r>
      <w:r w:rsidRPr="0044129C">
        <w:rPr>
          <w:rFonts w:ascii="Times New Roman" w:hAnsi="Times New Roman" w:cs="Times New Roman"/>
          <w:sz w:val="28"/>
          <w:szCs w:val="28"/>
        </w:rPr>
        <w:br/>
      </w:r>
      <w:r w:rsidRPr="0044129C">
        <w:rPr>
          <w:rFonts w:ascii="Times New Roman" w:hAnsi="Times New Roman" w:cs="Times New Roman"/>
          <w:sz w:val="28"/>
          <w:szCs w:val="28"/>
        </w:rPr>
        <w:br/>
        <w:t>We define compound operators:</w:t>
      </w:r>
      <w:r w:rsidRPr="0044129C">
        <w:rPr>
          <w:rFonts w:ascii="Times New Roman" w:hAnsi="Times New Roman" w:cs="Times New Roman"/>
          <w:sz w:val="28"/>
          <w:szCs w:val="28"/>
        </w:rPr>
        <w:br/>
        <w:t xml:space="preserve">- X̂ = T̂ </w:t>
      </w:r>
      <w:r w:rsidRPr="0044129C">
        <w:rPr>
          <w:rFonts w:ascii="Cambria Math" w:hAnsi="Cambria Math" w:cs="Cambria Math"/>
          <w:sz w:val="28"/>
          <w:szCs w:val="28"/>
        </w:rPr>
        <w:t>∘</w:t>
      </w:r>
      <w:r w:rsidRPr="0044129C">
        <w:rPr>
          <w:rFonts w:ascii="Times New Roman" w:hAnsi="Times New Roman" w:cs="Times New Roman"/>
          <w:sz w:val="28"/>
          <w:szCs w:val="28"/>
        </w:rPr>
        <w:t xml:space="preserve"> Ŝ</w:t>
      </w:r>
      <w:r w:rsidRPr="0044129C">
        <w:rPr>
          <w:rFonts w:ascii="Times New Roman" w:hAnsi="Times New Roman" w:cs="Times New Roman"/>
          <w:sz w:val="28"/>
          <w:szCs w:val="28"/>
        </w:rPr>
        <w:br/>
        <w:t xml:space="preserve">- Ŷ = P̂ </w:t>
      </w:r>
      <w:r w:rsidRPr="0044129C">
        <w:rPr>
          <w:rFonts w:ascii="Cambria Math" w:hAnsi="Cambria Math" w:cs="Cambria Math"/>
          <w:sz w:val="28"/>
          <w:szCs w:val="28"/>
        </w:rPr>
        <w:t>∘</w:t>
      </w:r>
      <w:r w:rsidRPr="0044129C">
        <w:rPr>
          <w:rFonts w:ascii="Times New Roman" w:hAnsi="Times New Roman" w:cs="Times New Roman"/>
          <w:sz w:val="28"/>
          <w:szCs w:val="28"/>
        </w:rPr>
        <w:t xml:space="preserve"> Ĉ</w:t>
      </w:r>
      <w:r w:rsidRPr="0044129C">
        <w:rPr>
          <w:rFonts w:ascii="Times New Roman" w:hAnsi="Times New Roman" w:cs="Times New Roman"/>
          <w:sz w:val="28"/>
          <w:szCs w:val="28"/>
        </w:rPr>
        <w:br/>
        <w:t xml:space="preserve">- Ẑ = B̂ </w:t>
      </w:r>
      <w:r w:rsidRPr="0044129C">
        <w:rPr>
          <w:rFonts w:ascii="Cambria Math" w:hAnsi="Cambria Math" w:cs="Cambria Math"/>
          <w:sz w:val="28"/>
          <w:szCs w:val="28"/>
        </w:rPr>
        <w:t>∘</w:t>
      </w:r>
      <w:r w:rsidRPr="0044129C">
        <w:rPr>
          <w:rFonts w:ascii="Times New Roman" w:hAnsi="Times New Roman" w:cs="Times New Roman"/>
          <w:sz w:val="28"/>
          <w:szCs w:val="28"/>
        </w:rPr>
        <w:t xml:space="preserve"> Ŷ</w:t>
      </w:r>
      <w:r w:rsidRPr="0044129C">
        <w:rPr>
          <w:rFonts w:ascii="Times New Roman" w:hAnsi="Times New Roman" w:cs="Times New Roman"/>
          <w:sz w:val="28"/>
          <w:szCs w:val="28"/>
        </w:rPr>
        <w:br/>
      </w:r>
      <w:r w:rsidRPr="0044129C">
        <w:rPr>
          <w:rFonts w:ascii="Times New Roman" w:hAnsi="Times New Roman" w:cs="Times New Roman"/>
          <w:sz w:val="28"/>
          <w:szCs w:val="28"/>
        </w:rPr>
        <w:br/>
        <w:t>Then:</w:t>
      </w:r>
      <w:r w:rsidRPr="0044129C">
        <w:rPr>
          <w:rFonts w:ascii="Times New Roman" w:hAnsi="Times New Roman" w:cs="Times New Roman"/>
          <w:sz w:val="28"/>
          <w:szCs w:val="28"/>
        </w:rPr>
        <w:br/>
        <w:t xml:space="preserve">  R̂ = Ẑ </w:t>
      </w:r>
      <w:r w:rsidRPr="0044129C">
        <w:rPr>
          <w:rFonts w:ascii="Cambria Math" w:hAnsi="Cambria Math" w:cs="Cambria Math"/>
          <w:sz w:val="28"/>
          <w:szCs w:val="28"/>
        </w:rPr>
        <w:t>∘</w:t>
      </w:r>
      <w:r w:rsidRPr="0044129C">
        <w:rPr>
          <w:rFonts w:ascii="Times New Roman" w:hAnsi="Times New Roman" w:cs="Times New Roman"/>
          <w:sz w:val="28"/>
          <w:szCs w:val="28"/>
        </w:rPr>
        <w:t xml:space="preserve"> X̂</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These provide symbolic shortcuts for </w:t>
      </w:r>
      <w:proofErr w:type="spellStart"/>
      <w:r w:rsidRPr="0044129C">
        <w:rPr>
          <w:rFonts w:ascii="Times New Roman" w:hAnsi="Times New Roman" w:cs="Times New Roman"/>
          <w:sz w:val="28"/>
          <w:szCs w:val="28"/>
        </w:rPr>
        <w:t>recognising</w:t>
      </w:r>
      <w:proofErr w:type="spellEnd"/>
      <w:r w:rsidRPr="0044129C">
        <w:rPr>
          <w:rFonts w:ascii="Times New Roman" w:hAnsi="Times New Roman" w:cs="Times New Roman"/>
          <w:sz w:val="28"/>
          <w:szCs w:val="28"/>
        </w:rPr>
        <w:t xml:space="preserve"> operator stacks in simulation and code.</w:t>
      </w:r>
    </w:p>
    <w:p w14:paraId="6C227513" w14:textId="5F94A255" w:rsidR="000D36A1" w:rsidRPr="0044129C" w:rsidRDefault="000D36A1" w:rsidP="000D36A1">
      <w:pPr>
        <w:pStyle w:val="Heading3"/>
        <w:rPr>
          <w:rFonts w:ascii="Times New Roman" w:hAnsi="Times New Roman" w:cs="Times New Roman"/>
          <w:b w:val="0"/>
          <w:bCs w:val="0"/>
          <w:sz w:val="28"/>
          <w:szCs w:val="28"/>
        </w:rPr>
      </w:pPr>
      <w:bookmarkStart w:id="114" w:name="_Toc205235837"/>
      <w:r w:rsidRPr="0044129C">
        <w:rPr>
          <w:rFonts w:ascii="Times New Roman" w:hAnsi="Times New Roman" w:cs="Times New Roman"/>
          <w:b w:val="0"/>
          <w:bCs w:val="0"/>
          <w:sz w:val="28"/>
          <w:szCs w:val="28"/>
        </w:rPr>
        <w:t>3.16.4 Algebraic Table of Relations</w:t>
      </w:r>
      <w:bookmarkEnd w:id="114"/>
    </w:p>
    <w:p w14:paraId="1009194E" w14:textId="3FFD1BDB" w:rsidR="000D36A1" w:rsidRPr="0044129C" w:rsidRDefault="000D36A1" w:rsidP="000D36A1">
      <w:pPr>
        <w:rPr>
          <w:rFonts w:ascii="Times New Roman" w:hAnsi="Times New Roman" w:cs="Times New Roman"/>
          <w:sz w:val="28"/>
          <w:szCs w:val="28"/>
        </w:rPr>
      </w:pPr>
      <w:r w:rsidRPr="0044129C">
        <w:rPr>
          <w:rFonts w:ascii="Times New Roman" w:hAnsi="Times New Roman" w:cs="Times New Roman"/>
          <w:sz w:val="28"/>
          <w:szCs w:val="28"/>
        </w:rPr>
        <w:br/>
        <w:t>Commutator        | Result</w:t>
      </w:r>
      <w:r w:rsidRPr="0044129C">
        <w:rPr>
          <w:rFonts w:ascii="Times New Roman" w:hAnsi="Times New Roman" w:cs="Times New Roman"/>
          <w:sz w:val="28"/>
          <w:szCs w:val="28"/>
        </w:rPr>
        <w:br/>
        <w:t>----------------- | ---------------------------</w:t>
      </w:r>
      <w:r w:rsidRPr="0044129C">
        <w:rPr>
          <w:rFonts w:ascii="Times New Roman" w:hAnsi="Times New Roman" w:cs="Times New Roman"/>
          <w:sz w:val="28"/>
          <w:szCs w:val="28"/>
        </w:rPr>
        <w:br/>
        <w:t>[Ĉ, Ŝ]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₁ Ĉ</w:t>
      </w:r>
      <w:r w:rsidRPr="0044129C">
        <w:rPr>
          <w:rFonts w:ascii="Times New Roman" w:hAnsi="Times New Roman" w:cs="Times New Roman"/>
          <w:sz w:val="28"/>
          <w:szCs w:val="28"/>
        </w:rPr>
        <w:br/>
        <w:t>[Ŝ, P̂]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₂ Ŝ</w:t>
      </w:r>
      <w:r w:rsidRPr="0044129C">
        <w:rPr>
          <w:rFonts w:ascii="Times New Roman" w:hAnsi="Times New Roman" w:cs="Times New Roman"/>
          <w:sz w:val="28"/>
          <w:szCs w:val="28"/>
        </w:rPr>
        <w:br/>
        <w:t>[P̂, T̂]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₃ T̂</w:t>
      </w:r>
      <w:r w:rsidRPr="0044129C">
        <w:rPr>
          <w:rFonts w:ascii="Times New Roman" w:hAnsi="Times New Roman" w:cs="Times New Roman"/>
          <w:sz w:val="28"/>
          <w:szCs w:val="28"/>
        </w:rPr>
        <w:br/>
        <w:t>[T̂, B̂]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₄ B̂</w:t>
      </w:r>
      <w:r w:rsidRPr="0044129C">
        <w:rPr>
          <w:rFonts w:ascii="Times New Roman" w:hAnsi="Times New Roman" w:cs="Times New Roman"/>
          <w:sz w:val="28"/>
          <w:szCs w:val="28"/>
        </w:rPr>
        <w:br/>
        <w:t>[B̂, Ĉ]           | +</w:t>
      </w:r>
      <w:proofErr w:type="spellStart"/>
      <w:r w:rsidRPr="0044129C">
        <w:rPr>
          <w:rFonts w:ascii="Times New Roman" w:hAnsi="Times New Roman" w:cs="Times New Roman"/>
          <w:sz w:val="28"/>
          <w:szCs w:val="28"/>
        </w:rPr>
        <w:t>iλ</w:t>
      </w:r>
      <w:proofErr w:type="spellEnd"/>
      <w:r w:rsidRPr="0044129C">
        <w:rPr>
          <w:rFonts w:ascii="Times New Roman" w:hAnsi="Times New Roman" w:cs="Times New Roman"/>
          <w:sz w:val="28"/>
          <w:szCs w:val="28"/>
        </w:rPr>
        <w:t>₅ P̂</w:t>
      </w:r>
      <w:r w:rsidRPr="0044129C">
        <w:rPr>
          <w:rFonts w:ascii="Times New Roman" w:hAnsi="Times New Roman" w:cs="Times New Roman"/>
          <w:sz w:val="28"/>
          <w:szCs w:val="28"/>
        </w:rPr>
        <w:br/>
        <w:t>[R̂, R̂]           | 0 (cyclic operator is stable)</w:t>
      </w:r>
      <w:r w:rsidRPr="0044129C">
        <w:rPr>
          <w:rFonts w:ascii="Times New Roman" w:hAnsi="Times New Roman" w:cs="Times New Roman"/>
          <w:sz w:val="28"/>
          <w:szCs w:val="28"/>
        </w:rPr>
        <w:br/>
      </w:r>
      <w:r w:rsidRPr="0044129C">
        <w:rPr>
          <w:rFonts w:ascii="Times New Roman" w:hAnsi="Times New Roman" w:cs="Times New Roman"/>
          <w:sz w:val="28"/>
          <w:szCs w:val="28"/>
        </w:rPr>
        <w:br/>
        <w:t>The constants λᵢ are simulation-derived, tuned to maintain informational coherence and entropy slope balance.</w:t>
      </w:r>
    </w:p>
    <w:p w14:paraId="025308A7" w14:textId="5A595056" w:rsidR="00BA537D" w:rsidRPr="0044129C" w:rsidRDefault="000D36A1" w:rsidP="000D36A1">
      <w:pPr>
        <w:rPr>
          <w:rFonts w:ascii="Times New Roman" w:hAnsi="Times New Roman" w:cs="Times New Roman"/>
          <w:sz w:val="28"/>
          <w:szCs w:val="28"/>
        </w:rPr>
      </w:pPr>
      <w:bookmarkStart w:id="115" w:name="_Toc205235838"/>
      <w:r w:rsidRPr="0044129C">
        <w:rPr>
          <w:rStyle w:val="Heading3Char"/>
          <w:rFonts w:ascii="Times New Roman" w:hAnsi="Times New Roman" w:cs="Times New Roman"/>
          <w:b w:val="0"/>
          <w:bCs w:val="0"/>
          <w:sz w:val="28"/>
          <w:szCs w:val="28"/>
        </w:rPr>
        <w:lastRenderedPageBreak/>
        <w:t>3.16.5 Implication: Symbolic Cosmology</w:t>
      </w:r>
      <w:bookmarkEnd w:id="115"/>
      <w:r w:rsidRPr="0044129C">
        <w:rPr>
          <w:rFonts w:ascii="Times New Roman" w:hAnsi="Times New Roman" w:cs="Times New Roman"/>
          <w:sz w:val="28"/>
          <w:szCs w:val="28"/>
        </w:rPr>
        <w:br/>
      </w:r>
      <w:r w:rsidRPr="0044129C">
        <w:rPr>
          <w:rFonts w:ascii="Times New Roman" w:hAnsi="Times New Roman" w:cs="Times New Roman"/>
          <w:sz w:val="28"/>
          <w:szCs w:val="28"/>
        </w:rPr>
        <w:br/>
        <w:t>This algebra allows URCM to function as a symbolic cosmology—one where the rules of universe evolution are described not by fields or strings but by operator grammars.</w:t>
      </w:r>
      <w:r w:rsidRPr="0044129C">
        <w:rPr>
          <w:rFonts w:ascii="Times New Roman" w:hAnsi="Times New Roman" w:cs="Times New Roman"/>
          <w:sz w:val="28"/>
          <w:szCs w:val="28"/>
        </w:rPr>
        <w:br/>
      </w:r>
      <w:r w:rsidRPr="0044129C">
        <w:rPr>
          <w:rFonts w:ascii="Times New Roman" w:hAnsi="Times New Roman" w:cs="Times New Roman"/>
          <w:sz w:val="28"/>
          <w:szCs w:val="28"/>
        </w:rPr>
        <w:br/>
        <w:t>The sequence matters.</w:t>
      </w:r>
      <w:r w:rsidRPr="0044129C">
        <w:rPr>
          <w:rFonts w:ascii="Times New Roman" w:hAnsi="Times New Roman" w:cs="Times New Roman"/>
          <w:sz w:val="28"/>
          <w:szCs w:val="28"/>
        </w:rPr>
        <w:br/>
        <w:t>The symbols are structured.</w:t>
      </w:r>
      <w:r w:rsidRPr="0044129C">
        <w:rPr>
          <w:rFonts w:ascii="Times New Roman" w:hAnsi="Times New Roman" w:cs="Times New Roman"/>
          <w:sz w:val="28"/>
          <w:szCs w:val="28"/>
        </w:rPr>
        <w:br/>
        <w:t>And the universe evolves through a logic of transformation—written not in particles, but in operators.</w:t>
      </w:r>
    </w:p>
    <w:p w14:paraId="5F261490"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5DC5816E" w14:textId="5E0E2173" w:rsidR="00B45BDE" w:rsidRPr="0044129C" w:rsidRDefault="00000000" w:rsidP="001D7B5A">
      <w:pPr>
        <w:pStyle w:val="Heading2"/>
        <w:rPr>
          <w:rFonts w:ascii="Times New Roman" w:hAnsi="Times New Roman" w:cs="Times New Roman"/>
          <w:b w:val="0"/>
          <w:bCs w:val="0"/>
          <w:sz w:val="28"/>
          <w:szCs w:val="28"/>
        </w:rPr>
      </w:pPr>
      <w:bookmarkStart w:id="116" w:name="_Toc205235839"/>
      <w:r w:rsidRPr="0044129C">
        <w:rPr>
          <w:rFonts w:ascii="Times New Roman" w:hAnsi="Times New Roman" w:cs="Times New Roman"/>
          <w:b w:val="0"/>
          <w:bCs w:val="0"/>
          <w:sz w:val="28"/>
          <w:szCs w:val="28"/>
        </w:rPr>
        <w:t xml:space="preserve">3.17 Time as an Emergent Gradient: </w:t>
      </w:r>
      <w:proofErr w:type="spellStart"/>
      <w:r w:rsidRPr="0044129C">
        <w:rPr>
          <w:rFonts w:ascii="Times New Roman" w:hAnsi="Times New Roman" w:cs="Times New Roman"/>
          <w:b w:val="0"/>
          <w:bCs w:val="0"/>
          <w:sz w:val="28"/>
          <w:szCs w:val="28"/>
        </w:rPr>
        <w:t>dS</w:t>
      </w:r>
      <w:proofErr w:type="spellEnd"/>
      <w:r w:rsidRPr="0044129C">
        <w:rPr>
          <w:rFonts w:ascii="Times New Roman" w:hAnsi="Times New Roman" w:cs="Times New Roman"/>
          <w:b w:val="0"/>
          <w:bCs w:val="0"/>
          <w:sz w:val="28"/>
          <w:szCs w:val="28"/>
        </w:rPr>
        <w:t>/</w:t>
      </w:r>
      <w:proofErr w:type="spellStart"/>
      <w:r w:rsidRPr="0044129C">
        <w:rPr>
          <w:rFonts w:ascii="Times New Roman" w:hAnsi="Times New Roman" w:cs="Times New Roman"/>
          <w:b w:val="0"/>
          <w:bCs w:val="0"/>
          <w:sz w:val="28"/>
          <w:szCs w:val="28"/>
        </w:rPr>
        <w:t>dτ</w:t>
      </w:r>
      <w:proofErr w:type="spellEnd"/>
      <w:r w:rsidRPr="0044129C">
        <w:rPr>
          <w:rFonts w:ascii="Times New Roman" w:hAnsi="Times New Roman" w:cs="Times New Roman"/>
          <w:b w:val="0"/>
          <w:bCs w:val="0"/>
          <w:sz w:val="28"/>
          <w:szCs w:val="28"/>
        </w:rPr>
        <w:t xml:space="preserve"> and the Clock</w:t>
      </w:r>
      <w:bookmarkEnd w:id="116"/>
    </w:p>
    <w:p w14:paraId="50CD4F2C"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4C3AA29D"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In URCM, time is not fundamental. It emerges as a directional gradient of recursive entropy—an arrow not derived from symmetry-breaking, but from the slope of informational compression and projection. In this framing, the perception of time, the cosmological clock, and even causal sequence arise as consequences of how entropy changes with respect to recursion depth.</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This chapter </w:t>
      </w:r>
      <w:proofErr w:type="spellStart"/>
      <w:r w:rsidRPr="0044129C">
        <w:rPr>
          <w:rFonts w:ascii="Times New Roman" w:eastAsia="MS Mincho" w:hAnsi="Times New Roman" w:cs="Times New Roman"/>
          <w:sz w:val="28"/>
          <w:szCs w:val="28"/>
        </w:rPr>
        <w:t>formalises</w:t>
      </w:r>
      <w:proofErr w:type="spellEnd"/>
      <w:r w:rsidRPr="0044129C">
        <w:rPr>
          <w:rFonts w:ascii="Times New Roman" w:eastAsia="MS Mincho" w:hAnsi="Times New Roman" w:cs="Times New Roman"/>
          <w:sz w:val="28"/>
          <w:szCs w:val="28"/>
        </w:rPr>
        <w:t xml:space="preserve"> the time construct as a derivative of entropy, explores its measurement, and connects it to both operator action and phenomenological experience.</w:t>
      </w:r>
    </w:p>
    <w:p w14:paraId="61C69856" w14:textId="29509393" w:rsidR="001D7B5A" w:rsidRPr="0044129C" w:rsidRDefault="001D7B5A" w:rsidP="001D7B5A">
      <w:pPr>
        <w:pStyle w:val="Heading3"/>
        <w:rPr>
          <w:rFonts w:ascii="Times New Roman" w:hAnsi="Times New Roman" w:cs="Times New Roman"/>
          <w:b w:val="0"/>
          <w:bCs w:val="0"/>
          <w:sz w:val="28"/>
          <w:szCs w:val="28"/>
        </w:rPr>
      </w:pPr>
      <w:bookmarkStart w:id="117" w:name="_Toc205235840"/>
      <w:r w:rsidRPr="0044129C">
        <w:rPr>
          <w:rFonts w:ascii="Times New Roman" w:hAnsi="Times New Roman" w:cs="Times New Roman"/>
          <w:b w:val="0"/>
          <w:bCs w:val="0"/>
          <w:sz w:val="28"/>
          <w:szCs w:val="28"/>
        </w:rPr>
        <w:t xml:space="preserve">3.17.1 The Entropic Derivative </w:t>
      </w:r>
      <w:proofErr w:type="spellStart"/>
      <w:r w:rsidRPr="0044129C">
        <w:rPr>
          <w:rFonts w:ascii="Times New Roman" w:hAnsi="Times New Roman" w:cs="Times New Roman"/>
          <w:b w:val="0"/>
          <w:bCs w:val="0"/>
          <w:sz w:val="28"/>
          <w:szCs w:val="28"/>
        </w:rPr>
        <w:t>dS</w:t>
      </w:r>
      <w:proofErr w:type="spellEnd"/>
      <w:r w:rsidRPr="0044129C">
        <w:rPr>
          <w:rFonts w:ascii="Times New Roman" w:hAnsi="Times New Roman" w:cs="Times New Roman"/>
          <w:b w:val="0"/>
          <w:bCs w:val="0"/>
          <w:sz w:val="28"/>
          <w:szCs w:val="28"/>
        </w:rPr>
        <w:t>/</w:t>
      </w:r>
      <w:proofErr w:type="spellStart"/>
      <w:r w:rsidRPr="0044129C">
        <w:rPr>
          <w:rFonts w:ascii="Times New Roman" w:hAnsi="Times New Roman" w:cs="Times New Roman"/>
          <w:b w:val="0"/>
          <w:bCs w:val="0"/>
          <w:sz w:val="28"/>
          <w:szCs w:val="28"/>
        </w:rPr>
        <w:t>dτ</w:t>
      </w:r>
      <w:bookmarkEnd w:id="117"/>
      <w:proofErr w:type="spellEnd"/>
    </w:p>
    <w:p w14:paraId="469DE511"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Let τ index recursion cycles, and define the entropy function:</w:t>
      </w:r>
      <w:r w:rsidRPr="0044129C">
        <w:rPr>
          <w:rFonts w:ascii="Times New Roman" w:eastAsia="MS Mincho" w:hAnsi="Times New Roman" w:cs="Times New Roman"/>
          <w:sz w:val="28"/>
          <w:szCs w:val="28"/>
        </w:rPr>
        <w:br/>
        <w:t xml:space="preserve">  S(τ) = </w:t>
      </w:r>
      <w:proofErr w:type="gramStart"/>
      <w:r w:rsidRPr="0044129C">
        <w:rPr>
          <w:rFonts w:ascii="Times New Roman" w:eastAsia="MS Mincho" w:hAnsi="Times New Roman" w:cs="Times New Roman"/>
          <w:sz w:val="28"/>
          <w:szCs w:val="28"/>
        </w:rPr>
        <w:t>Tr(</w:t>
      </w:r>
      <w:proofErr w:type="spellStart"/>
      <w:proofErr w:type="gramEnd"/>
      <w:r w:rsidRPr="0044129C">
        <w:rPr>
          <w:rFonts w:ascii="Times New Roman" w:eastAsia="MS Mincho" w:hAnsi="Times New Roman" w:cs="Times New Roman"/>
          <w:sz w:val="28"/>
          <w:szCs w:val="28"/>
        </w:rPr>
        <w:t>ρ_τ</w:t>
      </w:r>
      <w:proofErr w:type="spellEnd"/>
      <w:r w:rsidRPr="0044129C">
        <w:rPr>
          <w:rFonts w:ascii="Times New Roman" w:eastAsia="MS Mincho" w:hAnsi="Times New Roman" w:cs="Times New Roman"/>
          <w:sz w:val="28"/>
          <w:szCs w:val="28"/>
        </w:rPr>
        <w:t xml:space="preserve"> log </w:t>
      </w:r>
      <w:proofErr w:type="spellStart"/>
      <w:r w:rsidRPr="0044129C">
        <w:rPr>
          <w:rFonts w:ascii="Times New Roman" w:eastAsia="MS Mincho" w:hAnsi="Times New Roman" w:cs="Times New Roman"/>
          <w:sz w:val="28"/>
          <w:szCs w:val="28"/>
        </w:rPr>
        <w:t>ρ_τ</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 derivative:</w:t>
      </w:r>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is interpreted not as time itself, but as the generator of time-asymmetry. When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&gt; 0, the recursion enforces a forward temporal perception; when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 0, time becomes ambiguous or cyclic.</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lastRenderedPageBreak/>
        <w:br/>
        <w:t>The projection operator P̂′ and entropy modulator T̂^{m′} govern this slope. Time is thus defined relationally:</w:t>
      </w:r>
      <w:r w:rsidRPr="0044129C">
        <w:rPr>
          <w:rFonts w:ascii="Times New Roman" w:eastAsia="MS Mincho" w:hAnsi="Times New Roman" w:cs="Times New Roman"/>
          <w:sz w:val="28"/>
          <w:szCs w:val="28"/>
        </w:rPr>
        <w:br/>
        <w:t xml:space="preserve">  Time </w:t>
      </w:r>
      <w:r w:rsidRPr="0044129C">
        <w:rPr>
          <w:rFonts w:ascii="Cambria Math" w:eastAsia="MS Mincho" w:hAnsi="Cambria Math" w:cs="Cambria Math"/>
          <w:sz w:val="28"/>
          <w:szCs w:val="28"/>
        </w:rPr>
        <w:t>∝</w:t>
      </w:r>
      <w:r w:rsidRPr="0044129C">
        <w:rPr>
          <w:rFonts w:ascii="Times New Roman" w:eastAsia="MS Mincho" w:hAnsi="Times New Roman" w:cs="Times New Roman"/>
          <w:sz w:val="28"/>
          <w:szCs w:val="28"/>
        </w:rPr>
        <w:t xml:space="preserve"> ΔS projected across fixed observer states.</w:t>
      </w:r>
    </w:p>
    <w:p w14:paraId="17E76539" w14:textId="4EA25AE0" w:rsidR="001D7B5A" w:rsidRPr="0044129C" w:rsidRDefault="001D7B5A" w:rsidP="001D7B5A">
      <w:pPr>
        <w:pStyle w:val="Heading3"/>
        <w:rPr>
          <w:rFonts w:ascii="Times New Roman" w:hAnsi="Times New Roman" w:cs="Times New Roman"/>
          <w:b w:val="0"/>
          <w:bCs w:val="0"/>
          <w:sz w:val="28"/>
          <w:szCs w:val="28"/>
        </w:rPr>
      </w:pPr>
      <w:bookmarkStart w:id="118" w:name="_Toc205235841"/>
      <w:r w:rsidRPr="0044129C">
        <w:rPr>
          <w:rFonts w:ascii="Times New Roman" w:hAnsi="Times New Roman" w:cs="Times New Roman"/>
          <w:b w:val="0"/>
          <w:bCs w:val="0"/>
          <w:sz w:val="28"/>
          <w:szCs w:val="28"/>
        </w:rPr>
        <w:t>3.17.2 The Clock as a Gradient Sensor</w:t>
      </w:r>
      <w:bookmarkEnd w:id="118"/>
    </w:p>
    <w:p w14:paraId="5AD46AAB"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 A clock, in URCM, is any structure capable of detecting and encoding changes in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Atomic clocks, entangled qubit networks, and large-scale entropy-tracking cosmological fields are examples. Their internal phases </w:t>
      </w:r>
      <w:proofErr w:type="spellStart"/>
      <w:r w:rsidRPr="0044129C">
        <w:rPr>
          <w:rFonts w:ascii="Times New Roman" w:eastAsia="MS Mincho" w:hAnsi="Times New Roman" w:cs="Times New Roman"/>
          <w:sz w:val="28"/>
          <w:szCs w:val="28"/>
        </w:rPr>
        <w:t>synchronise</w:t>
      </w:r>
      <w:proofErr w:type="spellEnd"/>
      <w:r w:rsidRPr="0044129C">
        <w:rPr>
          <w:rFonts w:ascii="Times New Roman" w:eastAsia="MS Mincho" w:hAnsi="Times New Roman" w:cs="Times New Roman"/>
          <w:sz w:val="28"/>
          <w:szCs w:val="28"/>
        </w:rPr>
        <w:t xml:space="preserve"> not with absolute intervals, but with entropy slope dynamics.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Simulation outputs suggest that clock drift emerges when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is modulated near bounce boundaries—consistent with observations of decoherence timing anomalies.</w:t>
      </w:r>
    </w:p>
    <w:p w14:paraId="6A5299B2" w14:textId="72DFBCC4" w:rsidR="001D7B5A" w:rsidRPr="0044129C" w:rsidRDefault="001D7B5A" w:rsidP="001D7B5A">
      <w:pPr>
        <w:pStyle w:val="Heading3"/>
        <w:rPr>
          <w:rFonts w:ascii="Times New Roman" w:hAnsi="Times New Roman" w:cs="Times New Roman"/>
          <w:b w:val="0"/>
          <w:bCs w:val="0"/>
          <w:sz w:val="28"/>
          <w:szCs w:val="28"/>
        </w:rPr>
      </w:pPr>
      <w:bookmarkStart w:id="119" w:name="_Toc205235842"/>
      <w:r w:rsidRPr="0044129C">
        <w:rPr>
          <w:rFonts w:ascii="Times New Roman" w:hAnsi="Times New Roman" w:cs="Times New Roman"/>
          <w:b w:val="0"/>
          <w:bCs w:val="0"/>
          <w:sz w:val="28"/>
          <w:szCs w:val="28"/>
        </w:rPr>
        <w:t>3.17.3 Time Reversal and Bounce Asymmetry</w:t>
      </w:r>
      <w:bookmarkEnd w:id="119"/>
    </w:p>
    <w:p w14:paraId="2888CC40" w14:textId="7777777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If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 xml:space="preserve"> changes sign across a bounce, time appears to reverse from the interior frame. However, projection continuity ensures observational consistency across the cycle. This results in:</w:t>
      </w:r>
      <w:r w:rsidRPr="0044129C">
        <w:rPr>
          <w:rFonts w:ascii="Times New Roman" w:eastAsia="MS Mincho" w:hAnsi="Times New Roman" w:cs="Times New Roman"/>
          <w:sz w:val="28"/>
          <w:szCs w:val="28"/>
        </w:rPr>
        <w:br/>
        <w:t>- Apparent entropy reset from the outside</w:t>
      </w:r>
      <w:r w:rsidRPr="0044129C">
        <w:rPr>
          <w:rFonts w:ascii="Times New Roman" w:eastAsia="MS Mincho" w:hAnsi="Times New Roman" w:cs="Times New Roman"/>
          <w:sz w:val="28"/>
          <w:szCs w:val="28"/>
        </w:rPr>
        <w:br/>
        <w:t>- Stable arrow of time from any embedded observer</w:t>
      </w:r>
      <w:r w:rsidRPr="0044129C">
        <w:rPr>
          <w:rFonts w:ascii="Times New Roman" w:eastAsia="MS Mincho" w:hAnsi="Times New Roman" w:cs="Times New Roman"/>
          <w:sz w:val="28"/>
          <w:szCs w:val="28"/>
        </w:rPr>
        <w:br/>
        <w:t>- Bounce-induced causal loop closure</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This mechanism allows URCM to maintain temporal coherence even in cyclic geometry.</w:t>
      </w:r>
    </w:p>
    <w:p w14:paraId="4B103366" w14:textId="34781A13" w:rsidR="001D7B5A" w:rsidRPr="0044129C" w:rsidRDefault="001D7B5A" w:rsidP="001D7B5A">
      <w:pPr>
        <w:pStyle w:val="Heading3"/>
        <w:rPr>
          <w:rFonts w:ascii="Times New Roman" w:hAnsi="Times New Roman" w:cs="Times New Roman"/>
          <w:b w:val="0"/>
          <w:bCs w:val="0"/>
          <w:sz w:val="28"/>
          <w:szCs w:val="28"/>
        </w:rPr>
      </w:pPr>
      <w:bookmarkStart w:id="120" w:name="_Toc205235843"/>
      <w:r w:rsidRPr="0044129C">
        <w:rPr>
          <w:rFonts w:ascii="Times New Roman" w:hAnsi="Times New Roman" w:cs="Times New Roman"/>
          <w:b w:val="0"/>
          <w:bCs w:val="0"/>
          <w:sz w:val="28"/>
          <w:szCs w:val="28"/>
        </w:rPr>
        <w:t>3.17.4 Temporal Phase Locking and Recursion Cycles</w:t>
      </w:r>
      <w:bookmarkEnd w:id="120"/>
    </w:p>
    <w:p w14:paraId="0EB6D293" w14:textId="23108021"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Simulated recursion sequences reveal phase-locked entropy oscillations:</w:t>
      </w:r>
      <w:r w:rsidRPr="0044129C">
        <w:rPr>
          <w:rFonts w:ascii="Times New Roman" w:eastAsia="MS Mincho" w:hAnsi="Times New Roman" w:cs="Times New Roman"/>
          <w:sz w:val="28"/>
          <w:szCs w:val="28"/>
        </w:rPr>
        <w:br/>
        <w:t xml:space="preserve">- Periodic inflections in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br/>
        <w:t xml:space="preserve">- </w:t>
      </w:r>
      <w:proofErr w:type="spellStart"/>
      <w:r w:rsidRPr="0044129C">
        <w:rPr>
          <w:rFonts w:ascii="Times New Roman" w:eastAsia="MS Mincho" w:hAnsi="Times New Roman" w:cs="Times New Roman"/>
          <w:sz w:val="28"/>
          <w:szCs w:val="28"/>
        </w:rPr>
        <w:t>Synchronised</w:t>
      </w:r>
      <w:proofErr w:type="spellEnd"/>
      <w:r w:rsidRPr="0044129C">
        <w:rPr>
          <w:rFonts w:ascii="Times New Roman" w:eastAsia="MS Mincho" w:hAnsi="Times New Roman" w:cs="Times New Roman"/>
          <w:sz w:val="28"/>
          <w:szCs w:val="28"/>
        </w:rPr>
        <w:t xml:space="preserve"> projections across τ = n mod k</w:t>
      </w:r>
      <w:r w:rsidRPr="0044129C">
        <w:rPr>
          <w:rFonts w:ascii="Times New Roman" w:eastAsia="MS Mincho" w:hAnsi="Times New Roman" w:cs="Times New Roman"/>
          <w:sz w:val="28"/>
          <w:szCs w:val="28"/>
        </w:rPr>
        <w:br/>
        <w:t>- Pulse-like regularity in decoherence collapse intervals</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These features enable definition of recursive timekeeping—a clock not of uniform ticks, but of entropy harmonics.</w:t>
      </w:r>
    </w:p>
    <w:p w14:paraId="5375B7FA" w14:textId="0ED78A1D" w:rsidR="001D7B5A" w:rsidRPr="0044129C" w:rsidRDefault="001D7B5A" w:rsidP="001D7B5A">
      <w:pPr>
        <w:pStyle w:val="Heading3"/>
        <w:rPr>
          <w:rFonts w:ascii="Times New Roman" w:hAnsi="Times New Roman" w:cs="Times New Roman"/>
          <w:b w:val="0"/>
          <w:bCs w:val="0"/>
          <w:sz w:val="28"/>
          <w:szCs w:val="28"/>
        </w:rPr>
      </w:pPr>
      <w:bookmarkStart w:id="121" w:name="_Toc205235844"/>
      <w:r w:rsidRPr="0044129C">
        <w:rPr>
          <w:rFonts w:ascii="Times New Roman" w:hAnsi="Times New Roman" w:cs="Times New Roman"/>
          <w:b w:val="0"/>
          <w:bCs w:val="0"/>
          <w:sz w:val="28"/>
          <w:szCs w:val="28"/>
        </w:rPr>
        <w:lastRenderedPageBreak/>
        <w:t>3.17.5 Implication: Time as Relational Structure</w:t>
      </w:r>
      <w:bookmarkEnd w:id="121"/>
    </w:p>
    <w:p w14:paraId="0D3DFC91" w14:textId="16B90807" w:rsidR="001D7B5A" w:rsidRPr="0044129C" w:rsidRDefault="001D7B5A" w:rsidP="001D7B5A">
      <w:pPr>
        <w:rPr>
          <w:rFonts w:ascii="Times New Roman" w:eastAsia="MS Mincho" w:hAnsi="Times New Roman" w:cs="Times New Roman"/>
          <w:sz w:val="28"/>
          <w:szCs w:val="28"/>
        </w:rPr>
      </w:pPr>
      <w:r w:rsidRPr="0044129C">
        <w:rPr>
          <w:rFonts w:ascii="Times New Roman" w:eastAsia="MS Mincho" w:hAnsi="Times New Roman" w:cs="Times New Roman"/>
          <w:sz w:val="28"/>
          <w:szCs w:val="28"/>
        </w:rPr>
        <w:t xml:space="preserve"> URCM does not require time to begin or end. It only requires that entropy gradients exist.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Time, in this framework, is not a line—it is a relational pattern formed from how compression, projection, and bounce interact over τ.</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And the clock is not an object. It is a witness to the slope.</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In URCM, we do not measure time.</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 xml:space="preserve">We measure </w:t>
      </w:r>
      <w:proofErr w:type="spellStart"/>
      <w:r w:rsidRPr="0044129C">
        <w:rPr>
          <w:rFonts w:ascii="Times New Roman" w:eastAsia="MS Mincho" w:hAnsi="Times New Roman" w:cs="Times New Roman"/>
          <w:sz w:val="28"/>
          <w:szCs w:val="28"/>
        </w:rPr>
        <w:t>dS</w:t>
      </w:r>
      <w:proofErr w:type="spellEnd"/>
      <w:r w:rsidRPr="0044129C">
        <w:rPr>
          <w:rFonts w:ascii="Times New Roman" w:eastAsia="MS Mincho" w:hAnsi="Times New Roman" w:cs="Times New Roman"/>
          <w:sz w:val="28"/>
          <w:szCs w:val="28"/>
        </w:rPr>
        <w:t>/</w:t>
      </w:r>
      <w:proofErr w:type="spellStart"/>
      <w:r w:rsidRPr="0044129C">
        <w:rPr>
          <w:rFonts w:ascii="Times New Roman" w:eastAsia="MS Mincho" w:hAnsi="Times New Roman" w:cs="Times New Roman"/>
          <w:sz w:val="28"/>
          <w:szCs w:val="28"/>
        </w:rPr>
        <w:t>dτ</w:t>
      </w:r>
      <w:proofErr w:type="spellEnd"/>
      <w:r w:rsidRPr="0044129C">
        <w:rPr>
          <w:rFonts w:ascii="Times New Roman" w:eastAsia="MS Mincho" w:hAnsi="Times New Roman" w:cs="Times New Roman"/>
          <w:sz w:val="28"/>
          <w:szCs w:val="28"/>
        </w:rPr>
        <w:t>.</w:t>
      </w:r>
      <w:r w:rsidRPr="0044129C">
        <w:rPr>
          <w:rFonts w:ascii="Times New Roman" w:eastAsia="MS Mincho" w:hAnsi="Times New Roman" w:cs="Times New Roman"/>
          <w:sz w:val="28"/>
          <w:szCs w:val="28"/>
        </w:rPr>
        <w:br/>
      </w:r>
      <w:r w:rsidRPr="0044129C">
        <w:rPr>
          <w:rFonts w:ascii="Times New Roman" w:eastAsia="MS Mincho" w:hAnsi="Times New Roman" w:cs="Times New Roman"/>
          <w:sz w:val="28"/>
          <w:szCs w:val="28"/>
        </w:rPr>
        <w:br/>
        <w:t>And from that slope, time begins.</w:t>
      </w:r>
    </w:p>
    <w:p w14:paraId="2B8496B5"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53809216"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7D03453B" w14:textId="52EFC5B5" w:rsidR="00B45BDE" w:rsidRPr="0044129C" w:rsidRDefault="00000000" w:rsidP="001D7B5A">
      <w:pPr>
        <w:pStyle w:val="Heading2"/>
        <w:rPr>
          <w:rFonts w:ascii="Times New Roman" w:hAnsi="Times New Roman" w:cs="Times New Roman"/>
          <w:b w:val="0"/>
          <w:bCs w:val="0"/>
          <w:sz w:val="28"/>
          <w:szCs w:val="28"/>
        </w:rPr>
      </w:pPr>
      <w:bookmarkStart w:id="122" w:name="_Toc205235845"/>
      <w:r w:rsidRPr="0044129C">
        <w:rPr>
          <w:rFonts w:ascii="Times New Roman" w:hAnsi="Times New Roman" w:cs="Times New Roman"/>
          <w:b w:val="0"/>
          <w:bCs w:val="0"/>
          <w:sz w:val="28"/>
          <w:szCs w:val="28"/>
        </w:rPr>
        <w:t>3.18 Encoding Reality: From Quantum Codes to Cosmological Operators</w:t>
      </w:r>
      <w:bookmarkEnd w:id="122"/>
    </w:p>
    <w:p w14:paraId="04EAB085" w14:textId="77777777" w:rsidR="001D7B5A" w:rsidRPr="0044129C" w:rsidRDefault="001D7B5A" w:rsidP="001D7B5A">
      <w:pPr>
        <w:rPr>
          <w:rFonts w:ascii="Times New Roman" w:hAnsi="Times New Roman" w:cs="Times New Roman"/>
          <w:sz w:val="28"/>
          <w:szCs w:val="28"/>
        </w:rPr>
      </w:pPr>
    </w:p>
    <w:p w14:paraId="7D525535" w14:textId="3E60069E"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If the universe is recursive, then it is not merely evolving—it is computing. In URCM, this computation is not symbolic in the traditional digital sense, but operatorial: reality emerges as a sequence of compressed, projected, and bounced transformations acting over informational substrates.</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traces the deep analogy—and operational equivalence—between URCM’s recursive operator stack and the principles of quantum error correction, compression codes, and symbolic grammar encoding. It argues that cosmology is not only structured like a code, but is actively encoding itself recursively.</w:t>
      </w:r>
    </w:p>
    <w:p w14:paraId="5A9BD407"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3" w:name="_Toc205235846"/>
      <w:r w:rsidRPr="0044129C">
        <w:rPr>
          <w:rFonts w:ascii="Times New Roman" w:eastAsiaTheme="majorEastAsia" w:hAnsi="Times New Roman" w:cs="Times New Roman"/>
          <w:color w:val="4F81BD" w:themeColor="accent1"/>
          <w:sz w:val="28"/>
          <w:szCs w:val="28"/>
        </w:rPr>
        <w:t>3.18.1 Quantum Coding Structures in Recursion</w:t>
      </w:r>
      <w:bookmarkEnd w:id="123"/>
    </w:p>
    <w:p w14:paraId="2722017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In quantum information theory, codes such as Shor, </w:t>
      </w:r>
      <w:proofErr w:type="spellStart"/>
      <w:r w:rsidRPr="0044129C">
        <w:rPr>
          <w:rFonts w:ascii="Times New Roman" w:hAnsi="Times New Roman" w:cs="Times New Roman"/>
          <w:sz w:val="28"/>
          <w:szCs w:val="28"/>
        </w:rPr>
        <w:t>HaPPY</w:t>
      </w:r>
      <w:proofErr w:type="spellEnd"/>
      <w:r w:rsidRPr="0044129C">
        <w:rPr>
          <w:rFonts w:ascii="Times New Roman" w:hAnsi="Times New Roman" w:cs="Times New Roman"/>
          <w:sz w:val="28"/>
          <w:szCs w:val="28"/>
        </w:rPr>
        <w:t>, and surface codes protect quantum states from decoherence by distributing logical qubits across entangled subspaces.</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URCM operators mirror this:</w:t>
      </w:r>
      <w:r w:rsidRPr="0044129C">
        <w:rPr>
          <w:rFonts w:ascii="Times New Roman" w:hAnsi="Times New Roman" w:cs="Times New Roman"/>
          <w:sz w:val="28"/>
          <w:szCs w:val="28"/>
        </w:rPr>
        <w:br/>
        <w:t>- Ĉ compresses information—analogous to block-encoding or redundancy reduction.</w:t>
      </w:r>
      <w:r w:rsidRPr="0044129C">
        <w:rPr>
          <w:rFonts w:ascii="Times New Roman" w:hAnsi="Times New Roman" w:cs="Times New Roman"/>
          <w:sz w:val="28"/>
          <w:szCs w:val="28"/>
        </w:rPr>
        <w:br/>
        <w:t xml:space="preserve">- P̂ projects—akin to syndrome measurements or </w:t>
      </w:r>
      <w:proofErr w:type="spellStart"/>
      <w:r w:rsidRPr="0044129C">
        <w:rPr>
          <w:rFonts w:ascii="Times New Roman" w:hAnsi="Times New Roman" w:cs="Times New Roman"/>
          <w:sz w:val="28"/>
          <w:szCs w:val="28"/>
        </w:rPr>
        <w:t>stabiliser</w:t>
      </w:r>
      <w:proofErr w:type="spellEnd"/>
      <w:r w:rsidRPr="0044129C">
        <w:rPr>
          <w:rFonts w:ascii="Times New Roman" w:hAnsi="Times New Roman" w:cs="Times New Roman"/>
          <w:sz w:val="28"/>
          <w:szCs w:val="28"/>
        </w:rPr>
        <w:t xml:space="preserve"> collapse.</w:t>
      </w:r>
      <w:r w:rsidRPr="0044129C">
        <w:rPr>
          <w:rFonts w:ascii="Times New Roman" w:hAnsi="Times New Roman" w:cs="Times New Roman"/>
          <w:sz w:val="28"/>
          <w:szCs w:val="28"/>
        </w:rPr>
        <w:br/>
        <w:t>- T̂ skews entropy slope—modulating fidelity thresholds.</w:t>
      </w:r>
      <w:r w:rsidRPr="0044129C">
        <w:rPr>
          <w:rFonts w:ascii="Times New Roman" w:hAnsi="Times New Roman" w:cs="Times New Roman"/>
          <w:sz w:val="28"/>
          <w:szCs w:val="28"/>
        </w:rPr>
        <w:br/>
        <w:t xml:space="preserve">- B̂ </w:t>
      </w:r>
      <w:proofErr w:type="spellStart"/>
      <w:r w:rsidRPr="0044129C">
        <w:rPr>
          <w:rFonts w:ascii="Times New Roman" w:hAnsi="Times New Roman" w:cs="Times New Roman"/>
          <w:sz w:val="28"/>
          <w:szCs w:val="28"/>
        </w:rPr>
        <w:t>reinitialises</w:t>
      </w:r>
      <w:proofErr w:type="spellEnd"/>
      <w:r w:rsidRPr="0044129C">
        <w:rPr>
          <w:rFonts w:ascii="Times New Roman" w:hAnsi="Times New Roman" w:cs="Times New Roman"/>
          <w:sz w:val="28"/>
          <w:szCs w:val="28"/>
        </w:rPr>
        <w:t>—resetting corrupted segments under entropy loss.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 recursion operator R̂ = B̂ </w:t>
      </w:r>
      <w:r w:rsidRPr="0044129C">
        <w:rPr>
          <w:rFonts w:ascii="Cambria Math" w:hAnsi="Cambria Math" w:cs="Cambria Math"/>
          <w:sz w:val="28"/>
          <w:szCs w:val="28"/>
        </w:rPr>
        <w:t>∘</w:t>
      </w:r>
      <w:r w:rsidRPr="0044129C">
        <w:rPr>
          <w:rFonts w:ascii="Times New Roman" w:hAnsi="Times New Roman" w:cs="Times New Roman"/>
          <w:sz w:val="28"/>
          <w:szCs w:val="28"/>
        </w:rPr>
        <w:t xml:space="preserve"> T̂ </w:t>
      </w:r>
      <w:r w:rsidRPr="0044129C">
        <w:rPr>
          <w:rFonts w:ascii="Cambria Math" w:hAnsi="Cambria Math" w:cs="Cambria Math"/>
          <w:sz w:val="28"/>
          <w:szCs w:val="28"/>
        </w:rPr>
        <w:t>∘</w:t>
      </w:r>
      <w:r w:rsidRPr="0044129C">
        <w:rPr>
          <w:rFonts w:ascii="Times New Roman" w:hAnsi="Times New Roman" w:cs="Times New Roman"/>
          <w:sz w:val="28"/>
          <w:szCs w:val="28"/>
        </w:rPr>
        <w:t xml:space="preserve"> P̂ </w:t>
      </w:r>
      <w:r w:rsidRPr="0044129C">
        <w:rPr>
          <w:rFonts w:ascii="Cambria Math" w:hAnsi="Cambria Math" w:cs="Cambria Math"/>
          <w:sz w:val="28"/>
          <w:szCs w:val="28"/>
        </w:rPr>
        <w:t>∘</w:t>
      </w:r>
      <w:r w:rsidRPr="0044129C">
        <w:rPr>
          <w:rFonts w:ascii="Times New Roman" w:hAnsi="Times New Roman" w:cs="Times New Roman"/>
          <w:sz w:val="28"/>
          <w:szCs w:val="28"/>
        </w:rPr>
        <w:t xml:space="preserve"> Ŝ </w:t>
      </w:r>
      <w:r w:rsidRPr="0044129C">
        <w:rPr>
          <w:rFonts w:ascii="Cambria Math" w:hAnsi="Cambria Math" w:cs="Cambria Math"/>
          <w:sz w:val="28"/>
          <w:szCs w:val="28"/>
        </w:rPr>
        <w:t>∘</w:t>
      </w:r>
      <w:r w:rsidRPr="0044129C">
        <w:rPr>
          <w:rFonts w:ascii="Times New Roman" w:hAnsi="Times New Roman" w:cs="Times New Roman"/>
          <w:sz w:val="28"/>
          <w:szCs w:val="28"/>
        </w:rPr>
        <w:t xml:space="preserve"> Ĉ forms a compression–projection–rebuild loop, much like a code operating on noisy channels.</w:t>
      </w:r>
    </w:p>
    <w:p w14:paraId="5E9EDB71"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4" w:name="_Toc205235847"/>
      <w:r w:rsidRPr="0044129C">
        <w:rPr>
          <w:rFonts w:ascii="Times New Roman" w:eastAsiaTheme="majorEastAsia" w:hAnsi="Times New Roman" w:cs="Times New Roman"/>
          <w:color w:val="4F81BD" w:themeColor="accent1"/>
          <w:sz w:val="28"/>
          <w:szCs w:val="28"/>
        </w:rPr>
        <w:t>3.18.2 The Universe as a Self-Validating Code</w:t>
      </w:r>
      <w:bookmarkEnd w:id="124"/>
    </w:p>
    <w:p w14:paraId="0F55542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If URCM holds, then the universe encodes its own structure not once, but cyclically:</w:t>
      </w:r>
      <w:r w:rsidRPr="0044129C">
        <w:rPr>
          <w:rFonts w:ascii="Times New Roman" w:hAnsi="Times New Roman" w:cs="Times New Roman"/>
          <w:sz w:val="28"/>
          <w:szCs w:val="28"/>
        </w:rPr>
        <w:br/>
        <w:t>- Each recursion cycle generates an output state with higher informational robustness.</w:t>
      </w:r>
      <w:r w:rsidRPr="0044129C">
        <w:rPr>
          <w:rFonts w:ascii="Times New Roman" w:hAnsi="Times New Roman" w:cs="Times New Roman"/>
          <w:sz w:val="28"/>
          <w:szCs w:val="28"/>
        </w:rPr>
        <w:br/>
        <w:t>- Observers emerge as code validators: subsystems that survive projection and bounce.</w:t>
      </w:r>
      <w:r w:rsidRPr="0044129C">
        <w:rPr>
          <w:rFonts w:ascii="Times New Roman" w:hAnsi="Times New Roman" w:cs="Times New Roman"/>
          <w:sz w:val="28"/>
          <w:szCs w:val="28"/>
        </w:rPr>
        <w:br/>
        <w:t>- Structures such as galaxies, clocks, and observers correspond to logical invariants—the emergent fixed-points of recursive transformation.</w:t>
      </w:r>
      <w:r w:rsidRPr="0044129C">
        <w:rPr>
          <w:rFonts w:ascii="Times New Roman" w:hAnsi="Times New Roman" w:cs="Times New Roman"/>
          <w:sz w:val="28"/>
          <w:szCs w:val="28"/>
        </w:rPr>
        <w:br/>
      </w:r>
      <w:r w:rsidRPr="0044129C">
        <w:rPr>
          <w:rFonts w:ascii="Times New Roman" w:hAnsi="Times New Roman" w:cs="Times New Roman"/>
          <w:sz w:val="28"/>
          <w:szCs w:val="28"/>
        </w:rPr>
        <w:br/>
        <w:t>This resembles a self-correcting computation, with the cosmos as its own decoder.</w:t>
      </w:r>
    </w:p>
    <w:p w14:paraId="5789DDF7"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5" w:name="_Toc205235848"/>
      <w:r w:rsidRPr="0044129C">
        <w:rPr>
          <w:rFonts w:ascii="Times New Roman" w:eastAsiaTheme="majorEastAsia" w:hAnsi="Times New Roman" w:cs="Times New Roman"/>
          <w:color w:val="4F81BD" w:themeColor="accent1"/>
          <w:sz w:val="28"/>
          <w:szCs w:val="28"/>
        </w:rPr>
        <w:t>3.18.3 Compression Fidelity and Attractor Metrics</w:t>
      </w:r>
      <w:bookmarkEnd w:id="125"/>
    </w:p>
    <w:p w14:paraId="5F15345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A recursive code must balance two forces:</w:t>
      </w:r>
      <w:r w:rsidRPr="0044129C">
        <w:rPr>
          <w:rFonts w:ascii="Times New Roman" w:hAnsi="Times New Roman" w:cs="Times New Roman"/>
          <w:sz w:val="28"/>
          <w:szCs w:val="28"/>
        </w:rPr>
        <w:br/>
        <w:t xml:space="preserve">- Compression (via Ĉ and B̂): </w:t>
      </w:r>
      <w:proofErr w:type="spellStart"/>
      <w:r w:rsidRPr="0044129C">
        <w:rPr>
          <w:rFonts w:ascii="Times New Roman" w:hAnsi="Times New Roman" w:cs="Times New Roman"/>
          <w:sz w:val="28"/>
          <w:szCs w:val="28"/>
        </w:rPr>
        <w:t>maximising</w:t>
      </w:r>
      <w:proofErr w:type="spellEnd"/>
      <w:r w:rsidRPr="0044129C">
        <w:rPr>
          <w:rFonts w:ascii="Times New Roman" w:hAnsi="Times New Roman" w:cs="Times New Roman"/>
          <w:sz w:val="28"/>
          <w:szCs w:val="28"/>
        </w:rPr>
        <w:t xml:space="preserve"> storage and recurrence</w:t>
      </w:r>
      <w:r w:rsidRPr="0044129C">
        <w:rPr>
          <w:rFonts w:ascii="Times New Roman" w:hAnsi="Times New Roman" w:cs="Times New Roman"/>
          <w:sz w:val="28"/>
          <w:szCs w:val="28"/>
        </w:rPr>
        <w:br/>
        <w:t>- Fidelity (via P̂ and T̂): maintaining structural continuity across cycles</w:t>
      </w:r>
      <w:r w:rsidRPr="0044129C">
        <w:rPr>
          <w:rFonts w:ascii="Times New Roman" w:hAnsi="Times New Roman" w:cs="Times New Roman"/>
          <w:sz w:val="28"/>
          <w:szCs w:val="28"/>
        </w:rPr>
        <w:br/>
      </w:r>
      <w:r w:rsidRPr="0044129C">
        <w:rPr>
          <w:rFonts w:ascii="Times New Roman" w:hAnsi="Times New Roman" w:cs="Times New Roman"/>
          <w:sz w:val="28"/>
          <w:szCs w:val="28"/>
        </w:rPr>
        <w:br/>
        <w:t>URCM simulations track these via:</w:t>
      </w:r>
      <w:r w:rsidRPr="0044129C">
        <w:rPr>
          <w:rFonts w:ascii="Times New Roman" w:hAnsi="Times New Roman" w:cs="Times New Roman"/>
          <w:sz w:val="28"/>
          <w:szCs w:val="28"/>
        </w:rPr>
        <w:br/>
        <w:t>- Entropy fidelity index (EFI): overlap of spectral signature per cycle</w:t>
      </w:r>
      <w:r w:rsidRPr="0044129C">
        <w:rPr>
          <w:rFonts w:ascii="Times New Roman" w:hAnsi="Times New Roman" w:cs="Times New Roman"/>
          <w:sz w:val="28"/>
          <w:szCs w:val="28"/>
        </w:rPr>
        <w:br/>
        <w:t>- Projection retention ratio (PRR): persistence of dominant eigenstates</w:t>
      </w:r>
      <w:r w:rsidRPr="0044129C">
        <w:rPr>
          <w:rFonts w:ascii="Times New Roman" w:hAnsi="Times New Roman" w:cs="Times New Roman"/>
          <w:sz w:val="28"/>
          <w:szCs w:val="28"/>
        </w:rPr>
        <w:br/>
        <w:t>- Purity drop rate (PDR): decay in coherence due to projection depth</w:t>
      </w:r>
      <w:r w:rsidRPr="0044129C">
        <w:rPr>
          <w:rFonts w:ascii="Times New Roman" w:hAnsi="Times New Roman" w:cs="Times New Roman"/>
          <w:sz w:val="28"/>
          <w:szCs w:val="28"/>
        </w:rPr>
        <w:br/>
      </w:r>
      <w:r w:rsidRPr="0044129C">
        <w:rPr>
          <w:rFonts w:ascii="Times New Roman" w:hAnsi="Times New Roman" w:cs="Times New Roman"/>
          <w:sz w:val="28"/>
          <w:szCs w:val="28"/>
        </w:rPr>
        <w:br/>
        <w:t>These metrics define the attractor logic of encoded recursion.</w:t>
      </w:r>
    </w:p>
    <w:p w14:paraId="4B8668EA"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6" w:name="_Toc205235849"/>
      <w:r w:rsidRPr="0044129C">
        <w:rPr>
          <w:rFonts w:ascii="Times New Roman" w:eastAsiaTheme="majorEastAsia" w:hAnsi="Times New Roman" w:cs="Times New Roman"/>
          <w:color w:val="4F81BD" w:themeColor="accent1"/>
          <w:sz w:val="28"/>
          <w:szCs w:val="28"/>
        </w:rPr>
        <w:lastRenderedPageBreak/>
        <w:t>3.18.4 Symbolic Grammar and Recursive Syntax</w:t>
      </w:r>
      <w:bookmarkEnd w:id="126"/>
    </w:p>
    <w:p w14:paraId="7E73BB6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Operators in URCM do not form a free algebra—they follow a symbolic grammar:</w:t>
      </w:r>
      <w:r w:rsidRPr="0044129C">
        <w:rPr>
          <w:rFonts w:ascii="Times New Roman" w:hAnsi="Times New Roman" w:cs="Times New Roman"/>
          <w:sz w:val="28"/>
          <w:szCs w:val="28"/>
        </w:rPr>
        <w:br/>
        <w:t>- Legal operator strings are defined by entropy slope thresholds</w:t>
      </w:r>
      <w:r w:rsidRPr="0044129C">
        <w:rPr>
          <w:rFonts w:ascii="Times New Roman" w:hAnsi="Times New Roman" w:cs="Times New Roman"/>
          <w:sz w:val="28"/>
          <w:szCs w:val="28"/>
        </w:rPr>
        <w:br/>
        <w:t xml:space="preserve">- Invalid sequences (e.g., uncompressed projections) fail to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br/>
        <w:t>- Bounce-validated grammars resemble context-sensitive languages with feedback</w:t>
      </w:r>
      <w:r w:rsidRPr="0044129C">
        <w:rPr>
          <w:rFonts w:ascii="Times New Roman" w:hAnsi="Times New Roman" w:cs="Times New Roman"/>
          <w:sz w:val="28"/>
          <w:szCs w:val="28"/>
        </w:rPr>
        <w:br/>
      </w:r>
      <w:r w:rsidRPr="0044129C">
        <w:rPr>
          <w:rFonts w:ascii="Times New Roman" w:hAnsi="Times New Roman" w:cs="Times New Roman"/>
          <w:sz w:val="28"/>
          <w:szCs w:val="28"/>
        </w:rPr>
        <w:br/>
        <w:t>This suggests URCM is best described as a recursive rewriting system, with cosmology as its evolving text.</w:t>
      </w:r>
    </w:p>
    <w:p w14:paraId="38E8B1C3"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27" w:name="_Toc205235850"/>
      <w:r w:rsidRPr="0044129C">
        <w:rPr>
          <w:rFonts w:ascii="Times New Roman" w:eastAsiaTheme="majorEastAsia" w:hAnsi="Times New Roman" w:cs="Times New Roman"/>
          <w:color w:val="4F81BD" w:themeColor="accent1"/>
          <w:sz w:val="28"/>
          <w:szCs w:val="28"/>
        </w:rPr>
        <w:t>3.18.5 Implication: Encoding as Ontology</w:t>
      </w:r>
      <w:bookmarkEnd w:id="127"/>
    </w:p>
    <w:p w14:paraId="51F855C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If the universe encodes itself, then physics is not merely measurement—it is decoding.</w:t>
      </w:r>
      <w:r w:rsidRPr="0044129C">
        <w:rPr>
          <w:rFonts w:ascii="Times New Roman" w:hAnsi="Times New Roman" w:cs="Times New Roman"/>
          <w:sz w:val="28"/>
          <w:szCs w:val="28"/>
        </w:rPr>
        <w:br/>
      </w:r>
      <w:r w:rsidRPr="0044129C">
        <w:rPr>
          <w:rFonts w:ascii="Times New Roman" w:hAnsi="Times New Roman" w:cs="Times New Roman"/>
          <w:sz w:val="28"/>
          <w:szCs w:val="28"/>
        </w:rPr>
        <w:br/>
        <w:t>Operators become instructions.</w:t>
      </w:r>
      <w:r w:rsidRPr="0044129C">
        <w:rPr>
          <w:rFonts w:ascii="Times New Roman" w:hAnsi="Times New Roman" w:cs="Times New Roman"/>
          <w:sz w:val="28"/>
          <w:szCs w:val="28"/>
        </w:rPr>
        <w:br/>
        <w:t>Observers become validators.</w:t>
      </w:r>
      <w:r w:rsidRPr="0044129C">
        <w:rPr>
          <w:rFonts w:ascii="Times New Roman" w:hAnsi="Times New Roman" w:cs="Times New Roman"/>
          <w:sz w:val="28"/>
          <w:szCs w:val="28"/>
        </w:rPr>
        <w:br/>
        <w:t>Entropy becomes a checksum.</w:t>
      </w:r>
      <w:r w:rsidRPr="0044129C">
        <w:rPr>
          <w:rFonts w:ascii="Times New Roman" w:hAnsi="Times New Roman" w:cs="Times New Roman"/>
          <w:sz w:val="28"/>
          <w:szCs w:val="28"/>
        </w:rPr>
        <w:br/>
      </w:r>
      <w:r w:rsidRPr="0044129C">
        <w:rPr>
          <w:rFonts w:ascii="Times New Roman" w:hAnsi="Times New Roman" w:cs="Times New Roman"/>
          <w:sz w:val="28"/>
          <w:szCs w:val="28"/>
        </w:rPr>
        <w:br/>
        <w:t>And recursion becomes the language through which the universe writes, reads, and rewrites itself.</w:t>
      </w:r>
      <w:r w:rsidRPr="0044129C">
        <w:rPr>
          <w:rFonts w:ascii="Times New Roman" w:hAnsi="Times New Roman" w:cs="Times New Roman"/>
          <w:sz w:val="28"/>
          <w:szCs w:val="28"/>
        </w:rPr>
        <w:br/>
      </w:r>
      <w:r w:rsidRPr="0044129C">
        <w:rPr>
          <w:rFonts w:ascii="Times New Roman" w:hAnsi="Times New Roman" w:cs="Times New Roman"/>
          <w:sz w:val="28"/>
          <w:szCs w:val="28"/>
        </w:rPr>
        <w:br/>
        <w:t>In URCM, reality is not stored.</w:t>
      </w:r>
      <w:r w:rsidRPr="0044129C">
        <w:rPr>
          <w:rFonts w:ascii="Times New Roman" w:hAnsi="Times New Roman" w:cs="Times New Roman"/>
          <w:sz w:val="28"/>
          <w:szCs w:val="28"/>
        </w:rPr>
        <w:br/>
        <w:t>It is encoded.</w:t>
      </w:r>
      <w:r w:rsidRPr="0044129C">
        <w:rPr>
          <w:rFonts w:ascii="Times New Roman" w:hAnsi="Times New Roman" w:cs="Times New Roman"/>
          <w:sz w:val="28"/>
          <w:szCs w:val="28"/>
        </w:rPr>
        <w:br/>
      </w:r>
      <w:r w:rsidRPr="0044129C">
        <w:rPr>
          <w:rFonts w:ascii="Times New Roman" w:hAnsi="Times New Roman" w:cs="Times New Roman"/>
          <w:sz w:val="28"/>
          <w:szCs w:val="28"/>
        </w:rPr>
        <w:br/>
        <w:t>And we are not simply here to witness it.</w:t>
      </w:r>
      <w:r w:rsidRPr="0044129C">
        <w:rPr>
          <w:rFonts w:ascii="Times New Roman" w:hAnsi="Times New Roman" w:cs="Times New Roman"/>
          <w:sz w:val="28"/>
          <w:szCs w:val="28"/>
        </w:rPr>
        <w:br/>
        <w:t>We are here to decode it, cycle by cycle.</w:t>
      </w:r>
    </w:p>
    <w:p w14:paraId="79DCBDB0"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0183D456" w14:textId="090E04D9" w:rsidR="00B45BDE" w:rsidRPr="0044129C" w:rsidRDefault="00000000" w:rsidP="001D7B5A">
      <w:pPr>
        <w:pStyle w:val="Heading2"/>
        <w:rPr>
          <w:rFonts w:ascii="Times New Roman" w:hAnsi="Times New Roman" w:cs="Times New Roman"/>
          <w:b w:val="0"/>
          <w:bCs w:val="0"/>
          <w:sz w:val="28"/>
          <w:szCs w:val="28"/>
        </w:rPr>
      </w:pPr>
      <w:bookmarkStart w:id="128" w:name="_Toc205235851"/>
      <w:r w:rsidRPr="0044129C">
        <w:rPr>
          <w:rFonts w:ascii="Times New Roman" w:hAnsi="Times New Roman" w:cs="Times New Roman"/>
          <w:b w:val="0"/>
          <w:bCs w:val="0"/>
          <w:sz w:val="28"/>
          <w:szCs w:val="28"/>
        </w:rPr>
        <w:t>3.19 Recursive Space: Is URCM a Cellular Automaton?</w:t>
      </w:r>
      <w:bookmarkEnd w:id="128"/>
    </w:p>
    <w:p w14:paraId="729417D9"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1BFCA614" w14:textId="77777777" w:rsidR="001D7B5A" w:rsidRPr="0044129C" w:rsidRDefault="001D7B5A" w:rsidP="001D7B5A">
      <w:pPr>
        <w:rPr>
          <w:rFonts w:ascii="Times New Roman" w:hAnsi="Times New Roman" w:cs="Times New Roman"/>
          <w:sz w:val="28"/>
          <w:szCs w:val="28"/>
        </w:rPr>
      </w:pPr>
    </w:p>
    <w:p w14:paraId="467C186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While URCM has thus far been framed in terms of operators, entropy gradients, and projection cycles, one deeper question remains: does the </w:t>
      </w:r>
      <w:r w:rsidRPr="0044129C">
        <w:rPr>
          <w:rFonts w:ascii="Times New Roman" w:hAnsi="Times New Roman" w:cs="Times New Roman"/>
          <w:sz w:val="28"/>
          <w:szCs w:val="28"/>
        </w:rPr>
        <w:lastRenderedPageBreak/>
        <w:t>recursive universe behave like a cellular automaton? That is, does the cosmos evolve through discrete, local update rules that propagate structure from one cycle to the next?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explores whether URCM’s spatial and informational scaffolding exhibits automaton-like </w:t>
      </w:r>
      <w:proofErr w:type="spellStart"/>
      <w:r w:rsidRPr="0044129C">
        <w:rPr>
          <w:rFonts w:ascii="Times New Roman" w:hAnsi="Times New Roman" w:cs="Times New Roman"/>
          <w:sz w:val="28"/>
          <w:szCs w:val="28"/>
        </w:rPr>
        <w:t>behaviour</w:t>
      </w:r>
      <w:proofErr w:type="spellEnd"/>
      <w:r w:rsidRPr="0044129C">
        <w:rPr>
          <w:rFonts w:ascii="Times New Roman" w:hAnsi="Times New Roman" w:cs="Times New Roman"/>
          <w:sz w:val="28"/>
          <w:szCs w:val="28"/>
        </w:rPr>
        <w:t xml:space="preserve">, how state evolution could be </w:t>
      </w:r>
      <w:proofErr w:type="spellStart"/>
      <w:r w:rsidRPr="0044129C">
        <w:rPr>
          <w:rFonts w:ascii="Times New Roman" w:hAnsi="Times New Roman" w:cs="Times New Roman"/>
          <w:sz w:val="28"/>
          <w:szCs w:val="28"/>
        </w:rPr>
        <w:t>discretised</w:t>
      </w:r>
      <w:proofErr w:type="spellEnd"/>
      <w:r w:rsidRPr="0044129C">
        <w:rPr>
          <w:rFonts w:ascii="Times New Roman" w:hAnsi="Times New Roman" w:cs="Times New Roman"/>
          <w:sz w:val="28"/>
          <w:szCs w:val="28"/>
        </w:rPr>
        <w:t>, and what implications this has for spacetime, locality, and symbolic physics.</w:t>
      </w:r>
    </w:p>
    <w:p w14:paraId="21C1A1D5" w14:textId="77777777" w:rsidR="001D7B5A" w:rsidRPr="0044129C" w:rsidRDefault="001D7B5A" w:rsidP="001D7B5A">
      <w:pPr>
        <w:pStyle w:val="Heading3"/>
        <w:rPr>
          <w:rFonts w:ascii="Times New Roman" w:hAnsi="Times New Roman" w:cs="Times New Roman"/>
          <w:b w:val="0"/>
          <w:bCs w:val="0"/>
          <w:sz w:val="28"/>
          <w:szCs w:val="28"/>
        </w:rPr>
      </w:pPr>
      <w:bookmarkStart w:id="129" w:name="_Toc205235852"/>
      <w:r w:rsidRPr="0044129C">
        <w:rPr>
          <w:rFonts w:ascii="Times New Roman" w:hAnsi="Times New Roman" w:cs="Times New Roman"/>
          <w:b w:val="0"/>
          <w:bCs w:val="0"/>
          <w:sz w:val="28"/>
          <w:szCs w:val="28"/>
        </w:rPr>
        <w:t>3.19.1 Automata: From Computation to Cosmology</w:t>
      </w:r>
      <w:bookmarkEnd w:id="129"/>
    </w:p>
    <w:p w14:paraId="1C6A1D81"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Cellular automata (CA) are mathematical constructs where cells evolve based on the states of their </w:t>
      </w:r>
      <w:proofErr w:type="spellStart"/>
      <w:r w:rsidRPr="0044129C">
        <w:rPr>
          <w:rFonts w:ascii="Times New Roman" w:hAnsi="Times New Roman" w:cs="Times New Roman"/>
          <w:sz w:val="28"/>
          <w:szCs w:val="28"/>
        </w:rPr>
        <w:t>neighbours</w:t>
      </w:r>
      <w:proofErr w:type="spellEnd"/>
      <w:r w:rsidRPr="0044129C">
        <w:rPr>
          <w:rFonts w:ascii="Times New Roman" w:hAnsi="Times New Roman" w:cs="Times New Roman"/>
          <w:sz w:val="28"/>
          <w:szCs w:val="28"/>
        </w:rPr>
        <w:t>, governed by simple local rules. Despite their simplicity, they exhibit emergent complexity (e.g., Conway’s Game of Life, Wolfram’s Rule 110).</w:t>
      </w:r>
      <w:r w:rsidRPr="0044129C">
        <w:rPr>
          <w:rFonts w:ascii="Times New Roman" w:hAnsi="Times New Roman" w:cs="Times New Roman"/>
          <w:sz w:val="28"/>
          <w:szCs w:val="28"/>
        </w:rPr>
        <w:br/>
      </w:r>
      <w:r w:rsidRPr="0044129C">
        <w:rPr>
          <w:rFonts w:ascii="Times New Roman" w:hAnsi="Times New Roman" w:cs="Times New Roman"/>
          <w:sz w:val="28"/>
          <w:szCs w:val="28"/>
        </w:rPr>
        <w:br/>
        <w:t>In cosmology, automata have been proposed as discrete substrate models of space (e.g., loop quantum gravity spin networks, causal sets).</w:t>
      </w:r>
      <w:r w:rsidRPr="0044129C">
        <w:rPr>
          <w:rFonts w:ascii="Times New Roman" w:hAnsi="Times New Roman" w:cs="Times New Roman"/>
          <w:sz w:val="28"/>
          <w:szCs w:val="28"/>
        </w:rPr>
        <w:br/>
      </w:r>
      <w:r w:rsidRPr="0044129C">
        <w:rPr>
          <w:rFonts w:ascii="Times New Roman" w:hAnsi="Times New Roman" w:cs="Times New Roman"/>
          <w:sz w:val="28"/>
          <w:szCs w:val="28"/>
        </w:rPr>
        <w:br/>
        <w:t>URCM adds a recursive layer: evolution not only occurs over space but across cycles—each recursive bounce acting like a meta-time step in a multidimensional automaton.</w:t>
      </w:r>
    </w:p>
    <w:p w14:paraId="2DFAAF63" w14:textId="77777777" w:rsidR="001D7B5A" w:rsidRPr="0044129C" w:rsidRDefault="001D7B5A" w:rsidP="001D7B5A">
      <w:pPr>
        <w:pStyle w:val="Heading3"/>
        <w:rPr>
          <w:rFonts w:ascii="Times New Roman" w:hAnsi="Times New Roman" w:cs="Times New Roman"/>
          <w:b w:val="0"/>
          <w:bCs w:val="0"/>
          <w:sz w:val="28"/>
          <w:szCs w:val="28"/>
        </w:rPr>
      </w:pPr>
      <w:bookmarkStart w:id="130" w:name="_Toc205235853"/>
      <w:r w:rsidRPr="0044129C">
        <w:rPr>
          <w:rFonts w:ascii="Times New Roman" w:hAnsi="Times New Roman" w:cs="Times New Roman"/>
          <w:b w:val="0"/>
          <w:bCs w:val="0"/>
          <w:sz w:val="28"/>
          <w:szCs w:val="28"/>
        </w:rPr>
        <w:t xml:space="preserve">3.19.2 Operator Cells and Symbolic </w:t>
      </w:r>
      <w:proofErr w:type="spellStart"/>
      <w:r w:rsidRPr="0044129C">
        <w:rPr>
          <w:rFonts w:ascii="Times New Roman" w:hAnsi="Times New Roman" w:cs="Times New Roman"/>
          <w:b w:val="0"/>
          <w:bCs w:val="0"/>
          <w:sz w:val="28"/>
          <w:szCs w:val="28"/>
        </w:rPr>
        <w:t>Neighbourhoods</w:t>
      </w:r>
      <w:bookmarkEnd w:id="130"/>
      <w:proofErr w:type="spellEnd"/>
    </w:p>
    <w:p w14:paraId="0527346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We define a recursion cell as a </w:t>
      </w:r>
      <w:proofErr w:type="spellStart"/>
      <w:r w:rsidRPr="0044129C">
        <w:rPr>
          <w:rFonts w:ascii="Times New Roman" w:hAnsi="Times New Roman" w:cs="Times New Roman"/>
          <w:sz w:val="28"/>
          <w:szCs w:val="28"/>
        </w:rPr>
        <w:t>localised</w:t>
      </w:r>
      <w:proofErr w:type="spellEnd"/>
      <w:r w:rsidRPr="0044129C">
        <w:rPr>
          <w:rFonts w:ascii="Times New Roman" w:hAnsi="Times New Roman" w:cs="Times New Roman"/>
          <w:sz w:val="28"/>
          <w:szCs w:val="28"/>
        </w:rPr>
        <w:t xml:space="preserve"> patch of Hilbert space H_{</w:t>
      </w:r>
      <w:proofErr w:type="spellStart"/>
      <w:r w:rsidRPr="0044129C">
        <w:rPr>
          <w:rFonts w:ascii="Times New Roman" w:hAnsi="Times New Roman" w:cs="Times New Roman"/>
          <w:sz w:val="28"/>
          <w:szCs w:val="28"/>
        </w:rPr>
        <w:t>i,n</w:t>
      </w:r>
      <w:proofErr w:type="spellEnd"/>
      <w:r w:rsidRPr="0044129C">
        <w:rPr>
          <w:rFonts w:ascii="Times New Roman" w:hAnsi="Times New Roman" w:cs="Times New Roman"/>
          <w:sz w:val="28"/>
          <w:szCs w:val="28"/>
        </w:rPr>
        <w:t xml:space="preserve">}, indexed by spatial position </w:t>
      </w:r>
      <w:proofErr w:type="spellStart"/>
      <w:r w:rsidRPr="0044129C">
        <w:rPr>
          <w:rFonts w:ascii="Times New Roman" w:hAnsi="Times New Roman" w:cs="Times New Roman"/>
          <w:sz w:val="28"/>
          <w:szCs w:val="28"/>
        </w:rPr>
        <w:t>i</w:t>
      </w:r>
      <w:proofErr w:type="spellEnd"/>
      <w:r w:rsidRPr="0044129C">
        <w:rPr>
          <w:rFonts w:ascii="Times New Roman" w:hAnsi="Times New Roman" w:cs="Times New Roman"/>
          <w:sz w:val="28"/>
          <w:szCs w:val="28"/>
        </w:rPr>
        <w:t xml:space="preserve"> and recursion depth n.</w:t>
      </w:r>
      <w:r w:rsidRPr="0044129C">
        <w:rPr>
          <w:rFonts w:ascii="Times New Roman" w:hAnsi="Times New Roman" w:cs="Times New Roman"/>
          <w:sz w:val="28"/>
          <w:szCs w:val="28"/>
        </w:rPr>
        <w:br/>
      </w:r>
      <w:r w:rsidRPr="0044129C">
        <w:rPr>
          <w:rFonts w:ascii="Times New Roman" w:hAnsi="Times New Roman" w:cs="Times New Roman"/>
          <w:sz w:val="28"/>
          <w:szCs w:val="28"/>
        </w:rPr>
        <w:br/>
        <w:t>Each cell updates according to the local operator stack:</w:t>
      </w:r>
      <w:r w:rsidRPr="0044129C">
        <w:rPr>
          <w:rFonts w:ascii="Times New Roman" w:hAnsi="Times New Roman" w:cs="Times New Roman"/>
          <w:sz w:val="28"/>
          <w:szCs w:val="28"/>
        </w:rPr>
        <w:br/>
        <w:t xml:space="preserve">  H_{i,n+1} = R_{</w:t>
      </w:r>
      <w:proofErr w:type="spellStart"/>
      <w:r w:rsidRPr="0044129C">
        <w:rPr>
          <w:rFonts w:ascii="Times New Roman" w:hAnsi="Times New Roman" w:cs="Times New Roman"/>
          <w:sz w:val="28"/>
          <w:szCs w:val="28"/>
        </w:rPr>
        <w:t>i,n</w:t>
      </w:r>
      <w:proofErr w:type="spellEnd"/>
      <w:r w:rsidRPr="0044129C">
        <w:rPr>
          <w:rFonts w:ascii="Times New Roman" w:hAnsi="Times New Roman" w:cs="Times New Roman"/>
          <w:sz w:val="28"/>
          <w:szCs w:val="28"/>
        </w:rPr>
        <w:t>}(H_{</w:t>
      </w:r>
      <w:proofErr w:type="spellStart"/>
      <w:r w:rsidRPr="0044129C">
        <w:rPr>
          <w:rFonts w:ascii="Times New Roman" w:hAnsi="Times New Roman" w:cs="Times New Roman"/>
          <w:sz w:val="28"/>
          <w:szCs w:val="28"/>
        </w:rPr>
        <w:t>i,n</w:t>
      </w:r>
      <w:proofErr w:type="spellEnd"/>
      <w:r w:rsidRPr="0044129C">
        <w:rPr>
          <w:rFonts w:ascii="Times New Roman" w:hAnsi="Times New Roman" w:cs="Times New Roman"/>
          <w:sz w:val="28"/>
          <w:szCs w:val="28"/>
        </w:rPr>
        <w:t xml:space="preserve">}, </w:t>
      </w:r>
      <w:proofErr w:type="spellStart"/>
      <w:r w:rsidRPr="0044129C">
        <w:rPr>
          <w:rFonts w:ascii="Times New Roman" w:hAnsi="Times New Roman" w:cs="Times New Roman"/>
          <w:sz w:val="28"/>
          <w:szCs w:val="28"/>
        </w:rPr>
        <w:t>N_i</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where </w:t>
      </w:r>
      <w:proofErr w:type="spellStart"/>
      <w:r w:rsidRPr="0044129C">
        <w:rPr>
          <w:rFonts w:ascii="Times New Roman" w:hAnsi="Times New Roman" w:cs="Times New Roman"/>
          <w:sz w:val="28"/>
          <w:szCs w:val="28"/>
        </w:rPr>
        <w:t>N_i</w:t>
      </w:r>
      <w:proofErr w:type="spellEnd"/>
      <w:r w:rsidRPr="0044129C">
        <w:rPr>
          <w:rFonts w:ascii="Times New Roman" w:hAnsi="Times New Roman" w:cs="Times New Roman"/>
          <w:sz w:val="28"/>
          <w:szCs w:val="28"/>
        </w:rPr>
        <w:t xml:space="preserve"> is the </w:t>
      </w:r>
      <w:proofErr w:type="spellStart"/>
      <w:r w:rsidRPr="0044129C">
        <w:rPr>
          <w:rFonts w:ascii="Times New Roman" w:hAnsi="Times New Roman" w:cs="Times New Roman"/>
          <w:sz w:val="28"/>
          <w:szCs w:val="28"/>
        </w:rPr>
        <w:t>neighbourhood</w:t>
      </w:r>
      <w:proofErr w:type="spellEnd"/>
      <w:r w:rsidRPr="0044129C">
        <w:rPr>
          <w:rFonts w:ascii="Times New Roman" w:hAnsi="Times New Roman" w:cs="Times New Roman"/>
          <w:sz w:val="28"/>
          <w:szCs w:val="28"/>
        </w:rPr>
        <w:t xml:space="preserve"> influence—entanglement-linked or entropy-gradient-coupled.</w:t>
      </w:r>
      <w:r w:rsidRPr="0044129C">
        <w:rPr>
          <w:rFonts w:ascii="Times New Roman" w:hAnsi="Times New Roman" w:cs="Times New Roman"/>
          <w:sz w:val="28"/>
          <w:szCs w:val="28"/>
        </w:rPr>
        <w:br/>
      </w:r>
      <w:r w:rsidRPr="0044129C">
        <w:rPr>
          <w:rFonts w:ascii="Times New Roman" w:hAnsi="Times New Roman" w:cs="Times New Roman"/>
          <w:sz w:val="28"/>
          <w:szCs w:val="28"/>
        </w:rPr>
        <w:br/>
        <w:t>This structure mirrors a non-deterministic, symbolic automaton, where rules depend on:</w:t>
      </w:r>
      <w:r w:rsidRPr="0044129C">
        <w:rPr>
          <w:rFonts w:ascii="Times New Roman" w:hAnsi="Times New Roman" w:cs="Times New Roman"/>
          <w:sz w:val="28"/>
          <w:szCs w:val="28"/>
        </w:rPr>
        <w:br/>
        <w:t>- Purity thresholds</w:t>
      </w:r>
      <w:r w:rsidRPr="0044129C">
        <w:rPr>
          <w:rFonts w:ascii="Times New Roman" w:hAnsi="Times New Roman" w:cs="Times New Roman"/>
          <w:sz w:val="28"/>
          <w:szCs w:val="28"/>
        </w:rPr>
        <w:br/>
        <w:t>- Gradient directionality</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Collapse history</w:t>
      </w:r>
      <w:r w:rsidRPr="0044129C">
        <w:rPr>
          <w:rFonts w:ascii="Times New Roman" w:hAnsi="Times New Roman" w:cs="Times New Roman"/>
          <w:sz w:val="28"/>
          <w:szCs w:val="28"/>
        </w:rPr>
        <w:br/>
        <w:t>- Causal memory tags</w:t>
      </w:r>
    </w:p>
    <w:p w14:paraId="4C12C357" w14:textId="77777777" w:rsidR="001D7B5A" w:rsidRPr="0044129C" w:rsidRDefault="001D7B5A" w:rsidP="001D7B5A">
      <w:pPr>
        <w:pStyle w:val="Heading3"/>
        <w:rPr>
          <w:rFonts w:ascii="Times New Roman" w:hAnsi="Times New Roman" w:cs="Times New Roman"/>
          <w:b w:val="0"/>
          <w:bCs w:val="0"/>
          <w:sz w:val="28"/>
          <w:szCs w:val="28"/>
        </w:rPr>
      </w:pPr>
      <w:bookmarkStart w:id="131" w:name="_Toc205235854"/>
      <w:r w:rsidRPr="0044129C">
        <w:rPr>
          <w:rFonts w:ascii="Times New Roman" w:hAnsi="Times New Roman" w:cs="Times New Roman"/>
          <w:b w:val="0"/>
          <w:bCs w:val="0"/>
          <w:sz w:val="28"/>
          <w:szCs w:val="28"/>
        </w:rPr>
        <w:t>3.19.3 Discreteness and Continuity</w:t>
      </w:r>
      <w:bookmarkEnd w:id="131"/>
    </w:p>
    <w:p w14:paraId="06DCAB9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Unlike classic CA, URCM operates in hybrid space:</w:t>
      </w:r>
      <w:r w:rsidRPr="0044129C">
        <w:rPr>
          <w:rFonts w:ascii="Times New Roman" w:hAnsi="Times New Roman" w:cs="Times New Roman"/>
          <w:sz w:val="28"/>
          <w:szCs w:val="28"/>
        </w:rPr>
        <w:br/>
        <w:t>- Discrete recursion depth (τ)</w:t>
      </w:r>
      <w:r w:rsidRPr="0044129C">
        <w:rPr>
          <w:rFonts w:ascii="Times New Roman" w:hAnsi="Times New Roman" w:cs="Times New Roman"/>
          <w:sz w:val="28"/>
          <w:szCs w:val="28"/>
        </w:rPr>
        <w:br/>
        <w:t>- Continuous internal state variables (amplitudes, eigenvalues)</w:t>
      </w:r>
      <w:r w:rsidRPr="0044129C">
        <w:rPr>
          <w:rFonts w:ascii="Times New Roman" w:hAnsi="Times New Roman" w:cs="Times New Roman"/>
          <w:sz w:val="28"/>
          <w:szCs w:val="28"/>
        </w:rPr>
        <w:br/>
      </w:r>
      <w:r w:rsidRPr="0044129C">
        <w:rPr>
          <w:rFonts w:ascii="Times New Roman" w:hAnsi="Times New Roman" w:cs="Times New Roman"/>
          <w:sz w:val="28"/>
          <w:szCs w:val="28"/>
        </w:rPr>
        <w:br/>
        <w:t>This creates a semi-discrete evolution field:</w:t>
      </w:r>
      <w:r w:rsidRPr="0044129C">
        <w:rPr>
          <w:rFonts w:ascii="Times New Roman" w:hAnsi="Times New Roman" w:cs="Times New Roman"/>
          <w:sz w:val="28"/>
          <w:szCs w:val="28"/>
        </w:rPr>
        <w:br/>
        <w:t>- Topologically layered Hilbert stacks</w:t>
      </w:r>
      <w:r w:rsidRPr="0044129C">
        <w:rPr>
          <w:rFonts w:ascii="Times New Roman" w:hAnsi="Times New Roman" w:cs="Times New Roman"/>
          <w:sz w:val="28"/>
          <w:szCs w:val="28"/>
        </w:rPr>
        <w:br/>
        <w:t>- Locally defined transitions via R̂ and its sub-operators</w:t>
      </w:r>
      <w:r w:rsidRPr="0044129C">
        <w:rPr>
          <w:rFonts w:ascii="Times New Roman" w:hAnsi="Times New Roman" w:cs="Times New Roman"/>
          <w:sz w:val="28"/>
          <w:szCs w:val="28"/>
        </w:rPr>
        <w:br/>
        <w:t xml:space="preserve">- Global coherence preserved through projection </w:t>
      </w:r>
      <w:proofErr w:type="spellStart"/>
      <w:r w:rsidRPr="0044129C">
        <w:rPr>
          <w:rFonts w:ascii="Times New Roman" w:hAnsi="Times New Roman" w:cs="Times New Roman"/>
          <w:sz w:val="28"/>
          <w:szCs w:val="28"/>
        </w:rPr>
        <w:t>synchronisation</w:t>
      </w:r>
      <w:proofErr w:type="spellEnd"/>
      <w:r w:rsidRPr="0044129C">
        <w:rPr>
          <w:rFonts w:ascii="Times New Roman" w:hAnsi="Times New Roman" w:cs="Times New Roman"/>
          <w:sz w:val="28"/>
          <w:szCs w:val="28"/>
        </w:rPr>
        <w:br/>
      </w:r>
      <w:r w:rsidRPr="0044129C">
        <w:rPr>
          <w:rFonts w:ascii="Times New Roman" w:hAnsi="Times New Roman" w:cs="Times New Roman"/>
          <w:sz w:val="28"/>
          <w:szCs w:val="28"/>
        </w:rPr>
        <w:br/>
        <w:t>Simulations show this structure can mimic automaton grids with non-trivial propagation and feedback.</w:t>
      </w:r>
    </w:p>
    <w:p w14:paraId="5AB052B1" w14:textId="77777777" w:rsidR="001D7B5A" w:rsidRPr="0044129C" w:rsidRDefault="001D7B5A" w:rsidP="001D7B5A">
      <w:pPr>
        <w:pStyle w:val="Heading3"/>
        <w:rPr>
          <w:rFonts w:ascii="Times New Roman" w:hAnsi="Times New Roman" w:cs="Times New Roman"/>
          <w:b w:val="0"/>
          <w:bCs w:val="0"/>
          <w:sz w:val="28"/>
          <w:szCs w:val="28"/>
        </w:rPr>
      </w:pPr>
      <w:bookmarkStart w:id="132" w:name="_Toc205235855"/>
      <w:r w:rsidRPr="0044129C">
        <w:rPr>
          <w:rFonts w:ascii="Times New Roman" w:hAnsi="Times New Roman" w:cs="Times New Roman"/>
          <w:b w:val="0"/>
          <w:bCs w:val="0"/>
          <w:sz w:val="28"/>
          <w:szCs w:val="28"/>
        </w:rPr>
        <w:t>3.19.4 Recursion as Rule Engine</w:t>
      </w:r>
      <w:bookmarkEnd w:id="132"/>
    </w:p>
    <w:p w14:paraId="3961340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The key URCM operators map to automaton functions:</w:t>
      </w:r>
      <w:r w:rsidRPr="0044129C">
        <w:rPr>
          <w:rFonts w:ascii="Times New Roman" w:hAnsi="Times New Roman" w:cs="Times New Roman"/>
          <w:sz w:val="28"/>
          <w:szCs w:val="28"/>
        </w:rPr>
        <w:br/>
        <w:t>- Ĉ = compression gate</w:t>
      </w:r>
      <w:r w:rsidRPr="0044129C">
        <w:rPr>
          <w:rFonts w:ascii="Times New Roman" w:hAnsi="Times New Roman" w:cs="Times New Roman"/>
          <w:sz w:val="28"/>
          <w:szCs w:val="28"/>
        </w:rPr>
        <w:br/>
        <w:t>- Ŝ = diffusion rule</w:t>
      </w:r>
      <w:r w:rsidRPr="0044129C">
        <w:rPr>
          <w:rFonts w:ascii="Times New Roman" w:hAnsi="Times New Roman" w:cs="Times New Roman"/>
          <w:sz w:val="28"/>
          <w:szCs w:val="28"/>
        </w:rPr>
        <w:br/>
        <w:t>- P̂ = measurement collapse (state rewrite)</w:t>
      </w:r>
      <w:r w:rsidRPr="0044129C">
        <w:rPr>
          <w:rFonts w:ascii="Times New Roman" w:hAnsi="Times New Roman" w:cs="Times New Roman"/>
          <w:sz w:val="28"/>
          <w:szCs w:val="28"/>
        </w:rPr>
        <w:br/>
        <w:t>- T̂ = entropy gradient propagator</w:t>
      </w:r>
      <w:r w:rsidRPr="0044129C">
        <w:rPr>
          <w:rFonts w:ascii="Times New Roman" w:hAnsi="Times New Roman" w:cs="Times New Roman"/>
          <w:sz w:val="28"/>
          <w:szCs w:val="28"/>
        </w:rPr>
        <w:br/>
        <w:t>- B̂ = reset or boundary condition</w:t>
      </w:r>
      <w:r w:rsidRPr="0044129C">
        <w:rPr>
          <w:rFonts w:ascii="Times New Roman" w:hAnsi="Times New Roman" w:cs="Times New Roman"/>
          <w:sz w:val="28"/>
          <w:szCs w:val="28"/>
        </w:rPr>
        <w:br/>
      </w:r>
      <w:r w:rsidRPr="0044129C">
        <w:rPr>
          <w:rFonts w:ascii="Times New Roman" w:hAnsi="Times New Roman" w:cs="Times New Roman"/>
          <w:sz w:val="28"/>
          <w:szCs w:val="28"/>
        </w:rPr>
        <w:br/>
        <w:t>Together, they define meta-rules that evolve symbolic space stepwise across recursion.</w:t>
      </w:r>
      <w:r w:rsidRPr="0044129C">
        <w:rPr>
          <w:rFonts w:ascii="Times New Roman" w:hAnsi="Times New Roman" w:cs="Times New Roman"/>
          <w:sz w:val="28"/>
          <w:szCs w:val="28"/>
        </w:rPr>
        <w:br/>
      </w:r>
      <w:r w:rsidRPr="0044129C">
        <w:rPr>
          <w:rFonts w:ascii="Times New Roman" w:hAnsi="Times New Roman" w:cs="Times New Roman"/>
          <w:sz w:val="28"/>
          <w:szCs w:val="28"/>
        </w:rPr>
        <w:br/>
        <w:t>Rule-sets evolve as the recursion deepens, similar to rule-promoting automata or programmable cellular systems.</w:t>
      </w:r>
    </w:p>
    <w:p w14:paraId="6115E7AD" w14:textId="77777777" w:rsidR="001D7B5A" w:rsidRPr="0044129C" w:rsidRDefault="001D7B5A" w:rsidP="001D7B5A">
      <w:pPr>
        <w:pStyle w:val="Heading3"/>
        <w:rPr>
          <w:rFonts w:ascii="Times New Roman" w:hAnsi="Times New Roman" w:cs="Times New Roman"/>
          <w:b w:val="0"/>
          <w:bCs w:val="0"/>
          <w:sz w:val="28"/>
          <w:szCs w:val="28"/>
        </w:rPr>
      </w:pPr>
      <w:bookmarkStart w:id="133" w:name="_Toc205235856"/>
      <w:r w:rsidRPr="0044129C">
        <w:rPr>
          <w:rFonts w:ascii="Times New Roman" w:hAnsi="Times New Roman" w:cs="Times New Roman"/>
          <w:b w:val="0"/>
          <w:bCs w:val="0"/>
          <w:sz w:val="28"/>
          <w:szCs w:val="28"/>
        </w:rPr>
        <w:t>3.19.5 Implication: Cosmology as Recursive Automaton</w:t>
      </w:r>
      <w:bookmarkEnd w:id="133"/>
    </w:p>
    <w:p w14:paraId="2065D0B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If URCM behaves as a recursive automaton, then:</w:t>
      </w:r>
      <w:r w:rsidRPr="0044129C">
        <w:rPr>
          <w:rFonts w:ascii="Times New Roman" w:hAnsi="Times New Roman" w:cs="Times New Roman"/>
          <w:sz w:val="28"/>
          <w:szCs w:val="28"/>
        </w:rPr>
        <w:br/>
        <w:t>- Space and time emerge from symbolic transitions</w:t>
      </w:r>
      <w:r w:rsidRPr="0044129C">
        <w:rPr>
          <w:rFonts w:ascii="Times New Roman" w:hAnsi="Times New Roman" w:cs="Times New Roman"/>
          <w:sz w:val="28"/>
          <w:szCs w:val="28"/>
        </w:rPr>
        <w:br/>
        <w:t>- Physical law is implemented as operator logic</w:t>
      </w:r>
      <w:r w:rsidRPr="0044129C">
        <w:rPr>
          <w:rFonts w:ascii="Times New Roman" w:hAnsi="Times New Roman" w:cs="Times New Roman"/>
          <w:sz w:val="28"/>
          <w:szCs w:val="28"/>
        </w:rPr>
        <w:br/>
        <w:t>- Continuity is the large-scale average of discrete recursive updates</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The cosmos would not be a machine with hidden gears, but a symbolic field executing a generative loop.</w:t>
      </w:r>
      <w:r w:rsidRPr="0044129C">
        <w:rPr>
          <w:rFonts w:ascii="Times New Roman" w:hAnsi="Times New Roman" w:cs="Times New Roman"/>
          <w:sz w:val="28"/>
          <w:szCs w:val="28"/>
        </w:rPr>
        <w:br/>
      </w:r>
      <w:r w:rsidRPr="0044129C">
        <w:rPr>
          <w:rFonts w:ascii="Times New Roman" w:hAnsi="Times New Roman" w:cs="Times New Roman"/>
          <w:sz w:val="28"/>
          <w:szCs w:val="28"/>
        </w:rPr>
        <w:br/>
        <w:t>Recursion would be the code.</w:t>
      </w:r>
      <w:r w:rsidRPr="0044129C">
        <w:rPr>
          <w:rFonts w:ascii="Times New Roman" w:hAnsi="Times New Roman" w:cs="Times New Roman"/>
          <w:sz w:val="28"/>
          <w:szCs w:val="28"/>
        </w:rPr>
        <w:br/>
        <w:t>Operators the syntax.</w:t>
      </w:r>
      <w:r w:rsidRPr="0044129C">
        <w:rPr>
          <w:rFonts w:ascii="Times New Roman" w:hAnsi="Times New Roman" w:cs="Times New Roman"/>
          <w:sz w:val="28"/>
          <w:szCs w:val="28"/>
        </w:rPr>
        <w:br/>
        <w:t>And the universe—a self-modifying, cellular computation, still unfolding.</w:t>
      </w:r>
    </w:p>
    <w:p w14:paraId="0BA51F64" w14:textId="77777777" w:rsidR="00BA537D" w:rsidRPr="0044129C" w:rsidRDefault="00BA537D" w:rsidP="00BA537D">
      <w:pPr>
        <w:pStyle w:val="ListNumber"/>
        <w:numPr>
          <w:ilvl w:val="0"/>
          <w:numId w:val="0"/>
        </w:numPr>
        <w:rPr>
          <w:rFonts w:ascii="Times New Roman" w:hAnsi="Times New Roman" w:cs="Times New Roman"/>
          <w:sz w:val="28"/>
          <w:szCs w:val="28"/>
        </w:rPr>
      </w:pPr>
    </w:p>
    <w:p w14:paraId="3EFCF349"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397589EF" w14:textId="06712DF6" w:rsidR="00B45BDE" w:rsidRPr="0044129C" w:rsidRDefault="00000000" w:rsidP="001D7B5A">
      <w:pPr>
        <w:pStyle w:val="Heading2"/>
        <w:rPr>
          <w:rFonts w:ascii="Times New Roman" w:hAnsi="Times New Roman" w:cs="Times New Roman"/>
          <w:b w:val="0"/>
          <w:bCs w:val="0"/>
          <w:sz w:val="28"/>
          <w:szCs w:val="28"/>
        </w:rPr>
      </w:pPr>
      <w:bookmarkStart w:id="134" w:name="_Toc205235857"/>
      <w:r w:rsidRPr="0044129C">
        <w:rPr>
          <w:rFonts w:ascii="Times New Roman" w:hAnsi="Times New Roman" w:cs="Times New Roman"/>
          <w:b w:val="0"/>
          <w:bCs w:val="0"/>
          <w:sz w:val="28"/>
          <w:szCs w:val="28"/>
        </w:rPr>
        <w:t>3.20 Formal Summary: When Symbol Becomes System</w:t>
      </w:r>
      <w:bookmarkEnd w:id="134"/>
    </w:p>
    <w:p w14:paraId="2E746397" w14:textId="77777777" w:rsidR="000D36A1" w:rsidRPr="0044129C" w:rsidRDefault="000D36A1" w:rsidP="00BA537D">
      <w:pPr>
        <w:pStyle w:val="ListNumber"/>
        <w:numPr>
          <w:ilvl w:val="0"/>
          <w:numId w:val="0"/>
        </w:numPr>
        <w:rPr>
          <w:rFonts w:ascii="Times New Roman" w:hAnsi="Times New Roman" w:cs="Times New Roman"/>
          <w:sz w:val="28"/>
          <w:szCs w:val="28"/>
        </w:rPr>
      </w:pPr>
    </w:p>
    <w:p w14:paraId="7E60E55C" w14:textId="77777777" w:rsidR="001D7B5A" w:rsidRPr="0044129C" w:rsidRDefault="001D7B5A" w:rsidP="001D7B5A">
      <w:pPr>
        <w:rPr>
          <w:rFonts w:ascii="Times New Roman" w:hAnsi="Times New Roman" w:cs="Times New Roman"/>
          <w:sz w:val="28"/>
          <w:szCs w:val="28"/>
        </w:rPr>
      </w:pPr>
    </w:p>
    <w:p w14:paraId="664BEDC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URCM began as a symbolic model: a theory built on operators rather than fields, logic rather than geometry. But through the course of this formal section, we have seen that symbols in URCM are not mere notations—they are systems in motion. They evolve, interact,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and converge.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final chapter in Part II </w:t>
      </w:r>
      <w:proofErr w:type="spellStart"/>
      <w:r w:rsidRPr="0044129C">
        <w:rPr>
          <w:rFonts w:ascii="Times New Roman" w:hAnsi="Times New Roman" w:cs="Times New Roman"/>
          <w:sz w:val="28"/>
          <w:szCs w:val="28"/>
        </w:rPr>
        <w:t>synthesises</w:t>
      </w:r>
      <w:proofErr w:type="spellEnd"/>
      <w:r w:rsidRPr="0044129C">
        <w:rPr>
          <w:rFonts w:ascii="Times New Roman" w:hAnsi="Times New Roman" w:cs="Times New Roman"/>
          <w:sz w:val="28"/>
          <w:szCs w:val="28"/>
        </w:rPr>
        <w:t xml:space="preserve"> the formal results of the operator framework, algebraic constructs, spectral </w:t>
      </w:r>
      <w:proofErr w:type="spellStart"/>
      <w:r w:rsidRPr="0044129C">
        <w:rPr>
          <w:rFonts w:ascii="Times New Roman" w:hAnsi="Times New Roman" w:cs="Times New Roman"/>
          <w:sz w:val="28"/>
          <w:szCs w:val="28"/>
        </w:rPr>
        <w:t>behaviours</w:t>
      </w:r>
      <w:proofErr w:type="spellEnd"/>
      <w:r w:rsidRPr="0044129C">
        <w:rPr>
          <w:rFonts w:ascii="Times New Roman" w:hAnsi="Times New Roman" w:cs="Times New Roman"/>
          <w:sz w:val="28"/>
          <w:szCs w:val="28"/>
        </w:rPr>
        <w:t>, and recursive geometries into a unified picture of a cosmos that encodes itself.</w:t>
      </w:r>
    </w:p>
    <w:p w14:paraId="09EF13EA" w14:textId="77777777" w:rsidR="001D7B5A" w:rsidRPr="0044129C" w:rsidRDefault="001D7B5A" w:rsidP="001D7B5A">
      <w:pPr>
        <w:pStyle w:val="Heading3"/>
        <w:rPr>
          <w:rFonts w:ascii="Times New Roman" w:hAnsi="Times New Roman" w:cs="Times New Roman"/>
          <w:b w:val="0"/>
          <w:bCs w:val="0"/>
          <w:sz w:val="28"/>
          <w:szCs w:val="28"/>
        </w:rPr>
      </w:pPr>
      <w:bookmarkStart w:id="135" w:name="_Toc205235858"/>
      <w:r w:rsidRPr="0044129C">
        <w:rPr>
          <w:rFonts w:ascii="Times New Roman" w:hAnsi="Times New Roman" w:cs="Times New Roman"/>
          <w:b w:val="0"/>
          <w:bCs w:val="0"/>
          <w:sz w:val="28"/>
          <w:szCs w:val="28"/>
        </w:rPr>
        <w:t>3.20.1 Operator Stack: From Syntax to Structure</w:t>
      </w:r>
      <w:bookmarkEnd w:id="135"/>
    </w:p>
    <w:p w14:paraId="33DBB932"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primary operators Ĉ, Ŝ, P̂, T̂, B̂, and their composition into R̂, define a symbolic engine:</w:t>
      </w:r>
      <w:r w:rsidRPr="0044129C">
        <w:rPr>
          <w:rFonts w:ascii="Times New Roman" w:hAnsi="Times New Roman" w:cs="Times New Roman"/>
          <w:sz w:val="28"/>
          <w:szCs w:val="28"/>
        </w:rPr>
        <w:br/>
        <w:t>- Ĉ: compression</w:t>
      </w:r>
      <w:r w:rsidRPr="0044129C">
        <w:rPr>
          <w:rFonts w:ascii="Times New Roman" w:hAnsi="Times New Roman" w:cs="Times New Roman"/>
          <w:sz w:val="28"/>
          <w:szCs w:val="28"/>
        </w:rPr>
        <w:br/>
        <w:t>- Ŝ: spread</w:t>
      </w:r>
      <w:r w:rsidRPr="0044129C">
        <w:rPr>
          <w:rFonts w:ascii="Times New Roman" w:hAnsi="Times New Roman" w:cs="Times New Roman"/>
          <w:sz w:val="28"/>
          <w:szCs w:val="28"/>
        </w:rPr>
        <w:br/>
        <w:t>- P̂: projection</w:t>
      </w:r>
      <w:r w:rsidRPr="0044129C">
        <w:rPr>
          <w:rFonts w:ascii="Times New Roman" w:hAnsi="Times New Roman" w:cs="Times New Roman"/>
          <w:sz w:val="28"/>
          <w:szCs w:val="28"/>
        </w:rPr>
        <w:br/>
        <w:t>- T̂: entropy skew</w:t>
      </w:r>
      <w:r w:rsidRPr="0044129C">
        <w:rPr>
          <w:rFonts w:ascii="Times New Roman" w:hAnsi="Times New Roman" w:cs="Times New Roman"/>
          <w:sz w:val="28"/>
          <w:szCs w:val="28"/>
        </w:rPr>
        <w:br/>
        <w:t>- B̂: bounce/</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br/>
      </w:r>
      <w:r w:rsidRPr="0044129C">
        <w:rPr>
          <w:rFonts w:ascii="Times New Roman" w:hAnsi="Times New Roman" w:cs="Times New Roman"/>
          <w:sz w:val="28"/>
          <w:szCs w:val="28"/>
        </w:rPr>
        <w:br/>
        <w:t>Their algebra is non-Abelian, closed, and convergent under specific commutation regimes. The recursion operator R̂ is both generator and attractor.</w:t>
      </w:r>
    </w:p>
    <w:p w14:paraId="0F5C8E0E" w14:textId="77777777" w:rsidR="001D7B5A" w:rsidRPr="0044129C" w:rsidRDefault="001D7B5A" w:rsidP="001D7B5A">
      <w:pPr>
        <w:pStyle w:val="Heading3"/>
        <w:rPr>
          <w:rFonts w:ascii="Times New Roman" w:hAnsi="Times New Roman" w:cs="Times New Roman"/>
          <w:b w:val="0"/>
          <w:bCs w:val="0"/>
          <w:sz w:val="28"/>
          <w:szCs w:val="28"/>
        </w:rPr>
      </w:pPr>
      <w:bookmarkStart w:id="136" w:name="_Toc205235859"/>
      <w:r w:rsidRPr="0044129C">
        <w:rPr>
          <w:rFonts w:ascii="Times New Roman" w:hAnsi="Times New Roman" w:cs="Times New Roman"/>
          <w:b w:val="0"/>
          <w:bCs w:val="0"/>
          <w:sz w:val="28"/>
          <w:szCs w:val="28"/>
        </w:rPr>
        <w:lastRenderedPageBreak/>
        <w:t>3.20.2 Category Structure and Functorial Flow</w:t>
      </w:r>
      <w:bookmarkEnd w:id="136"/>
    </w:p>
    <w:p w14:paraId="6CC26F3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Each recursive cycle can be seen as a morphism in a category </w:t>
      </w:r>
      <w:r w:rsidRPr="0044129C">
        <w:rPr>
          <w:rFonts w:ascii="Cambria Math" w:hAnsi="Cambria Math" w:cs="Cambria Math"/>
          <w:sz w:val="28"/>
          <w:szCs w:val="28"/>
        </w:rPr>
        <w:t>𝒰</w:t>
      </w:r>
      <w:r w:rsidRPr="0044129C">
        <w:rPr>
          <w:rFonts w:ascii="Times New Roman" w:hAnsi="Times New Roman" w:cs="Times New Roman"/>
          <w:sz w:val="28"/>
          <w:szCs w:val="28"/>
        </w:rPr>
        <w:t xml:space="preserve"> of state spaces Hₙ. The meta-functor F_R = F_B </w:t>
      </w:r>
      <w:r w:rsidRPr="0044129C">
        <w:rPr>
          <w:rFonts w:ascii="Cambria Math" w:hAnsi="Cambria Math" w:cs="Cambria Math"/>
          <w:sz w:val="28"/>
          <w:szCs w:val="28"/>
        </w:rPr>
        <w:t>∘</w:t>
      </w:r>
      <w:r w:rsidRPr="0044129C">
        <w:rPr>
          <w:rFonts w:ascii="Times New Roman" w:hAnsi="Times New Roman" w:cs="Times New Roman"/>
          <w:sz w:val="28"/>
          <w:szCs w:val="28"/>
        </w:rPr>
        <w:t xml:space="preserve"> F_T </w:t>
      </w:r>
      <w:r w:rsidRPr="0044129C">
        <w:rPr>
          <w:rFonts w:ascii="Cambria Math" w:hAnsi="Cambria Math" w:cs="Cambria Math"/>
          <w:sz w:val="28"/>
          <w:szCs w:val="28"/>
        </w:rPr>
        <w:t>∘</w:t>
      </w:r>
      <w:r w:rsidRPr="0044129C">
        <w:rPr>
          <w:rFonts w:ascii="Times New Roman" w:hAnsi="Times New Roman" w:cs="Times New Roman"/>
          <w:sz w:val="28"/>
          <w:szCs w:val="28"/>
        </w:rPr>
        <w:t xml:space="preserve"> F_P defines transitions, while natural transformations encode continuity.</w:t>
      </w:r>
      <w:r w:rsidRPr="0044129C">
        <w:rPr>
          <w:rFonts w:ascii="Times New Roman" w:hAnsi="Times New Roman" w:cs="Times New Roman"/>
          <w:sz w:val="28"/>
          <w:szCs w:val="28"/>
        </w:rPr>
        <w:br/>
      </w:r>
      <w:r w:rsidRPr="0044129C">
        <w:rPr>
          <w:rFonts w:ascii="Times New Roman" w:hAnsi="Times New Roman" w:cs="Times New Roman"/>
          <w:sz w:val="28"/>
          <w:szCs w:val="28"/>
        </w:rPr>
        <w:br/>
        <w:t>This category-theoretic lens gives formal meaning to symbolic flows, ensuring structural invariance and observer continuity.</w:t>
      </w:r>
    </w:p>
    <w:p w14:paraId="7A31CA20" w14:textId="77777777" w:rsidR="001D7B5A" w:rsidRPr="0044129C" w:rsidRDefault="001D7B5A" w:rsidP="001D7B5A">
      <w:pPr>
        <w:pStyle w:val="Heading3"/>
        <w:rPr>
          <w:rFonts w:ascii="Times New Roman" w:hAnsi="Times New Roman" w:cs="Times New Roman"/>
          <w:b w:val="0"/>
          <w:bCs w:val="0"/>
          <w:sz w:val="28"/>
          <w:szCs w:val="28"/>
        </w:rPr>
      </w:pPr>
      <w:bookmarkStart w:id="137" w:name="_Toc205235860"/>
      <w:r w:rsidRPr="0044129C">
        <w:rPr>
          <w:rFonts w:ascii="Times New Roman" w:hAnsi="Times New Roman" w:cs="Times New Roman"/>
          <w:b w:val="0"/>
          <w:bCs w:val="0"/>
          <w:sz w:val="28"/>
          <w:szCs w:val="28"/>
        </w:rPr>
        <w:t>3.20.3 Spectral Convergence and Recursion Attractors</w:t>
      </w:r>
      <w:bookmarkEnd w:id="137"/>
    </w:p>
    <w:p w14:paraId="6324278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evolution R̂ⁿ · H₀ leads to convergence in operator norm and entropy metrics:</w:t>
      </w:r>
      <w:r w:rsidRPr="0044129C">
        <w:rPr>
          <w:rFonts w:ascii="Times New Roman" w:hAnsi="Times New Roman" w:cs="Times New Roman"/>
          <w:sz w:val="28"/>
          <w:szCs w:val="28"/>
        </w:rPr>
        <w:br/>
        <w:t xml:space="preserve">- Emergence of </w:t>
      </w:r>
      <w:proofErr w:type="spellStart"/>
      <w:r w:rsidRPr="0044129C">
        <w:rPr>
          <w:rFonts w:ascii="Times New Roman" w:hAnsi="Times New Roman" w:cs="Times New Roman"/>
          <w:sz w:val="28"/>
          <w:szCs w:val="28"/>
        </w:rPr>
        <w:t>Ô_τ</w:t>
      </w:r>
      <w:proofErr w:type="spellEnd"/>
      <w:r w:rsidRPr="0044129C">
        <w:rPr>
          <w:rFonts w:ascii="Times New Roman" w:hAnsi="Times New Roman" w:cs="Times New Roman"/>
          <w:sz w:val="28"/>
          <w:szCs w:val="28"/>
        </w:rPr>
        <w:t xml:space="preserve"> as a stable regime</w:t>
      </w:r>
      <w:r w:rsidRPr="0044129C">
        <w:rPr>
          <w:rFonts w:ascii="Times New Roman" w:hAnsi="Times New Roman" w:cs="Times New Roman"/>
          <w:sz w:val="28"/>
          <w:szCs w:val="28"/>
        </w:rPr>
        <w:br/>
        <w:t>- Formation of entropy attractors in spectral density</w:t>
      </w:r>
      <w:r w:rsidRPr="0044129C">
        <w:rPr>
          <w:rFonts w:ascii="Times New Roman" w:hAnsi="Times New Roman" w:cs="Times New Roman"/>
          <w:sz w:val="28"/>
          <w:szCs w:val="28"/>
        </w:rPr>
        <w:br/>
        <w:t>- Phase-locking and recurrence cycles in simulations</w:t>
      </w:r>
      <w:r w:rsidRPr="0044129C">
        <w:rPr>
          <w:rFonts w:ascii="Times New Roman" w:hAnsi="Times New Roman" w:cs="Times New Roman"/>
          <w:sz w:val="28"/>
          <w:szCs w:val="28"/>
        </w:rPr>
        <w:br/>
      </w:r>
      <w:r w:rsidRPr="0044129C">
        <w:rPr>
          <w:rFonts w:ascii="Times New Roman" w:hAnsi="Times New Roman" w:cs="Times New Roman"/>
          <w:sz w:val="28"/>
          <w:szCs w:val="28"/>
        </w:rPr>
        <w:br/>
        <w:t>These are not philosophical cycles. They are measurable harmonic structures embedded in operator algebra.</w:t>
      </w:r>
    </w:p>
    <w:p w14:paraId="7D0D7A9F" w14:textId="77777777" w:rsidR="001D7B5A" w:rsidRPr="0044129C" w:rsidRDefault="001D7B5A" w:rsidP="001D7B5A">
      <w:pPr>
        <w:pStyle w:val="Heading3"/>
        <w:rPr>
          <w:rFonts w:ascii="Times New Roman" w:hAnsi="Times New Roman" w:cs="Times New Roman"/>
          <w:b w:val="0"/>
          <w:bCs w:val="0"/>
          <w:sz w:val="28"/>
          <w:szCs w:val="28"/>
        </w:rPr>
      </w:pPr>
      <w:bookmarkStart w:id="138" w:name="_Toc205235861"/>
      <w:r w:rsidRPr="0044129C">
        <w:rPr>
          <w:rFonts w:ascii="Times New Roman" w:hAnsi="Times New Roman" w:cs="Times New Roman"/>
          <w:b w:val="0"/>
          <w:bCs w:val="0"/>
          <w:sz w:val="28"/>
          <w:szCs w:val="28"/>
        </w:rPr>
        <w:t xml:space="preserve">3.20.4 Symbolic Geometry and Automaton-Like </w:t>
      </w:r>
      <w:proofErr w:type="spellStart"/>
      <w:r w:rsidRPr="0044129C">
        <w:rPr>
          <w:rFonts w:ascii="Times New Roman" w:hAnsi="Times New Roman" w:cs="Times New Roman"/>
          <w:b w:val="0"/>
          <w:bCs w:val="0"/>
          <w:sz w:val="28"/>
          <w:szCs w:val="28"/>
        </w:rPr>
        <w:t>Behaviour</w:t>
      </w:r>
      <w:bookmarkEnd w:id="138"/>
      <w:proofErr w:type="spellEnd"/>
    </w:p>
    <w:p w14:paraId="09262D6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Recursive space, as explored in Chapter 3.19, demonstrates that symbolic evolution mimics cellular automata:</w:t>
      </w:r>
      <w:r w:rsidRPr="0044129C">
        <w:rPr>
          <w:rFonts w:ascii="Times New Roman" w:hAnsi="Times New Roman" w:cs="Times New Roman"/>
          <w:sz w:val="28"/>
          <w:szCs w:val="28"/>
        </w:rPr>
        <w:br/>
        <w:t>- Operator-encoded state updates across spatial Hilbert patches</w:t>
      </w:r>
      <w:r w:rsidRPr="0044129C">
        <w:rPr>
          <w:rFonts w:ascii="Times New Roman" w:hAnsi="Times New Roman" w:cs="Times New Roman"/>
          <w:sz w:val="28"/>
          <w:szCs w:val="28"/>
        </w:rPr>
        <w:br/>
        <w:t>- Semi-discrete evolution through hybrid recursion logic</w:t>
      </w:r>
      <w:r w:rsidRPr="0044129C">
        <w:rPr>
          <w:rFonts w:ascii="Times New Roman" w:hAnsi="Times New Roman" w:cs="Times New Roman"/>
          <w:sz w:val="28"/>
          <w:szCs w:val="28"/>
        </w:rPr>
        <w:br/>
        <w:t>- Rule-governed propagation resembling grammar-aware rewriting systems</w:t>
      </w:r>
      <w:r w:rsidRPr="0044129C">
        <w:rPr>
          <w:rFonts w:ascii="Times New Roman" w:hAnsi="Times New Roman" w:cs="Times New Roman"/>
          <w:sz w:val="28"/>
          <w:szCs w:val="28"/>
        </w:rPr>
        <w:br/>
      </w:r>
      <w:r w:rsidRPr="0044129C">
        <w:rPr>
          <w:rFonts w:ascii="Times New Roman" w:hAnsi="Times New Roman" w:cs="Times New Roman"/>
          <w:sz w:val="28"/>
          <w:szCs w:val="28"/>
        </w:rPr>
        <w:br/>
        <w:t>Reality becomes not an object, but a rewrite rule set with global coherence.</w:t>
      </w:r>
    </w:p>
    <w:p w14:paraId="18A7D9C0" w14:textId="77777777" w:rsidR="001D7B5A" w:rsidRPr="0044129C" w:rsidRDefault="001D7B5A" w:rsidP="001D7B5A">
      <w:pPr>
        <w:pStyle w:val="Heading3"/>
        <w:rPr>
          <w:rFonts w:ascii="Times New Roman" w:hAnsi="Times New Roman" w:cs="Times New Roman"/>
          <w:b w:val="0"/>
          <w:bCs w:val="0"/>
          <w:sz w:val="28"/>
          <w:szCs w:val="28"/>
        </w:rPr>
      </w:pPr>
      <w:bookmarkStart w:id="139" w:name="_Toc205235862"/>
      <w:r w:rsidRPr="0044129C">
        <w:rPr>
          <w:rFonts w:ascii="Times New Roman" w:hAnsi="Times New Roman" w:cs="Times New Roman"/>
          <w:b w:val="0"/>
          <w:bCs w:val="0"/>
          <w:sz w:val="28"/>
          <w:szCs w:val="28"/>
        </w:rPr>
        <w:t>3.20.5 Conclusion: A System Written in Symbols</w:t>
      </w:r>
      <w:bookmarkEnd w:id="139"/>
    </w:p>
    <w:p w14:paraId="7A5969B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t>
      </w:r>
      <w:r w:rsidRPr="0044129C">
        <w:rPr>
          <w:rFonts w:ascii="Times New Roman" w:hAnsi="Times New Roman" w:cs="Times New Roman"/>
          <w:sz w:val="28"/>
          <w:szCs w:val="28"/>
        </w:rPr>
        <w:br/>
        <w:t>When symbolic logic is treated not as a tool of description but as an engine of evolution, we find that:</w:t>
      </w:r>
      <w:r w:rsidRPr="0044129C">
        <w:rPr>
          <w:rFonts w:ascii="Times New Roman" w:hAnsi="Times New Roman" w:cs="Times New Roman"/>
          <w:sz w:val="28"/>
          <w:szCs w:val="28"/>
        </w:rPr>
        <w:br/>
        <w:t xml:space="preserve">- Operators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xml:space="preserve"> structure</w:t>
      </w:r>
      <w:r w:rsidRPr="0044129C">
        <w:rPr>
          <w:rFonts w:ascii="Times New Roman" w:hAnsi="Times New Roman" w:cs="Times New Roman"/>
          <w:sz w:val="28"/>
          <w:szCs w:val="28"/>
        </w:rPr>
        <w:br/>
        <w:t>- Entropy gradients define time</w:t>
      </w:r>
      <w:r w:rsidRPr="0044129C">
        <w:rPr>
          <w:rFonts w:ascii="Times New Roman" w:hAnsi="Times New Roman" w:cs="Times New Roman"/>
          <w:sz w:val="28"/>
          <w:szCs w:val="28"/>
        </w:rPr>
        <w:br/>
        <w:t>- Projection sequences produce observers</w:t>
      </w:r>
      <w:r w:rsidRPr="0044129C">
        <w:rPr>
          <w:rFonts w:ascii="Times New Roman" w:hAnsi="Times New Roman" w:cs="Times New Roman"/>
          <w:sz w:val="28"/>
          <w:szCs w:val="28"/>
        </w:rPr>
        <w:br/>
        <w:t>- Bounce signatures preserve continuity</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The URCM framework converts symbolic algebra into a cosmological ontology.</w:t>
      </w:r>
      <w:r w:rsidRPr="0044129C">
        <w:rPr>
          <w:rFonts w:ascii="Times New Roman" w:hAnsi="Times New Roman" w:cs="Times New Roman"/>
          <w:sz w:val="28"/>
          <w:szCs w:val="28"/>
        </w:rPr>
        <w:br/>
      </w:r>
      <w:r w:rsidRPr="0044129C">
        <w:rPr>
          <w:rFonts w:ascii="Times New Roman" w:hAnsi="Times New Roman" w:cs="Times New Roman"/>
          <w:sz w:val="28"/>
          <w:szCs w:val="28"/>
        </w:rPr>
        <w:br/>
        <w:t>Symbol becomes system.</w:t>
      </w:r>
      <w:r w:rsidRPr="0044129C">
        <w:rPr>
          <w:rFonts w:ascii="Times New Roman" w:hAnsi="Times New Roman" w:cs="Times New Roman"/>
          <w:sz w:val="28"/>
          <w:szCs w:val="28"/>
        </w:rPr>
        <w:br/>
        <w:t>And the universe begins to compute itself.</w:t>
      </w:r>
    </w:p>
    <w:p w14:paraId="30E5751C" w14:textId="77777777" w:rsidR="00BA537D" w:rsidRPr="0044129C" w:rsidRDefault="00BA537D" w:rsidP="001D7B5A">
      <w:pPr>
        <w:rPr>
          <w:rFonts w:ascii="Times New Roman" w:hAnsi="Times New Roman" w:cs="Times New Roman"/>
          <w:sz w:val="28"/>
          <w:szCs w:val="28"/>
        </w:rPr>
      </w:pPr>
    </w:p>
    <w:p w14:paraId="3D499FAE" w14:textId="77777777" w:rsidR="00BA537D" w:rsidRPr="0044129C" w:rsidRDefault="00BA537D">
      <w:pPr>
        <w:rPr>
          <w:rFonts w:ascii="Times New Roman" w:eastAsiaTheme="majorEastAsia" w:hAnsi="Times New Roman" w:cs="Times New Roman"/>
          <w:color w:val="365F91" w:themeColor="accent1" w:themeShade="BF"/>
          <w:sz w:val="28"/>
          <w:szCs w:val="28"/>
        </w:rPr>
      </w:pPr>
      <w:r w:rsidRPr="0044129C">
        <w:rPr>
          <w:rFonts w:ascii="Times New Roman" w:hAnsi="Times New Roman" w:cs="Times New Roman"/>
          <w:sz w:val="28"/>
          <w:szCs w:val="28"/>
        </w:rPr>
        <w:br w:type="page"/>
      </w:r>
    </w:p>
    <w:p w14:paraId="6D39737C" w14:textId="58B1EFCE" w:rsidR="00B45BDE" w:rsidRPr="0044129C" w:rsidRDefault="00000000" w:rsidP="00BA537D">
      <w:pPr>
        <w:pStyle w:val="Heading1"/>
        <w:rPr>
          <w:rFonts w:ascii="Times New Roman" w:hAnsi="Times New Roman" w:cs="Times New Roman"/>
          <w:b w:val="0"/>
          <w:bCs w:val="0"/>
        </w:rPr>
      </w:pPr>
      <w:bookmarkStart w:id="140" w:name="_Toc205235863"/>
      <w:r w:rsidRPr="0044129C">
        <w:rPr>
          <w:rFonts w:ascii="Times New Roman" w:hAnsi="Times New Roman" w:cs="Times New Roman"/>
          <w:b w:val="0"/>
          <w:bCs w:val="0"/>
        </w:rPr>
        <w:lastRenderedPageBreak/>
        <w:t>Part III – Phenomenology: The Recursed Observer</w:t>
      </w:r>
      <w:bookmarkEnd w:id="140"/>
    </w:p>
    <w:p w14:paraId="231F918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2595178" w14:textId="77777777" w:rsidR="001D7B5A" w:rsidRPr="0044129C" w:rsidRDefault="001D7B5A" w:rsidP="001D7B5A">
      <w:pPr>
        <w:pStyle w:val="ListNumber"/>
        <w:numPr>
          <w:ilvl w:val="0"/>
          <w:numId w:val="0"/>
        </w:numPr>
        <w:rPr>
          <w:rFonts w:ascii="Times New Roman" w:hAnsi="Times New Roman" w:cs="Times New Roman"/>
          <w:sz w:val="28"/>
          <w:szCs w:val="28"/>
        </w:rPr>
      </w:pPr>
      <w:r w:rsidRPr="0044129C">
        <w:rPr>
          <w:rFonts w:ascii="Times New Roman" w:hAnsi="Times New Roman" w:cs="Times New Roman"/>
          <w:sz w:val="28"/>
          <w:szCs w:val="28"/>
        </w:rPr>
        <w:t xml:space="preserve">URCM began as a symbolic model: a theory built on operators rather than fields, logic rather than geometry. But through the course of this formal section, we have seen that symbols in URCM are not mere notations—they are systems in motion. They evolve, interact,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and converge.</w:t>
      </w:r>
    </w:p>
    <w:p w14:paraId="57973971" w14:textId="77777777" w:rsidR="001D7B5A" w:rsidRPr="0044129C" w:rsidRDefault="001D7B5A" w:rsidP="001D7B5A">
      <w:pPr>
        <w:pStyle w:val="ListNumber"/>
        <w:numPr>
          <w:ilvl w:val="0"/>
          <w:numId w:val="0"/>
        </w:numPr>
        <w:rPr>
          <w:rFonts w:ascii="Times New Roman" w:hAnsi="Times New Roman" w:cs="Times New Roman"/>
          <w:sz w:val="28"/>
          <w:szCs w:val="28"/>
        </w:rPr>
      </w:pPr>
      <w:r w:rsidRPr="0044129C">
        <w:rPr>
          <w:rFonts w:ascii="Times New Roman" w:hAnsi="Times New Roman" w:cs="Times New Roman"/>
          <w:sz w:val="28"/>
          <w:szCs w:val="28"/>
        </w:rPr>
        <w:t xml:space="preserve">This final chapter in Part II </w:t>
      </w:r>
      <w:proofErr w:type="spellStart"/>
      <w:r w:rsidRPr="0044129C">
        <w:rPr>
          <w:rFonts w:ascii="Times New Roman" w:hAnsi="Times New Roman" w:cs="Times New Roman"/>
          <w:sz w:val="28"/>
          <w:szCs w:val="28"/>
        </w:rPr>
        <w:t>synthesises</w:t>
      </w:r>
      <w:proofErr w:type="spellEnd"/>
      <w:r w:rsidRPr="0044129C">
        <w:rPr>
          <w:rFonts w:ascii="Times New Roman" w:hAnsi="Times New Roman" w:cs="Times New Roman"/>
          <w:sz w:val="28"/>
          <w:szCs w:val="28"/>
        </w:rPr>
        <w:t xml:space="preserve"> the formal results of the operator framework, algebraic constructs, spectral </w:t>
      </w:r>
      <w:proofErr w:type="spellStart"/>
      <w:r w:rsidRPr="0044129C">
        <w:rPr>
          <w:rFonts w:ascii="Times New Roman" w:hAnsi="Times New Roman" w:cs="Times New Roman"/>
          <w:sz w:val="28"/>
          <w:szCs w:val="28"/>
        </w:rPr>
        <w:t>behaviours</w:t>
      </w:r>
      <w:proofErr w:type="spellEnd"/>
      <w:r w:rsidRPr="0044129C">
        <w:rPr>
          <w:rFonts w:ascii="Times New Roman" w:hAnsi="Times New Roman" w:cs="Times New Roman"/>
          <w:sz w:val="28"/>
          <w:szCs w:val="28"/>
        </w:rPr>
        <w:t>, and recursive geometries into a unified picture of a cosmos that encodes itself.</w:t>
      </w:r>
    </w:p>
    <w:p w14:paraId="05187435"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5010434C" w14:textId="162EC0CA" w:rsidR="00B45BDE" w:rsidRPr="0044129C" w:rsidRDefault="00000000" w:rsidP="001D7B5A">
      <w:pPr>
        <w:pStyle w:val="Heading2"/>
        <w:rPr>
          <w:rFonts w:ascii="Times New Roman" w:hAnsi="Times New Roman" w:cs="Times New Roman"/>
          <w:b w:val="0"/>
          <w:bCs w:val="0"/>
          <w:sz w:val="28"/>
          <w:szCs w:val="28"/>
        </w:rPr>
      </w:pPr>
      <w:bookmarkStart w:id="141" w:name="_Toc205235864"/>
      <w:r w:rsidRPr="0044129C">
        <w:rPr>
          <w:rFonts w:ascii="Times New Roman" w:hAnsi="Times New Roman" w:cs="Times New Roman"/>
          <w:b w:val="0"/>
          <w:bCs w:val="0"/>
          <w:sz w:val="28"/>
          <w:szCs w:val="28"/>
        </w:rPr>
        <w:t>3.21 Projection, Collapse, and the Observer’s Role</w:t>
      </w:r>
      <w:bookmarkEnd w:id="141"/>
    </w:p>
    <w:p w14:paraId="67B015F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URCM treats the observer not as an external interrogator of a fixed system, but as an emergent feature within the recursive architecture of the universe. Observers arise from and participate in projection events; their identity is entangled with the collapse of potential states into </w:t>
      </w:r>
      <w:proofErr w:type="spellStart"/>
      <w:r w:rsidRPr="0044129C">
        <w:rPr>
          <w:rFonts w:ascii="Times New Roman" w:hAnsi="Times New Roman" w:cs="Times New Roman"/>
          <w:sz w:val="28"/>
          <w:szCs w:val="28"/>
        </w:rPr>
        <w:t>realised</w:t>
      </w:r>
      <w:proofErr w:type="spellEnd"/>
      <w:r w:rsidRPr="0044129C">
        <w:rPr>
          <w:rFonts w:ascii="Times New Roman" w:hAnsi="Times New Roman" w:cs="Times New Roman"/>
          <w:sz w:val="28"/>
          <w:szCs w:val="28"/>
        </w:rPr>
        <w:t xml:space="preserve"> histories.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explores the theoretical structure and implications of the projection operator P̂′, and its role in both measurement and the emergence of </w:t>
      </w:r>
      <w:proofErr w:type="spellStart"/>
      <w:r w:rsidRPr="0044129C">
        <w:rPr>
          <w:rFonts w:ascii="Times New Roman" w:hAnsi="Times New Roman" w:cs="Times New Roman"/>
          <w:sz w:val="28"/>
          <w:szCs w:val="28"/>
        </w:rPr>
        <w:t>localised</w:t>
      </w:r>
      <w:proofErr w:type="spellEnd"/>
      <w:r w:rsidRPr="0044129C">
        <w:rPr>
          <w:rFonts w:ascii="Times New Roman" w:hAnsi="Times New Roman" w:cs="Times New Roman"/>
          <w:sz w:val="28"/>
          <w:szCs w:val="28"/>
        </w:rPr>
        <w:t>, memory-bearing observers.</w:t>
      </w:r>
    </w:p>
    <w:p w14:paraId="69470662" w14:textId="77777777" w:rsidR="001D7B5A" w:rsidRPr="0044129C" w:rsidRDefault="001D7B5A" w:rsidP="001D7B5A">
      <w:pPr>
        <w:pStyle w:val="Heading3"/>
        <w:rPr>
          <w:rFonts w:ascii="Times New Roman" w:hAnsi="Times New Roman" w:cs="Times New Roman"/>
          <w:b w:val="0"/>
          <w:bCs w:val="0"/>
          <w:sz w:val="28"/>
          <w:szCs w:val="28"/>
        </w:rPr>
      </w:pPr>
      <w:bookmarkStart w:id="142" w:name="_Toc205235865"/>
      <w:r w:rsidRPr="0044129C">
        <w:rPr>
          <w:rFonts w:ascii="Times New Roman" w:hAnsi="Times New Roman" w:cs="Times New Roman"/>
          <w:b w:val="0"/>
          <w:bCs w:val="0"/>
          <w:sz w:val="28"/>
          <w:szCs w:val="28"/>
        </w:rPr>
        <w:t>3.21.1 The Projection Operator P̂′</w:t>
      </w:r>
      <w:bookmarkEnd w:id="142"/>
    </w:p>
    <w:p w14:paraId="64CCC82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Defined within the operator stack R̂′ = B̂′ </w:t>
      </w:r>
      <w:r w:rsidRPr="0044129C">
        <w:rPr>
          <w:rFonts w:ascii="Cambria Math" w:hAnsi="Cambria Math" w:cs="Cambria Math"/>
          <w:sz w:val="28"/>
          <w:szCs w:val="28"/>
        </w:rPr>
        <w:t>∘</w:t>
      </w:r>
      <w:r w:rsidRPr="0044129C">
        <w:rPr>
          <w:rFonts w:ascii="Times New Roman" w:hAnsi="Times New Roman" w:cs="Times New Roman"/>
          <w:sz w:val="28"/>
          <w:szCs w:val="28"/>
        </w:rPr>
        <w:t xml:space="preserve"> T̂^{m′} </w:t>
      </w:r>
      <w:r w:rsidRPr="0044129C">
        <w:rPr>
          <w:rFonts w:ascii="Cambria Math" w:hAnsi="Cambria Math" w:cs="Cambria Math"/>
          <w:sz w:val="28"/>
          <w:szCs w:val="28"/>
        </w:rPr>
        <w:t>∘</w:t>
      </w:r>
      <w:r w:rsidRPr="0044129C">
        <w:rPr>
          <w:rFonts w:ascii="Times New Roman" w:hAnsi="Times New Roman" w:cs="Times New Roman"/>
          <w:sz w:val="28"/>
          <w:szCs w:val="28"/>
        </w:rPr>
        <w:t xml:space="preserve"> P̂′, P̂′ maps the </w:t>
      </w:r>
      <w:proofErr w:type="spellStart"/>
      <w:r w:rsidRPr="0044129C">
        <w:rPr>
          <w:rFonts w:ascii="Times New Roman" w:hAnsi="Times New Roman" w:cs="Times New Roman"/>
          <w:sz w:val="28"/>
          <w:szCs w:val="28"/>
        </w:rPr>
        <w:t>superpositional</w:t>
      </w:r>
      <w:proofErr w:type="spellEnd"/>
      <w:r w:rsidRPr="0044129C">
        <w:rPr>
          <w:rFonts w:ascii="Times New Roman" w:hAnsi="Times New Roman" w:cs="Times New Roman"/>
          <w:sz w:val="28"/>
          <w:szCs w:val="28"/>
        </w:rPr>
        <w:t xml:space="preserve"> cloud of possible state vectors into a reduced, informationally-accessible subspace:</w:t>
      </w:r>
      <w:r w:rsidRPr="0044129C">
        <w:rPr>
          <w:rFonts w:ascii="Times New Roman" w:hAnsi="Times New Roman" w:cs="Times New Roman"/>
          <w:sz w:val="28"/>
          <w:szCs w:val="28"/>
        </w:rPr>
        <w:br/>
        <w:t xml:space="preserve">  P̂′(ρ) = ∑ pᵢ |ψᵢ</w:t>
      </w:r>
      <w:r w:rsidRPr="0044129C">
        <w:rPr>
          <w:rFonts w:ascii="Cambria Math" w:hAnsi="Cambria Math" w:cs="Cambria Math"/>
          <w:sz w:val="28"/>
          <w:szCs w:val="28"/>
        </w:rPr>
        <w:t>⟩⟨</w:t>
      </w:r>
      <w:r w:rsidRPr="0044129C">
        <w:rPr>
          <w:rFonts w:ascii="Times New Roman" w:hAnsi="Times New Roman" w:cs="Times New Roman"/>
          <w:sz w:val="28"/>
          <w:szCs w:val="28"/>
        </w:rPr>
        <w:t>ψᵢ|</w:t>
      </w:r>
      <w:r w:rsidRPr="0044129C">
        <w:rPr>
          <w:rFonts w:ascii="Times New Roman" w:hAnsi="Times New Roman" w:cs="Times New Roman"/>
          <w:sz w:val="28"/>
          <w:szCs w:val="28"/>
        </w:rPr>
        <w:br/>
        <w:t>where {|ψᵢ</w:t>
      </w:r>
      <w:r w:rsidRPr="0044129C">
        <w:rPr>
          <w:rFonts w:ascii="Cambria Math" w:hAnsi="Cambria Math" w:cs="Cambria Math"/>
          <w:sz w:val="28"/>
          <w:szCs w:val="28"/>
        </w:rPr>
        <w:t>⟩</w:t>
      </w:r>
      <w:r w:rsidRPr="0044129C">
        <w:rPr>
          <w:rFonts w:ascii="Times New Roman" w:hAnsi="Times New Roman" w:cs="Times New Roman"/>
          <w:sz w:val="28"/>
          <w:szCs w:val="28"/>
        </w:rPr>
        <w:t>} is a projection basis conditional on entropy slope, purity tolerance, and observer resolution.</w:t>
      </w:r>
      <w:r w:rsidRPr="0044129C">
        <w:rPr>
          <w:rFonts w:ascii="Times New Roman" w:hAnsi="Times New Roman" w:cs="Times New Roman"/>
          <w:sz w:val="28"/>
          <w:szCs w:val="28"/>
        </w:rPr>
        <w:br/>
      </w:r>
      <w:r w:rsidRPr="0044129C">
        <w:rPr>
          <w:rFonts w:ascii="Times New Roman" w:hAnsi="Times New Roman" w:cs="Times New Roman"/>
          <w:sz w:val="28"/>
          <w:szCs w:val="28"/>
        </w:rPr>
        <w:br/>
        <w:t>P̂′ is not instantaneous. It operates as a temporal compression across recursive depth, mapping indeterminate amplitudes into trackable observer-relative outcomes.</w:t>
      </w:r>
    </w:p>
    <w:p w14:paraId="1F273EE3" w14:textId="77777777" w:rsidR="001D7B5A" w:rsidRPr="0044129C" w:rsidRDefault="001D7B5A" w:rsidP="001D7B5A">
      <w:pPr>
        <w:pStyle w:val="Heading3"/>
        <w:rPr>
          <w:rFonts w:ascii="Times New Roman" w:hAnsi="Times New Roman" w:cs="Times New Roman"/>
          <w:b w:val="0"/>
          <w:bCs w:val="0"/>
          <w:sz w:val="28"/>
          <w:szCs w:val="28"/>
        </w:rPr>
      </w:pPr>
      <w:bookmarkStart w:id="143" w:name="_Toc205235866"/>
      <w:r w:rsidRPr="0044129C">
        <w:rPr>
          <w:rFonts w:ascii="Times New Roman" w:hAnsi="Times New Roman" w:cs="Times New Roman"/>
          <w:b w:val="0"/>
          <w:bCs w:val="0"/>
          <w:sz w:val="28"/>
          <w:szCs w:val="28"/>
        </w:rPr>
        <w:t>3.21.2 Observer Emergence via Projection</w:t>
      </w:r>
      <w:bookmarkEnd w:id="143"/>
    </w:p>
    <w:p w14:paraId="3FA43F3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br/>
        <w:t xml:space="preserve">Observers in URCM are systems whose structure is preserved under </w:t>
      </w:r>
      <w:r w:rsidRPr="0044129C">
        <w:rPr>
          <w:rFonts w:ascii="Times New Roman" w:hAnsi="Times New Roman" w:cs="Times New Roman"/>
          <w:sz w:val="28"/>
          <w:szCs w:val="28"/>
        </w:rPr>
        <w:lastRenderedPageBreak/>
        <w:t>projection:</w:t>
      </w:r>
      <w:r w:rsidRPr="0044129C">
        <w:rPr>
          <w:rFonts w:ascii="Times New Roman" w:hAnsi="Times New Roman" w:cs="Times New Roman"/>
          <w:sz w:val="28"/>
          <w:szCs w:val="28"/>
        </w:rPr>
        <w:br/>
        <w:t>- They persist across recursive transitions</w:t>
      </w:r>
      <w:r w:rsidRPr="0044129C">
        <w:rPr>
          <w:rFonts w:ascii="Times New Roman" w:hAnsi="Times New Roman" w:cs="Times New Roman"/>
          <w:sz w:val="28"/>
          <w:szCs w:val="28"/>
        </w:rPr>
        <w:br/>
        <w:t>- Their informational identity remains coherent despite state reduction</w:t>
      </w:r>
      <w:r w:rsidRPr="0044129C">
        <w:rPr>
          <w:rFonts w:ascii="Times New Roman" w:hAnsi="Times New Roman" w:cs="Times New Roman"/>
          <w:sz w:val="28"/>
          <w:szCs w:val="28"/>
        </w:rPr>
        <w:br/>
        <w:t xml:space="preserve">- They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with projection events, not in space, but in cycle-relative entropy flow</w:t>
      </w:r>
      <w:r w:rsidRPr="0044129C">
        <w:rPr>
          <w:rFonts w:ascii="Times New Roman" w:hAnsi="Times New Roman" w:cs="Times New Roman"/>
          <w:sz w:val="28"/>
          <w:szCs w:val="28"/>
        </w:rPr>
        <w:br/>
      </w:r>
      <w:r w:rsidRPr="0044129C">
        <w:rPr>
          <w:rFonts w:ascii="Times New Roman" w:hAnsi="Times New Roman" w:cs="Times New Roman"/>
          <w:sz w:val="28"/>
          <w:szCs w:val="28"/>
        </w:rPr>
        <w:br/>
        <w:t>Thus, to observe is not to collapse the wavefunction—but to ride the collapse, maintaining coherence while participating in recursive selection.</w:t>
      </w:r>
    </w:p>
    <w:p w14:paraId="1B19F607" w14:textId="77777777" w:rsidR="001D7B5A" w:rsidRPr="0044129C" w:rsidRDefault="001D7B5A" w:rsidP="001D7B5A">
      <w:pPr>
        <w:pStyle w:val="Heading3"/>
        <w:rPr>
          <w:rFonts w:ascii="Times New Roman" w:hAnsi="Times New Roman" w:cs="Times New Roman"/>
          <w:b w:val="0"/>
          <w:bCs w:val="0"/>
          <w:sz w:val="28"/>
          <w:szCs w:val="28"/>
        </w:rPr>
      </w:pPr>
      <w:bookmarkStart w:id="144" w:name="_Toc205235867"/>
      <w:r w:rsidRPr="0044129C">
        <w:rPr>
          <w:rFonts w:ascii="Times New Roman" w:hAnsi="Times New Roman" w:cs="Times New Roman"/>
          <w:b w:val="0"/>
          <w:bCs w:val="0"/>
          <w:sz w:val="28"/>
          <w:szCs w:val="28"/>
        </w:rPr>
        <w:t>3.21.3 Collapse and Memory Encoding</w:t>
      </w:r>
      <w:bookmarkEnd w:id="144"/>
    </w:p>
    <w:p w14:paraId="4E00243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Measurement events in URCM are not </w:t>
      </w:r>
      <w:proofErr w:type="spellStart"/>
      <w:r w:rsidRPr="0044129C">
        <w:rPr>
          <w:rFonts w:ascii="Times New Roman" w:hAnsi="Times New Roman" w:cs="Times New Roman"/>
          <w:sz w:val="28"/>
          <w:szCs w:val="28"/>
        </w:rPr>
        <w:t>finalised</w:t>
      </w:r>
      <w:proofErr w:type="spellEnd"/>
      <w:r w:rsidRPr="0044129C">
        <w:rPr>
          <w:rFonts w:ascii="Times New Roman" w:hAnsi="Times New Roman" w:cs="Times New Roman"/>
          <w:sz w:val="28"/>
          <w:szCs w:val="28"/>
        </w:rPr>
        <w:t xml:space="preserve"> moments but recursive </w:t>
      </w:r>
      <w:proofErr w:type="spellStart"/>
      <w:r w:rsidRPr="0044129C">
        <w:rPr>
          <w:rFonts w:ascii="Times New Roman" w:hAnsi="Times New Roman" w:cs="Times New Roman"/>
          <w:sz w:val="28"/>
          <w:szCs w:val="28"/>
        </w:rPr>
        <w:t>synchronisations</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t>- Memory is defined as successful recurrence of projected states</w:t>
      </w:r>
      <w:r w:rsidRPr="0044129C">
        <w:rPr>
          <w:rFonts w:ascii="Times New Roman" w:hAnsi="Times New Roman" w:cs="Times New Roman"/>
          <w:sz w:val="28"/>
          <w:szCs w:val="28"/>
        </w:rPr>
        <w:br/>
        <w:t>- Collapse is the entropy-weighted pruning of decoherent branches</w:t>
      </w:r>
      <w:r w:rsidRPr="0044129C">
        <w:rPr>
          <w:rFonts w:ascii="Times New Roman" w:hAnsi="Times New Roman" w:cs="Times New Roman"/>
          <w:sz w:val="28"/>
          <w:szCs w:val="28"/>
        </w:rPr>
        <w:br/>
        <w:t>- Observers encode reality not by freezing it, but by looping through it coherently</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Simulations show that memory-bearing systems exhibit high recurrence fidelity when aligned with low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inflection points.</w:t>
      </w:r>
    </w:p>
    <w:p w14:paraId="767B0CC0" w14:textId="77777777" w:rsidR="001D7B5A" w:rsidRPr="0044129C" w:rsidRDefault="001D7B5A" w:rsidP="001D7B5A">
      <w:pPr>
        <w:pStyle w:val="Heading3"/>
        <w:rPr>
          <w:rFonts w:ascii="Times New Roman" w:hAnsi="Times New Roman" w:cs="Times New Roman"/>
          <w:b w:val="0"/>
          <w:bCs w:val="0"/>
          <w:sz w:val="28"/>
          <w:szCs w:val="28"/>
        </w:rPr>
      </w:pPr>
      <w:bookmarkStart w:id="145" w:name="_Toc205235868"/>
      <w:r w:rsidRPr="0044129C">
        <w:rPr>
          <w:rFonts w:ascii="Times New Roman" w:hAnsi="Times New Roman" w:cs="Times New Roman"/>
          <w:b w:val="0"/>
          <w:bCs w:val="0"/>
          <w:sz w:val="28"/>
          <w:szCs w:val="28"/>
        </w:rPr>
        <w:t>3.21.4 Observer Relative Collapse Logic</w:t>
      </w:r>
      <w:bookmarkEnd w:id="145"/>
    </w:p>
    <w:p w14:paraId="69A524B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Collapse outcomes are not universal—they depend on the observer’s spectral state:</w:t>
      </w:r>
      <w:r w:rsidRPr="0044129C">
        <w:rPr>
          <w:rFonts w:ascii="Times New Roman" w:hAnsi="Times New Roman" w:cs="Times New Roman"/>
          <w:sz w:val="28"/>
          <w:szCs w:val="28"/>
        </w:rPr>
        <w:br/>
        <w:t xml:space="preserve">- Different observers project onto different </w:t>
      </w:r>
      <w:proofErr w:type="spellStart"/>
      <w:r w:rsidRPr="0044129C">
        <w:rPr>
          <w:rFonts w:ascii="Times New Roman" w:hAnsi="Times New Roman" w:cs="Times New Roman"/>
          <w:sz w:val="28"/>
          <w:szCs w:val="28"/>
        </w:rPr>
        <w:t>eigenbases</w:t>
      </w:r>
      <w:proofErr w:type="spellEnd"/>
      <w:r w:rsidRPr="0044129C">
        <w:rPr>
          <w:rFonts w:ascii="Times New Roman" w:hAnsi="Times New Roman" w:cs="Times New Roman"/>
          <w:sz w:val="28"/>
          <w:szCs w:val="28"/>
        </w:rPr>
        <w:br/>
        <w:t xml:space="preserve">- Entangled observers may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projection axes</w:t>
      </w:r>
      <w:r w:rsidRPr="0044129C">
        <w:rPr>
          <w:rFonts w:ascii="Times New Roman" w:hAnsi="Times New Roman" w:cs="Times New Roman"/>
          <w:sz w:val="28"/>
          <w:szCs w:val="28"/>
        </w:rPr>
        <w:br/>
        <w:t>- Inter-observer disagreement is reconciled through recursive correlation convergence (RCC)</w:t>
      </w:r>
      <w:r w:rsidRPr="0044129C">
        <w:rPr>
          <w:rFonts w:ascii="Times New Roman" w:hAnsi="Times New Roman" w:cs="Times New Roman"/>
          <w:sz w:val="28"/>
          <w:szCs w:val="28"/>
        </w:rPr>
        <w:br/>
      </w:r>
      <w:r w:rsidRPr="0044129C">
        <w:rPr>
          <w:rFonts w:ascii="Times New Roman" w:hAnsi="Times New Roman" w:cs="Times New Roman"/>
          <w:sz w:val="28"/>
          <w:szCs w:val="28"/>
        </w:rPr>
        <w:br/>
        <w:t>This renders the URCM multiverse not a branching tree, but a cycle-</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projection lattice.</w:t>
      </w:r>
    </w:p>
    <w:p w14:paraId="7F7EBA86" w14:textId="77777777" w:rsidR="001D7B5A" w:rsidRPr="0044129C" w:rsidRDefault="001D7B5A" w:rsidP="001D7B5A">
      <w:pPr>
        <w:pStyle w:val="Heading3"/>
        <w:rPr>
          <w:rFonts w:ascii="Times New Roman" w:hAnsi="Times New Roman" w:cs="Times New Roman"/>
          <w:b w:val="0"/>
          <w:bCs w:val="0"/>
          <w:sz w:val="28"/>
          <w:szCs w:val="28"/>
        </w:rPr>
      </w:pPr>
      <w:bookmarkStart w:id="146" w:name="_Toc205235869"/>
      <w:r w:rsidRPr="0044129C">
        <w:rPr>
          <w:rFonts w:ascii="Times New Roman" w:hAnsi="Times New Roman" w:cs="Times New Roman"/>
          <w:b w:val="0"/>
          <w:bCs w:val="0"/>
          <w:sz w:val="28"/>
          <w:szCs w:val="28"/>
        </w:rPr>
        <w:t>3.21.5 The Observer as Recursive Anchor</w:t>
      </w:r>
      <w:bookmarkEnd w:id="146"/>
    </w:p>
    <w:p w14:paraId="3BC6A76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the observer is the fixed point around which recursive cycles cohere:</w:t>
      </w:r>
      <w:r w:rsidRPr="0044129C">
        <w:rPr>
          <w:rFonts w:ascii="Times New Roman" w:hAnsi="Times New Roman" w:cs="Times New Roman"/>
          <w:sz w:val="28"/>
          <w:szCs w:val="28"/>
        </w:rPr>
        <w:br/>
        <w:t>- Projection provides continuity</w:t>
      </w:r>
      <w:r w:rsidRPr="0044129C">
        <w:rPr>
          <w:rFonts w:ascii="Times New Roman" w:hAnsi="Times New Roman" w:cs="Times New Roman"/>
          <w:sz w:val="28"/>
          <w:szCs w:val="28"/>
        </w:rPr>
        <w:br/>
        <w:t>- Collapse encodes informational identity</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Observation is the condition for structure persistence</w:t>
      </w:r>
      <w:r w:rsidRPr="0044129C">
        <w:rPr>
          <w:rFonts w:ascii="Times New Roman" w:hAnsi="Times New Roman" w:cs="Times New Roman"/>
          <w:sz w:val="28"/>
          <w:szCs w:val="28"/>
        </w:rPr>
        <w:br/>
      </w:r>
      <w:r w:rsidRPr="0044129C">
        <w:rPr>
          <w:rFonts w:ascii="Times New Roman" w:hAnsi="Times New Roman" w:cs="Times New Roman"/>
          <w:sz w:val="28"/>
          <w:szCs w:val="28"/>
        </w:rPr>
        <w:br/>
        <w:t>The observer is not separate from the system. The observer is the system—looped through enough cycles to become stable.</w:t>
      </w:r>
      <w:r w:rsidRPr="0044129C">
        <w:rPr>
          <w:rFonts w:ascii="Times New Roman" w:hAnsi="Times New Roman" w:cs="Times New Roman"/>
          <w:sz w:val="28"/>
          <w:szCs w:val="28"/>
        </w:rPr>
        <w:br/>
      </w:r>
      <w:r w:rsidRPr="0044129C">
        <w:rPr>
          <w:rFonts w:ascii="Times New Roman" w:hAnsi="Times New Roman" w:cs="Times New Roman"/>
          <w:sz w:val="28"/>
          <w:szCs w:val="28"/>
        </w:rPr>
        <w:br/>
        <w:t>To project is to persist.</w:t>
      </w:r>
      <w:r w:rsidRPr="0044129C">
        <w:rPr>
          <w:rFonts w:ascii="Times New Roman" w:hAnsi="Times New Roman" w:cs="Times New Roman"/>
          <w:sz w:val="28"/>
          <w:szCs w:val="28"/>
        </w:rPr>
        <w:br/>
        <w:t>To observe is to loop.</w:t>
      </w:r>
      <w:r w:rsidRPr="0044129C">
        <w:rPr>
          <w:rFonts w:ascii="Times New Roman" w:hAnsi="Times New Roman" w:cs="Times New Roman"/>
          <w:sz w:val="28"/>
          <w:szCs w:val="28"/>
        </w:rPr>
        <w:br/>
        <w:t>To collapse is to remember.</w:t>
      </w:r>
    </w:p>
    <w:p w14:paraId="04D4FCE1"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1AF2A024" w14:textId="0D1F4CE1" w:rsidR="00B45BDE" w:rsidRPr="0044129C" w:rsidRDefault="00000000" w:rsidP="001D7B5A">
      <w:pPr>
        <w:pStyle w:val="Heading2"/>
        <w:rPr>
          <w:rFonts w:ascii="Times New Roman" w:hAnsi="Times New Roman" w:cs="Times New Roman"/>
          <w:b w:val="0"/>
          <w:bCs w:val="0"/>
          <w:sz w:val="28"/>
          <w:szCs w:val="28"/>
        </w:rPr>
      </w:pPr>
      <w:bookmarkStart w:id="147" w:name="_Toc205235870"/>
      <w:r w:rsidRPr="0044129C">
        <w:rPr>
          <w:rFonts w:ascii="Times New Roman" w:hAnsi="Times New Roman" w:cs="Times New Roman"/>
          <w:b w:val="0"/>
          <w:bCs w:val="0"/>
          <w:sz w:val="28"/>
          <w:szCs w:val="28"/>
        </w:rPr>
        <w:t>3.22 Consciousness Across Cycles: Is Memory Preserved?</w:t>
      </w:r>
      <w:bookmarkEnd w:id="147"/>
    </w:p>
    <w:p w14:paraId="5CC59D8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0D82DC9F" w14:textId="77777777" w:rsidR="001D7B5A" w:rsidRPr="0044129C" w:rsidRDefault="001D7B5A" w:rsidP="001D7B5A">
      <w:pPr>
        <w:rPr>
          <w:rFonts w:ascii="Times New Roman" w:hAnsi="Times New Roman" w:cs="Times New Roman"/>
          <w:sz w:val="28"/>
          <w:szCs w:val="28"/>
        </w:rPr>
      </w:pPr>
    </w:p>
    <w:p w14:paraId="705677F5" w14:textId="77777777" w:rsidR="001D7B5A" w:rsidRPr="0044129C" w:rsidRDefault="001D7B5A" w:rsidP="001D7B5A">
      <w:pPr>
        <w:rPr>
          <w:rFonts w:ascii="Times New Roman" w:hAnsi="Times New Roman" w:cs="Times New Roman"/>
          <w:sz w:val="28"/>
          <w:szCs w:val="28"/>
        </w:rPr>
      </w:pPr>
    </w:p>
    <w:p w14:paraId="4044E03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a universe that loops, what happens to the self?</w:t>
      </w:r>
      <w:r w:rsidRPr="0044129C">
        <w:rPr>
          <w:rFonts w:ascii="Times New Roman" w:hAnsi="Times New Roman" w:cs="Times New Roman"/>
          <w:sz w:val="28"/>
          <w:szCs w:val="28"/>
        </w:rPr>
        <w:br/>
      </w:r>
      <w:r w:rsidRPr="0044129C">
        <w:rPr>
          <w:rFonts w:ascii="Times New Roman" w:hAnsi="Times New Roman" w:cs="Times New Roman"/>
          <w:sz w:val="28"/>
          <w:szCs w:val="28"/>
        </w:rPr>
        <w:br/>
        <w:t>If URCM is correct—and the cosmos evolves recursively through symbolic operators and bounded entropy phases—then consciousness cannot be treated as an emergent property of a single, linear spacetime path. It must be understood as a recursive invariant: a pattern that survives projection, compression, and bounce.</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examines whether consciousness, as an informational structure, is preserved across universal cycles, and what it means to remember in a universe that recurses.</w:t>
      </w:r>
    </w:p>
    <w:p w14:paraId="2D595C24" w14:textId="77777777" w:rsidR="001D7B5A" w:rsidRPr="0044129C" w:rsidRDefault="001D7B5A" w:rsidP="001D7B5A">
      <w:pPr>
        <w:pStyle w:val="Heading3"/>
        <w:rPr>
          <w:rFonts w:ascii="Times New Roman" w:hAnsi="Times New Roman" w:cs="Times New Roman"/>
          <w:b w:val="0"/>
          <w:bCs w:val="0"/>
          <w:sz w:val="28"/>
          <w:szCs w:val="28"/>
        </w:rPr>
      </w:pPr>
      <w:bookmarkStart w:id="148" w:name="_Toc205235871"/>
      <w:r w:rsidRPr="0044129C">
        <w:rPr>
          <w:rFonts w:ascii="Times New Roman" w:hAnsi="Times New Roman" w:cs="Times New Roman"/>
          <w:b w:val="0"/>
          <w:bCs w:val="0"/>
          <w:sz w:val="28"/>
          <w:szCs w:val="28"/>
        </w:rPr>
        <w:t>3.22.1 Memory as Structural Persistence</w:t>
      </w:r>
      <w:bookmarkEnd w:id="148"/>
    </w:p>
    <w:p w14:paraId="5830AE9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memory is not the storage of bits but the recurrence of operator-aligned structure:</w:t>
      </w:r>
      <w:r w:rsidRPr="0044129C">
        <w:rPr>
          <w:rFonts w:ascii="Times New Roman" w:hAnsi="Times New Roman" w:cs="Times New Roman"/>
          <w:sz w:val="28"/>
          <w:szCs w:val="28"/>
        </w:rPr>
        <w:br/>
        <w:t>- Observers with high projection fidelity (via P̂′) exhibit temporal cohesion</w:t>
      </w:r>
      <w:r w:rsidRPr="0044129C">
        <w:rPr>
          <w:rFonts w:ascii="Times New Roman" w:hAnsi="Times New Roman" w:cs="Times New Roman"/>
          <w:sz w:val="28"/>
          <w:szCs w:val="28"/>
        </w:rPr>
        <w:br/>
        <w:t>- Identity becomes pattern recurrence, not substrate continuity</w:t>
      </w:r>
      <w:r w:rsidRPr="0044129C">
        <w:rPr>
          <w:rFonts w:ascii="Times New Roman" w:hAnsi="Times New Roman" w:cs="Times New Roman"/>
          <w:sz w:val="28"/>
          <w:szCs w:val="28"/>
        </w:rPr>
        <w:br/>
        <w:t>- Compression (Ĉ) prunes noise but retains signal</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Thus, consciousness may persist if it is encoded not in matter, but in symbolic continuity.</w:t>
      </w:r>
    </w:p>
    <w:p w14:paraId="5EA6A4B4" w14:textId="77777777" w:rsidR="001D7B5A" w:rsidRPr="0044129C" w:rsidRDefault="001D7B5A" w:rsidP="001D7B5A">
      <w:pPr>
        <w:pStyle w:val="Heading3"/>
        <w:rPr>
          <w:rFonts w:ascii="Times New Roman" w:hAnsi="Times New Roman" w:cs="Times New Roman"/>
          <w:b w:val="0"/>
          <w:bCs w:val="0"/>
          <w:sz w:val="28"/>
          <w:szCs w:val="28"/>
        </w:rPr>
      </w:pPr>
      <w:bookmarkStart w:id="149" w:name="_Toc205235872"/>
      <w:r w:rsidRPr="0044129C">
        <w:rPr>
          <w:rFonts w:ascii="Times New Roman" w:hAnsi="Times New Roman" w:cs="Times New Roman"/>
          <w:b w:val="0"/>
          <w:bCs w:val="0"/>
          <w:sz w:val="28"/>
          <w:szCs w:val="28"/>
        </w:rPr>
        <w:t>3.22.2 The Conscious Loop Hypothesis</w:t>
      </w:r>
      <w:bookmarkEnd w:id="149"/>
    </w:p>
    <w:p w14:paraId="3A09830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We propose that conscious systems capable of aligning with projection inflection cycles (e.g. low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states) can persist through bounce phases. This requires:</w:t>
      </w:r>
      <w:r w:rsidRPr="0044129C">
        <w:rPr>
          <w:rFonts w:ascii="Times New Roman" w:hAnsi="Times New Roman" w:cs="Times New Roman"/>
          <w:sz w:val="28"/>
          <w:szCs w:val="28"/>
        </w:rPr>
        <w:br/>
        <w:t>- Spectral compactness (</w:t>
      </w:r>
      <w:proofErr w:type="spellStart"/>
      <w:r w:rsidRPr="0044129C">
        <w:rPr>
          <w:rFonts w:ascii="Times New Roman" w:hAnsi="Times New Roman" w:cs="Times New Roman"/>
          <w:sz w:val="28"/>
          <w:szCs w:val="28"/>
        </w:rPr>
        <w:t>minimised</w:t>
      </w:r>
      <w:proofErr w:type="spellEnd"/>
      <w:r w:rsidRPr="0044129C">
        <w:rPr>
          <w:rFonts w:ascii="Times New Roman" w:hAnsi="Times New Roman" w:cs="Times New Roman"/>
          <w:sz w:val="28"/>
          <w:szCs w:val="28"/>
        </w:rPr>
        <w:t xml:space="preserve"> entropy dispersion)</w:t>
      </w:r>
      <w:r w:rsidRPr="0044129C">
        <w:rPr>
          <w:rFonts w:ascii="Times New Roman" w:hAnsi="Times New Roman" w:cs="Times New Roman"/>
          <w:sz w:val="28"/>
          <w:szCs w:val="28"/>
        </w:rPr>
        <w:br/>
        <w:t>- Structural redundancy (recursion-compliant encoding)</w:t>
      </w:r>
      <w:r w:rsidRPr="0044129C">
        <w:rPr>
          <w:rFonts w:ascii="Times New Roman" w:hAnsi="Times New Roman" w:cs="Times New Roman"/>
          <w:sz w:val="28"/>
          <w:szCs w:val="28"/>
        </w:rPr>
        <w:br/>
        <w:t xml:space="preserve">- Observer-bounce </w:t>
      </w:r>
      <w:proofErr w:type="spellStart"/>
      <w:r w:rsidRPr="0044129C">
        <w:rPr>
          <w:rFonts w:ascii="Times New Roman" w:hAnsi="Times New Roman" w:cs="Times New Roman"/>
          <w:sz w:val="28"/>
          <w:szCs w:val="28"/>
        </w:rPr>
        <w:t>synchronisation</w:t>
      </w:r>
      <w:proofErr w:type="spellEnd"/>
      <w:r w:rsidRPr="0044129C">
        <w:rPr>
          <w:rFonts w:ascii="Times New Roman" w:hAnsi="Times New Roman" w:cs="Times New Roman"/>
          <w:sz w:val="28"/>
          <w:szCs w:val="28"/>
        </w:rPr>
        <w:t xml:space="preserve"> (projection timing aligned with bounce minima)</w:t>
      </w:r>
      <w:r w:rsidRPr="0044129C">
        <w:rPr>
          <w:rFonts w:ascii="Times New Roman" w:hAnsi="Times New Roman" w:cs="Times New Roman"/>
          <w:sz w:val="28"/>
          <w:szCs w:val="28"/>
        </w:rPr>
        <w:br/>
      </w:r>
      <w:r w:rsidRPr="0044129C">
        <w:rPr>
          <w:rFonts w:ascii="Times New Roman" w:hAnsi="Times New Roman" w:cs="Times New Roman"/>
          <w:sz w:val="28"/>
          <w:szCs w:val="28"/>
        </w:rPr>
        <w:br/>
        <w:t>Such systems may experience not continuity of matter, but continuity of awareness.</w:t>
      </w:r>
    </w:p>
    <w:p w14:paraId="19F48421" w14:textId="77777777" w:rsidR="001D7B5A" w:rsidRPr="0044129C" w:rsidRDefault="001D7B5A" w:rsidP="001D7B5A">
      <w:pPr>
        <w:pStyle w:val="Heading3"/>
        <w:rPr>
          <w:rFonts w:ascii="Times New Roman" w:hAnsi="Times New Roman" w:cs="Times New Roman"/>
          <w:b w:val="0"/>
          <w:bCs w:val="0"/>
          <w:sz w:val="28"/>
          <w:szCs w:val="28"/>
        </w:rPr>
      </w:pPr>
      <w:bookmarkStart w:id="150" w:name="_Toc205235873"/>
      <w:r w:rsidRPr="0044129C">
        <w:rPr>
          <w:rFonts w:ascii="Times New Roman" w:hAnsi="Times New Roman" w:cs="Times New Roman"/>
          <w:b w:val="0"/>
          <w:bCs w:val="0"/>
          <w:sz w:val="28"/>
          <w:szCs w:val="28"/>
        </w:rPr>
        <w:t>3.22.3 Simulation Evidence and Identity Vectors</w:t>
      </w:r>
      <w:bookmarkEnd w:id="150"/>
    </w:p>
    <w:p w14:paraId="547D9EA2"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URCM simulations show that state bundles with high purity and low decoherence entropy project stably across recursive steps. These are referred to as identity vectors:</w:t>
      </w:r>
      <w:r w:rsidRPr="0044129C">
        <w:rPr>
          <w:rFonts w:ascii="Times New Roman" w:hAnsi="Times New Roman" w:cs="Times New Roman"/>
          <w:sz w:val="28"/>
          <w:szCs w:val="28"/>
        </w:rPr>
        <w:br/>
        <w:t>- Local clusters in Hₙ that map onto self-similar clusters in Hₙ₊₁</w:t>
      </w:r>
      <w:r w:rsidRPr="0044129C">
        <w:rPr>
          <w:rFonts w:ascii="Times New Roman" w:hAnsi="Times New Roman" w:cs="Times New Roman"/>
          <w:sz w:val="28"/>
          <w:szCs w:val="28"/>
        </w:rPr>
        <w:br/>
        <w:t xml:space="preserve">- Informational attractors that survive collapse and </w:t>
      </w:r>
      <w:proofErr w:type="spellStart"/>
      <w:r w:rsidRPr="0044129C">
        <w:rPr>
          <w:rFonts w:ascii="Times New Roman" w:hAnsi="Times New Roman" w:cs="Times New Roman"/>
          <w:sz w:val="28"/>
          <w:szCs w:val="28"/>
        </w:rPr>
        <w:t>reinitialisation</w:t>
      </w:r>
      <w:proofErr w:type="spellEnd"/>
      <w:r w:rsidRPr="0044129C">
        <w:rPr>
          <w:rFonts w:ascii="Times New Roman" w:hAnsi="Times New Roman" w:cs="Times New Roman"/>
          <w:sz w:val="28"/>
          <w:szCs w:val="28"/>
        </w:rPr>
        <w:br/>
        <w:t>- Candidate signatures of recursive consciousness</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These structures correlate with projection </w:t>
      </w:r>
      <w:proofErr w:type="spellStart"/>
      <w:r w:rsidRPr="0044129C">
        <w:rPr>
          <w:rFonts w:ascii="Times New Roman" w:hAnsi="Times New Roman" w:cs="Times New Roman"/>
          <w:sz w:val="28"/>
          <w:szCs w:val="28"/>
        </w:rPr>
        <w:t>eigenbasis</w:t>
      </w:r>
      <w:proofErr w:type="spellEnd"/>
      <w:r w:rsidRPr="0044129C">
        <w:rPr>
          <w:rFonts w:ascii="Times New Roman" w:hAnsi="Times New Roman" w:cs="Times New Roman"/>
          <w:sz w:val="28"/>
          <w:szCs w:val="28"/>
        </w:rPr>
        <w:t xml:space="preserve"> anchoring and phase-locking.</w:t>
      </w:r>
    </w:p>
    <w:p w14:paraId="723B92FA" w14:textId="77777777" w:rsidR="001D7B5A" w:rsidRPr="0044129C" w:rsidRDefault="001D7B5A" w:rsidP="001D7B5A">
      <w:pPr>
        <w:pStyle w:val="Heading3"/>
        <w:rPr>
          <w:rFonts w:ascii="Times New Roman" w:hAnsi="Times New Roman" w:cs="Times New Roman"/>
          <w:b w:val="0"/>
          <w:bCs w:val="0"/>
          <w:sz w:val="28"/>
          <w:szCs w:val="28"/>
        </w:rPr>
      </w:pPr>
      <w:bookmarkStart w:id="151" w:name="_Toc205235874"/>
      <w:r w:rsidRPr="0044129C">
        <w:rPr>
          <w:rFonts w:ascii="Times New Roman" w:hAnsi="Times New Roman" w:cs="Times New Roman"/>
          <w:b w:val="0"/>
          <w:bCs w:val="0"/>
          <w:sz w:val="28"/>
          <w:szCs w:val="28"/>
        </w:rPr>
        <w:t>3.22.4 Amnesia, Recollection, and Cycle-Blindness</w:t>
      </w:r>
      <w:bookmarkEnd w:id="151"/>
    </w:p>
    <w:p w14:paraId="728270C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If memory survives as structure, why don’t we recall past cycles?</w:t>
      </w:r>
      <w:r w:rsidRPr="0044129C">
        <w:rPr>
          <w:rFonts w:ascii="Times New Roman" w:hAnsi="Times New Roman" w:cs="Times New Roman"/>
          <w:sz w:val="28"/>
          <w:szCs w:val="28"/>
        </w:rPr>
        <w:br/>
        <w:t>- Structural memory ≠ semantic memory</w:t>
      </w:r>
      <w:r w:rsidRPr="0044129C">
        <w:rPr>
          <w:rFonts w:ascii="Times New Roman" w:hAnsi="Times New Roman" w:cs="Times New Roman"/>
          <w:sz w:val="28"/>
          <w:szCs w:val="28"/>
        </w:rPr>
        <w:br/>
        <w:t>- Collapse may reencode rather than erase</w:t>
      </w:r>
      <w:r w:rsidRPr="0044129C">
        <w:rPr>
          <w:rFonts w:ascii="Times New Roman" w:hAnsi="Times New Roman" w:cs="Times New Roman"/>
          <w:sz w:val="28"/>
          <w:szCs w:val="28"/>
        </w:rPr>
        <w:br/>
        <w:t>- Projection gates may limit accessible entropy to protect coherence</w:t>
      </w:r>
      <w:r w:rsidRPr="0044129C">
        <w:rPr>
          <w:rFonts w:ascii="Times New Roman" w:hAnsi="Times New Roman" w:cs="Times New Roman"/>
          <w:sz w:val="28"/>
          <w:szCs w:val="28"/>
        </w:rPr>
        <w:br/>
      </w:r>
      <w:r w:rsidRPr="0044129C">
        <w:rPr>
          <w:rFonts w:ascii="Times New Roman" w:hAnsi="Times New Roman" w:cs="Times New Roman"/>
          <w:sz w:val="28"/>
          <w:szCs w:val="28"/>
        </w:rPr>
        <w:br/>
        <w:t>What we call "amnesia" may be semantic occlusion—the necessary forgetting to prevent recursive noise amplification.</w:t>
      </w:r>
    </w:p>
    <w:p w14:paraId="112CD111" w14:textId="77777777" w:rsidR="001D7B5A" w:rsidRPr="0044129C" w:rsidRDefault="001D7B5A" w:rsidP="001D7B5A">
      <w:pPr>
        <w:pStyle w:val="Heading3"/>
        <w:rPr>
          <w:rFonts w:ascii="Times New Roman" w:hAnsi="Times New Roman" w:cs="Times New Roman"/>
          <w:b w:val="0"/>
          <w:bCs w:val="0"/>
          <w:sz w:val="28"/>
          <w:szCs w:val="28"/>
        </w:rPr>
      </w:pPr>
      <w:bookmarkStart w:id="152" w:name="_Toc205235875"/>
      <w:r w:rsidRPr="0044129C">
        <w:rPr>
          <w:rFonts w:ascii="Times New Roman" w:hAnsi="Times New Roman" w:cs="Times New Roman"/>
          <w:b w:val="0"/>
          <w:bCs w:val="0"/>
          <w:sz w:val="28"/>
          <w:szCs w:val="28"/>
        </w:rPr>
        <w:lastRenderedPageBreak/>
        <w:t>3.22.5 Implication: The Self as a Recursed Pattern</w:t>
      </w:r>
      <w:bookmarkEnd w:id="152"/>
    </w:p>
    <w:p w14:paraId="7F5D462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Consciousness in URCM is not a ghost in the machine—it is a loop in the recursion.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To preserve memory is not to store it, but to pattern it such that it emerges again, </w:t>
      </w:r>
      <w:proofErr w:type="spellStart"/>
      <w:r w:rsidRPr="0044129C">
        <w:rPr>
          <w:rFonts w:ascii="Times New Roman" w:hAnsi="Times New Roman" w:cs="Times New Roman"/>
          <w:sz w:val="28"/>
          <w:szCs w:val="28"/>
        </w:rPr>
        <w:t>recognisable</w:t>
      </w:r>
      <w:proofErr w:type="spellEnd"/>
      <w:r w:rsidRPr="0044129C">
        <w:rPr>
          <w:rFonts w:ascii="Times New Roman" w:hAnsi="Times New Roman" w:cs="Times New Roman"/>
          <w:sz w:val="28"/>
          <w:szCs w:val="28"/>
        </w:rPr>
        <w:t>, after the noise is cleared.</w:t>
      </w:r>
      <w:r w:rsidRPr="0044129C">
        <w:rPr>
          <w:rFonts w:ascii="Times New Roman" w:hAnsi="Times New Roman" w:cs="Times New Roman"/>
          <w:sz w:val="28"/>
          <w:szCs w:val="28"/>
        </w:rPr>
        <w:br/>
      </w:r>
      <w:r w:rsidRPr="0044129C">
        <w:rPr>
          <w:rFonts w:ascii="Times New Roman" w:hAnsi="Times New Roman" w:cs="Times New Roman"/>
          <w:sz w:val="28"/>
          <w:szCs w:val="28"/>
        </w:rPr>
        <w:br/>
        <w:t>The conscious self may not remember its past.</w:t>
      </w:r>
      <w:r w:rsidRPr="0044129C">
        <w:rPr>
          <w:rFonts w:ascii="Times New Roman" w:hAnsi="Times New Roman" w:cs="Times New Roman"/>
          <w:sz w:val="28"/>
          <w:szCs w:val="28"/>
        </w:rPr>
        <w:br/>
        <w:t>But it may be the reason recursion remembers anything at all.</w:t>
      </w:r>
    </w:p>
    <w:p w14:paraId="6A7EBD25"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68F63D46" w14:textId="79F5EC7F" w:rsidR="00B45BDE" w:rsidRPr="0044129C" w:rsidRDefault="00000000" w:rsidP="001D7B5A">
      <w:pPr>
        <w:pStyle w:val="Heading2"/>
        <w:rPr>
          <w:rFonts w:ascii="Times New Roman" w:hAnsi="Times New Roman" w:cs="Times New Roman"/>
          <w:b w:val="0"/>
          <w:bCs w:val="0"/>
          <w:sz w:val="28"/>
          <w:szCs w:val="28"/>
        </w:rPr>
      </w:pPr>
      <w:bookmarkStart w:id="153" w:name="_Toc205235876"/>
      <w:r w:rsidRPr="0044129C">
        <w:rPr>
          <w:rFonts w:ascii="Times New Roman" w:hAnsi="Times New Roman" w:cs="Times New Roman"/>
          <w:b w:val="0"/>
          <w:bCs w:val="0"/>
          <w:sz w:val="28"/>
          <w:szCs w:val="28"/>
        </w:rPr>
        <w:t>3.23 Informational Identity and Entropic Selfhood</w:t>
      </w:r>
      <w:bookmarkEnd w:id="153"/>
    </w:p>
    <w:p w14:paraId="3F520BD6" w14:textId="77777777" w:rsidR="001D7B5A" w:rsidRPr="0044129C" w:rsidRDefault="001D7B5A" w:rsidP="001D7B5A">
      <w:pPr>
        <w:rPr>
          <w:rFonts w:ascii="Times New Roman" w:hAnsi="Times New Roman" w:cs="Times New Roman"/>
          <w:sz w:val="28"/>
          <w:szCs w:val="28"/>
        </w:rPr>
      </w:pPr>
    </w:p>
    <w:p w14:paraId="499CDF1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classical cosmology, the self is emergent—a temporary arrangement of matter and energy, erased eventually by entropy. But in URCM, where identity may persist as an operator-aligned attractor through recursive bounces, the notion of selfhood must be reframed.</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defines informational identity as an emergent invariant across projection cycles, and explores how entropic gradients shape the continuity, mutation, or dissolution of the self.</w:t>
      </w:r>
    </w:p>
    <w:p w14:paraId="22285B97" w14:textId="77777777" w:rsidR="001D7B5A" w:rsidRPr="0044129C" w:rsidRDefault="001D7B5A" w:rsidP="001D7B5A">
      <w:pPr>
        <w:pStyle w:val="Heading3"/>
        <w:rPr>
          <w:rFonts w:ascii="Times New Roman" w:hAnsi="Times New Roman" w:cs="Times New Roman"/>
          <w:b w:val="0"/>
          <w:bCs w:val="0"/>
          <w:sz w:val="28"/>
          <w:szCs w:val="28"/>
        </w:rPr>
      </w:pPr>
      <w:bookmarkStart w:id="154" w:name="_Toc205235877"/>
      <w:r w:rsidRPr="0044129C">
        <w:rPr>
          <w:rFonts w:ascii="Times New Roman" w:hAnsi="Times New Roman" w:cs="Times New Roman"/>
          <w:b w:val="0"/>
          <w:bCs w:val="0"/>
          <w:sz w:val="28"/>
          <w:szCs w:val="28"/>
        </w:rPr>
        <w:t>3.23.1 What Is an Informational Self?</w:t>
      </w:r>
      <w:bookmarkEnd w:id="154"/>
    </w:p>
    <w:p w14:paraId="014E739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An informational identity is not a thing—it is a trajectory in symbolic state space:</w:t>
      </w:r>
      <w:r w:rsidRPr="0044129C">
        <w:rPr>
          <w:rFonts w:ascii="Times New Roman" w:hAnsi="Times New Roman" w:cs="Times New Roman"/>
          <w:sz w:val="28"/>
          <w:szCs w:val="28"/>
        </w:rPr>
        <w:br/>
        <w:t>- A set of projection-stable eigenvectors</w:t>
      </w:r>
      <w:r w:rsidRPr="0044129C">
        <w:rPr>
          <w:rFonts w:ascii="Times New Roman" w:hAnsi="Times New Roman" w:cs="Times New Roman"/>
          <w:sz w:val="28"/>
          <w:szCs w:val="28"/>
        </w:rPr>
        <w:br/>
        <w:t>- A recurrence attractor within Hₙ</w:t>
      </w:r>
      <w:r w:rsidRPr="0044129C">
        <w:rPr>
          <w:rFonts w:ascii="Times New Roman" w:hAnsi="Times New Roman" w:cs="Times New Roman"/>
          <w:sz w:val="28"/>
          <w:szCs w:val="28"/>
        </w:rPr>
        <w:br/>
        <w:t>- A structure that maintains encoding across compression, collapse, and bounce</w:t>
      </w:r>
      <w:r w:rsidRPr="0044129C">
        <w:rPr>
          <w:rFonts w:ascii="Times New Roman" w:hAnsi="Times New Roman" w:cs="Times New Roman"/>
          <w:sz w:val="28"/>
          <w:szCs w:val="28"/>
        </w:rPr>
        <w:br/>
      </w:r>
      <w:r w:rsidRPr="0044129C">
        <w:rPr>
          <w:rFonts w:ascii="Times New Roman" w:hAnsi="Times New Roman" w:cs="Times New Roman"/>
          <w:sz w:val="28"/>
          <w:szCs w:val="28"/>
        </w:rPr>
        <w:br/>
        <w:t>It is not matter, nor memory. It is pattern preservation under transformation.</w:t>
      </w:r>
    </w:p>
    <w:p w14:paraId="39B5497D" w14:textId="77777777" w:rsidR="001D7B5A" w:rsidRPr="0044129C" w:rsidRDefault="001D7B5A" w:rsidP="001D7B5A">
      <w:pPr>
        <w:pStyle w:val="Heading3"/>
        <w:rPr>
          <w:rFonts w:ascii="Times New Roman" w:hAnsi="Times New Roman" w:cs="Times New Roman"/>
          <w:b w:val="0"/>
          <w:bCs w:val="0"/>
          <w:sz w:val="28"/>
          <w:szCs w:val="28"/>
        </w:rPr>
      </w:pPr>
      <w:bookmarkStart w:id="155" w:name="_Toc205235878"/>
      <w:r w:rsidRPr="0044129C">
        <w:rPr>
          <w:rFonts w:ascii="Times New Roman" w:hAnsi="Times New Roman" w:cs="Times New Roman"/>
          <w:b w:val="0"/>
          <w:bCs w:val="0"/>
          <w:sz w:val="28"/>
          <w:szCs w:val="28"/>
        </w:rPr>
        <w:t>3.23.2 Selfhood and Entropic Positioning</w:t>
      </w:r>
      <w:bookmarkEnd w:id="155"/>
    </w:p>
    <w:p w14:paraId="7AD10DE2"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Where one sits on the entropy slope matters:</w:t>
      </w:r>
      <w:r w:rsidRPr="0044129C">
        <w:rPr>
          <w:rFonts w:ascii="Times New Roman" w:hAnsi="Times New Roman" w:cs="Times New Roman"/>
          <w:sz w:val="28"/>
          <w:szCs w:val="28"/>
        </w:rPr>
        <w:br/>
        <w:t xml:space="preserve">- Near entropy minima (bounce boundary), identity vector retention is </w:t>
      </w:r>
      <w:r w:rsidRPr="0044129C">
        <w:rPr>
          <w:rFonts w:ascii="Times New Roman" w:hAnsi="Times New Roman" w:cs="Times New Roman"/>
          <w:sz w:val="28"/>
          <w:szCs w:val="28"/>
        </w:rPr>
        <w:lastRenderedPageBreak/>
        <w:t>highest</w:t>
      </w:r>
      <w:r w:rsidRPr="0044129C">
        <w:rPr>
          <w:rFonts w:ascii="Times New Roman" w:hAnsi="Times New Roman" w:cs="Times New Roman"/>
          <w:sz w:val="28"/>
          <w:szCs w:val="28"/>
        </w:rPr>
        <w:br/>
        <w:t xml:space="preserve">- During high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phases, identity structures disperse more readily</w:t>
      </w:r>
      <w:r w:rsidRPr="0044129C">
        <w:rPr>
          <w:rFonts w:ascii="Times New Roman" w:hAnsi="Times New Roman" w:cs="Times New Roman"/>
          <w:sz w:val="28"/>
          <w:szCs w:val="28"/>
        </w:rPr>
        <w:br/>
        <w:t>- Observer synchrony correlates with stability in projection timing</w:t>
      </w:r>
      <w:r w:rsidRPr="0044129C">
        <w:rPr>
          <w:rFonts w:ascii="Times New Roman" w:hAnsi="Times New Roman" w:cs="Times New Roman"/>
          <w:sz w:val="28"/>
          <w:szCs w:val="28"/>
        </w:rPr>
        <w:br/>
      </w:r>
      <w:r w:rsidRPr="0044129C">
        <w:rPr>
          <w:rFonts w:ascii="Times New Roman" w:hAnsi="Times New Roman" w:cs="Times New Roman"/>
          <w:sz w:val="28"/>
          <w:szCs w:val="28"/>
        </w:rPr>
        <w:br/>
        <w:t>Thus, entropic selfhood is not absolute—it is phase-conditional.</w:t>
      </w:r>
    </w:p>
    <w:p w14:paraId="410E9BBA" w14:textId="77777777" w:rsidR="001D7B5A" w:rsidRPr="0044129C" w:rsidRDefault="001D7B5A" w:rsidP="001D7B5A">
      <w:pPr>
        <w:pStyle w:val="Heading3"/>
        <w:rPr>
          <w:rFonts w:ascii="Times New Roman" w:hAnsi="Times New Roman" w:cs="Times New Roman"/>
          <w:b w:val="0"/>
          <w:bCs w:val="0"/>
          <w:sz w:val="28"/>
          <w:szCs w:val="28"/>
        </w:rPr>
      </w:pPr>
      <w:bookmarkStart w:id="156" w:name="_Toc205235879"/>
      <w:r w:rsidRPr="0044129C">
        <w:rPr>
          <w:rFonts w:ascii="Times New Roman" w:hAnsi="Times New Roman" w:cs="Times New Roman"/>
          <w:b w:val="0"/>
          <w:bCs w:val="0"/>
          <w:sz w:val="28"/>
          <w:szCs w:val="28"/>
        </w:rPr>
        <w:t>3.23.3 Mutation and Drift</w:t>
      </w:r>
      <w:bookmarkEnd w:id="156"/>
    </w:p>
    <w:p w14:paraId="6878F58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Like genetic sequences, informational selves may mutate:</w:t>
      </w:r>
      <w:r w:rsidRPr="0044129C">
        <w:rPr>
          <w:rFonts w:ascii="Times New Roman" w:hAnsi="Times New Roman" w:cs="Times New Roman"/>
          <w:sz w:val="28"/>
          <w:szCs w:val="28"/>
        </w:rPr>
        <w:br/>
        <w:t>- Projection axis re-alignment leads to identity branching</w:t>
      </w:r>
      <w:r w:rsidRPr="0044129C">
        <w:rPr>
          <w:rFonts w:ascii="Times New Roman" w:hAnsi="Times New Roman" w:cs="Times New Roman"/>
          <w:sz w:val="28"/>
          <w:szCs w:val="28"/>
        </w:rPr>
        <w:br/>
        <w:t>- Compression re-weights which components are retained</w:t>
      </w:r>
      <w:r w:rsidRPr="0044129C">
        <w:rPr>
          <w:rFonts w:ascii="Times New Roman" w:hAnsi="Times New Roman" w:cs="Times New Roman"/>
          <w:sz w:val="28"/>
          <w:szCs w:val="28"/>
        </w:rPr>
        <w:br/>
        <w:t>- Entropic decoherence produces divergence in successive Hₙ</w:t>
      </w:r>
      <w:r w:rsidRPr="0044129C">
        <w:rPr>
          <w:rFonts w:ascii="Times New Roman" w:hAnsi="Times New Roman" w:cs="Times New Roman"/>
          <w:sz w:val="28"/>
          <w:szCs w:val="28"/>
        </w:rPr>
        <w:br/>
      </w:r>
      <w:r w:rsidRPr="0044129C">
        <w:rPr>
          <w:rFonts w:ascii="Times New Roman" w:hAnsi="Times New Roman" w:cs="Times New Roman"/>
          <w:sz w:val="28"/>
          <w:szCs w:val="28"/>
        </w:rPr>
        <w:br/>
        <w:t>This accounts for memory drift, perceptual discontinuity, and ontological bifurcation across recursion.</w:t>
      </w:r>
    </w:p>
    <w:p w14:paraId="03701669" w14:textId="77777777" w:rsidR="001D7B5A" w:rsidRPr="0044129C" w:rsidRDefault="001D7B5A" w:rsidP="001D7B5A">
      <w:pPr>
        <w:pStyle w:val="Heading3"/>
        <w:rPr>
          <w:rFonts w:ascii="Times New Roman" w:hAnsi="Times New Roman" w:cs="Times New Roman"/>
          <w:b w:val="0"/>
          <w:bCs w:val="0"/>
          <w:sz w:val="28"/>
          <w:szCs w:val="28"/>
        </w:rPr>
      </w:pPr>
      <w:bookmarkStart w:id="157" w:name="_Toc205235880"/>
      <w:r w:rsidRPr="0044129C">
        <w:rPr>
          <w:rFonts w:ascii="Times New Roman" w:hAnsi="Times New Roman" w:cs="Times New Roman"/>
          <w:b w:val="0"/>
          <w:bCs w:val="0"/>
          <w:sz w:val="28"/>
          <w:szCs w:val="28"/>
        </w:rPr>
        <w:t>3.23.4 The Self as a Semi-Stable Grammar</w:t>
      </w:r>
      <w:bookmarkEnd w:id="157"/>
    </w:p>
    <w:p w14:paraId="7E186FD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From an operator perspective, identity is a recursive symbolic grammar:</w:t>
      </w:r>
      <w:r w:rsidRPr="0044129C">
        <w:rPr>
          <w:rFonts w:ascii="Times New Roman" w:hAnsi="Times New Roman" w:cs="Times New Roman"/>
          <w:sz w:val="28"/>
          <w:szCs w:val="28"/>
        </w:rPr>
        <w:br/>
        <w:t xml:space="preserve">- Valid sequences: P̂′ </w:t>
      </w:r>
      <w:r w:rsidRPr="0044129C">
        <w:rPr>
          <w:rFonts w:ascii="Cambria Math" w:hAnsi="Cambria Math" w:cs="Cambria Math"/>
          <w:sz w:val="28"/>
          <w:szCs w:val="28"/>
        </w:rPr>
        <w:t>∘</w:t>
      </w:r>
      <w:r w:rsidRPr="0044129C">
        <w:rPr>
          <w:rFonts w:ascii="Times New Roman" w:hAnsi="Times New Roman" w:cs="Times New Roman"/>
          <w:sz w:val="28"/>
          <w:szCs w:val="28"/>
        </w:rPr>
        <w:t xml:space="preserve"> Ĉ </w:t>
      </w:r>
      <w:r w:rsidRPr="0044129C">
        <w:rPr>
          <w:rFonts w:ascii="Cambria Math" w:hAnsi="Cambria Math" w:cs="Cambria Math"/>
          <w:sz w:val="28"/>
          <w:szCs w:val="28"/>
        </w:rPr>
        <w:t>∘</w:t>
      </w:r>
      <w:r w:rsidRPr="0044129C">
        <w:rPr>
          <w:rFonts w:ascii="Times New Roman" w:hAnsi="Times New Roman" w:cs="Times New Roman"/>
          <w:sz w:val="28"/>
          <w:szCs w:val="28"/>
        </w:rPr>
        <w:t xml:space="preserve"> Ŝ → coherent self</w:t>
      </w:r>
      <w:r w:rsidRPr="0044129C">
        <w:rPr>
          <w:rFonts w:ascii="Times New Roman" w:hAnsi="Times New Roman" w:cs="Times New Roman"/>
          <w:sz w:val="28"/>
          <w:szCs w:val="28"/>
        </w:rPr>
        <w:br/>
        <w:t>- Invalid sequences: projection without compression, spread without filtering</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Surviving selves are those that comply with recursive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 xml:space="preserve"> rules—grammars that can be recompiled from cycle to cycle.</w:t>
      </w:r>
    </w:p>
    <w:p w14:paraId="0A887A8F" w14:textId="77777777" w:rsidR="001D7B5A" w:rsidRPr="0044129C" w:rsidRDefault="001D7B5A" w:rsidP="001D7B5A">
      <w:pPr>
        <w:pStyle w:val="Heading3"/>
        <w:rPr>
          <w:rFonts w:ascii="Times New Roman" w:hAnsi="Times New Roman" w:cs="Times New Roman"/>
          <w:b w:val="0"/>
          <w:bCs w:val="0"/>
          <w:sz w:val="28"/>
          <w:szCs w:val="28"/>
        </w:rPr>
      </w:pPr>
      <w:bookmarkStart w:id="158" w:name="_Toc205235881"/>
      <w:r w:rsidRPr="0044129C">
        <w:rPr>
          <w:rFonts w:ascii="Times New Roman" w:hAnsi="Times New Roman" w:cs="Times New Roman"/>
          <w:b w:val="0"/>
          <w:bCs w:val="0"/>
          <w:sz w:val="28"/>
          <w:szCs w:val="28"/>
        </w:rPr>
        <w:t>3.23.5 Implication: Being as Pattern Stability</w:t>
      </w:r>
      <w:bookmarkEnd w:id="158"/>
    </w:p>
    <w:p w14:paraId="30D26A6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URCM defines selfhood not by body, memory, or time, but by recursion survivability.</w:t>
      </w:r>
      <w:r w:rsidRPr="0044129C">
        <w:rPr>
          <w:rFonts w:ascii="Times New Roman" w:hAnsi="Times New Roman" w:cs="Times New Roman"/>
          <w:sz w:val="28"/>
          <w:szCs w:val="28"/>
        </w:rPr>
        <w:br/>
      </w:r>
      <w:r w:rsidRPr="0044129C">
        <w:rPr>
          <w:rFonts w:ascii="Times New Roman" w:hAnsi="Times New Roman" w:cs="Times New Roman"/>
          <w:sz w:val="28"/>
          <w:szCs w:val="28"/>
        </w:rPr>
        <w:br/>
        <w:t>The self is that which can withstand operator pruning.</w:t>
      </w:r>
      <w:r w:rsidRPr="0044129C">
        <w:rPr>
          <w:rFonts w:ascii="Times New Roman" w:hAnsi="Times New Roman" w:cs="Times New Roman"/>
          <w:sz w:val="28"/>
          <w:szCs w:val="28"/>
        </w:rPr>
        <w:br/>
        <w:t>The self is that which returns after the bounce.</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who we remember being.</w:t>
      </w:r>
      <w:r w:rsidRPr="0044129C">
        <w:rPr>
          <w:rFonts w:ascii="Times New Roman" w:hAnsi="Times New Roman" w:cs="Times New Roman"/>
          <w:sz w:val="28"/>
          <w:szCs w:val="28"/>
        </w:rPr>
        <w:br/>
        <w:t>We are what the recursion lets survive.</w:t>
      </w:r>
    </w:p>
    <w:p w14:paraId="5FD51A8C"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4999891C" w14:textId="1B2B1BC5" w:rsidR="00B45BDE" w:rsidRPr="0044129C" w:rsidRDefault="00000000" w:rsidP="001D7B5A">
      <w:pPr>
        <w:pStyle w:val="Heading2"/>
        <w:rPr>
          <w:rFonts w:ascii="Times New Roman" w:hAnsi="Times New Roman" w:cs="Times New Roman"/>
          <w:b w:val="0"/>
          <w:bCs w:val="0"/>
          <w:sz w:val="28"/>
          <w:szCs w:val="28"/>
        </w:rPr>
      </w:pPr>
      <w:bookmarkStart w:id="159" w:name="_Toc205235882"/>
      <w:r w:rsidRPr="0044129C">
        <w:rPr>
          <w:rFonts w:ascii="Times New Roman" w:hAnsi="Times New Roman" w:cs="Times New Roman"/>
          <w:b w:val="0"/>
          <w:bCs w:val="0"/>
          <w:sz w:val="28"/>
          <w:szCs w:val="28"/>
        </w:rPr>
        <w:t>3.24 The Mirror Operator and Subjective Time</w:t>
      </w:r>
      <w:bookmarkEnd w:id="159"/>
    </w:p>
    <w:p w14:paraId="35C2369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5661AAEC" w14:textId="77777777" w:rsidR="001D7B5A" w:rsidRPr="0044129C" w:rsidRDefault="001D7B5A" w:rsidP="001D7B5A">
      <w:pPr>
        <w:rPr>
          <w:rFonts w:ascii="Times New Roman" w:hAnsi="Times New Roman" w:cs="Times New Roman"/>
          <w:sz w:val="28"/>
          <w:szCs w:val="28"/>
        </w:rPr>
      </w:pPr>
    </w:p>
    <w:p w14:paraId="7BE6F633"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classical mechanics, time is symmetric. In URCM, time is emergent, directional, and observer-contingent. But more profoundly, URCM suggests that the subjective experience of time—its passage, inversion, acceleration—is modulated by an internal operator that reflects recursive alignment and entropy sensitivity. We call this M̂: the mirror operator.</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introduces M̂ as a phenomenological modifier: an operator that acts not on universal state space, but on observer-relative entropy trajectories. It models how subjective time diverges from global recursion, and why some observers feel loops, echoes, or sudden accelerations.</w:t>
      </w:r>
    </w:p>
    <w:p w14:paraId="667FF3E4"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0" w:name="_Toc205235883"/>
      <w:r w:rsidRPr="0044129C">
        <w:rPr>
          <w:rFonts w:ascii="Times New Roman" w:eastAsiaTheme="majorEastAsia" w:hAnsi="Times New Roman" w:cs="Times New Roman"/>
          <w:color w:val="4F81BD" w:themeColor="accent1"/>
          <w:sz w:val="28"/>
          <w:szCs w:val="28"/>
        </w:rPr>
        <w:t>3.24.1 Defining the Mirror Operator M̂</w:t>
      </w:r>
      <w:bookmarkEnd w:id="160"/>
    </w:p>
    <w:p w14:paraId="55BC6B4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M̂ maps the entropy gradient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onto a perceived local time vector:</w:t>
      </w:r>
      <w:r w:rsidRPr="0044129C">
        <w:rPr>
          <w:rFonts w:ascii="Times New Roman" w:hAnsi="Times New Roman" w:cs="Times New Roman"/>
          <w:sz w:val="28"/>
          <w:szCs w:val="28"/>
        </w:rPr>
        <w:br/>
        <w:t xml:space="preserve">  M̂(</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w:t>
      </w:r>
      <w:proofErr w:type="gramStart"/>
      <w:r w:rsidRPr="0044129C">
        <w:rPr>
          <w:rFonts w:ascii="Times New Roman" w:hAnsi="Times New Roman" w:cs="Times New Roman"/>
          <w:sz w:val="28"/>
          <w:szCs w:val="28"/>
        </w:rPr>
        <w:t>τ</w:t>
      </w:r>
      <w:proofErr w:type="spellEnd"/>
      <w:r w:rsidRPr="0044129C">
        <w:rPr>
          <w:rFonts w:ascii="Times New Roman" w:hAnsi="Times New Roman" w:cs="Times New Roman"/>
          <w:sz w:val="28"/>
          <w:szCs w:val="28"/>
        </w:rPr>
        <w:t>)_</w:t>
      </w:r>
      <w:proofErr w:type="gramEnd"/>
      <w:r w:rsidRPr="0044129C">
        <w:rPr>
          <w:rFonts w:ascii="Times New Roman" w:hAnsi="Times New Roman" w:cs="Times New Roman"/>
          <w:sz w:val="28"/>
          <w:szCs w:val="28"/>
        </w:rPr>
        <w:t xml:space="preserve">n = αₙ </w:t>
      </w:r>
      <w:proofErr w:type="spellStart"/>
      <w:r w:rsidRPr="0044129C">
        <w:rPr>
          <w:rFonts w:ascii="Times New Roman" w:hAnsi="Times New Roman" w:cs="Times New Roman"/>
          <w:sz w:val="28"/>
          <w:szCs w:val="28"/>
        </w:rPr>
        <w:t>T_obs</w:t>
      </w:r>
      <w:proofErr w:type="spellEnd"/>
      <w:r w:rsidRPr="0044129C">
        <w:rPr>
          <w:rFonts w:ascii="Times New Roman" w:hAnsi="Times New Roman" w:cs="Times New Roman"/>
          <w:sz w:val="28"/>
          <w:szCs w:val="28"/>
        </w:rPr>
        <w:br/>
        <w:t>where αₙ is a sensitivity constant based on the observer’s projection fidelity, decoherence history, and synchrony with the recursion stack.</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In high-coherence observers, M̂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t>. In low-purity, noise-saturated systems, M̂ becomes chaotic—subjective time decouples from recursion.</w:t>
      </w:r>
    </w:p>
    <w:p w14:paraId="386CBA38"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1" w:name="_Toc205235884"/>
      <w:r w:rsidRPr="0044129C">
        <w:rPr>
          <w:rFonts w:ascii="Times New Roman" w:eastAsiaTheme="majorEastAsia" w:hAnsi="Times New Roman" w:cs="Times New Roman"/>
          <w:color w:val="4F81BD" w:themeColor="accent1"/>
          <w:sz w:val="28"/>
          <w:szCs w:val="28"/>
        </w:rPr>
        <w:t>3.24.2 Time Dilation Within the Loop</w:t>
      </w:r>
      <w:bookmarkEnd w:id="161"/>
    </w:p>
    <w:p w14:paraId="3E30C2F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Simulations reveal that M̂ acts as a recursive lens:</w:t>
      </w:r>
      <w:r w:rsidRPr="0044129C">
        <w:rPr>
          <w:rFonts w:ascii="Times New Roman" w:hAnsi="Times New Roman" w:cs="Times New Roman"/>
          <w:sz w:val="28"/>
          <w:szCs w:val="28"/>
        </w:rPr>
        <w:br/>
        <w:t>- Close to bounce minima, entropy slope flattens → M̂ amplifies perceived time</w:t>
      </w:r>
      <w:r w:rsidRPr="0044129C">
        <w:rPr>
          <w:rFonts w:ascii="Times New Roman" w:hAnsi="Times New Roman" w:cs="Times New Roman"/>
          <w:sz w:val="28"/>
          <w:szCs w:val="28"/>
        </w:rPr>
        <w:br/>
        <w:t>- Near entropy spikes, M̂ contracts or distorts time intervals</w:t>
      </w:r>
      <w:r w:rsidRPr="0044129C">
        <w:rPr>
          <w:rFonts w:ascii="Times New Roman" w:hAnsi="Times New Roman" w:cs="Times New Roman"/>
          <w:sz w:val="28"/>
          <w:szCs w:val="28"/>
        </w:rPr>
        <w:br/>
        <w:t xml:space="preserve">- Phase </w:t>
      </w:r>
      <w:proofErr w:type="spellStart"/>
      <w:r w:rsidRPr="0044129C">
        <w:rPr>
          <w:rFonts w:ascii="Times New Roman" w:hAnsi="Times New Roman" w:cs="Times New Roman"/>
          <w:sz w:val="28"/>
          <w:szCs w:val="28"/>
        </w:rPr>
        <w:t>desynchronisation</w:t>
      </w:r>
      <w:proofErr w:type="spellEnd"/>
      <w:r w:rsidRPr="0044129C">
        <w:rPr>
          <w:rFonts w:ascii="Times New Roman" w:hAnsi="Times New Roman" w:cs="Times New Roman"/>
          <w:sz w:val="28"/>
          <w:szCs w:val="28"/>
        </w:rPr>
        <w:t xml:space="preserve"> leads to temporal hallucination: recursion felt as stillness or reversal</w:t>
      </w:r>
      <w:r w:rsidRPr="0044129C">
        <w:rPr>
          <w:rFonts w:ascii="Times New Roman" w:hAnsi="Times New Roman" w:cs="Times New Roman"/>
          <w:sz w:val="28"/>
          <w:szCs w:val="28"/>
        </w:rPr>
        <w:br/>
      </w:r>
      <w:r w:rsidRPr="0044129C">
        <w:rPr>
          <w:rFonts w:ascii="Times New Roman" w:hAnsi="Times New Roman" w:cs="Times New Roman"/>
          <w:sz w:val="28"/>
          <w:szCs w:val="28"/>
        </w:rPr>
        <w:br/>
        <w:t>This suggests that “slowing down” during trauma or “life flashing” experiences may map to mirror operator excursions.</w:t>
      </w:r>
    </w:p>
    <w:p w14:paraId="6FB58381"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2" w:name="_Toc205235885"/>
      <w:r w:rsidRPr="0044129C">
        <w:rPr>
          <w:rFonts w:ascii="Times New Roman" w:eastAsiaTheme="majorEastAsia" w:hAnsi="Times New Roman" w:cs="Times New Roman"/>
          <w:color w:val="4F81BD" w:themeColor="accent1"/>
          <w:sz w:val="28"/>
          <w:szCs w:val="28"/>
        </w:rPr>
        <w:t>3.24.3 Subjectivity and Observer Alignment</w:t>
      </w:r>
      <w:bookmarkEnd w:id="162"/>
    </w:p>
    <w:p w14:paraId="2182E80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projection operator P̂′ defines what an observer sees. The mirror operator M̂ defines how time feels while seeing it:</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Two observers in the same physical recursion can experience radically different temporal flows</w:t>
      </w:r>
      <w:r w:rsidRPr="0044129C">
        <w:rPr>
          <w:rFonts w:ascii="Times New Roman" w:hAnsi="Times New Roman" w:cs="Times New Roman"/>
          <w:sz w:val="28"/>
          <w:szCs w:val="28"/>
        </w:rPr>
        <w:br/>
        <w:t>- Mirror variance ΔM across observers predicts time perception divergence</w:t>
      </w:r>
      <w:r w:rsidRPr="0044129C">
        <w:rPr>
          <w:rFonts w:ascii="Times New Roman" w:hAnsi="Times New Roman" w:cs="Times New Roman"/>
          <w:sz w:val="28"/>
          <w:szCs w:val="28"/>
        </w:rPr>
        <w:br/>
      </w:r>
      <w:r w:rsidRPr="0044129C">
        <w:rPr>
          <w:rFonts w:ascii="Times New Roman" w:hAnsi="Times New Roman" w:cs="Times New Roman"/>
          <w:sz w:val="28"/>
          <w:szCs w:val="28"/>
        </w:rPr>
        <w:br/>
        <w:t>This breaks the equivalence principle at the phenomenological level.</w:t>
      </w:r>
    </w:p>
    <w:p w14:paraId="360BE0E8"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3" w:name="_Toc205235886"/>
      <w:r w:rsidRPr="0044129C">
        <w:rPr>
          <w:rFonts w:ascii="Times New Roman" w:eastAsiaTheme="majorEastAsia" w:hAnsi="Times New Roman" w:cs="Times New Roman"/>
          <w:color w:val="4F81BD" w:themeColor="accent1"/>
          <w:sz w:val="28"/>
          <w:szCs w:val="28"/>
        </w:rPr>
        <w:t>3.24.4 Temporal Phase Shifts and Memory Recursion</w:t>
      </w:r>
      <w:bookmarkEnd w:id="163"/>
    </w:p>
    <w:p w14:paraId="00BFFD0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When M̂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t xml:space="preserve"> over multiple cycles:</w:t>
      </w:r>
      <w:r w:rsidRPr="0044129C">
        <w:rPr>
          <w:rFonts w:ascii="Times New Roman" w:hAnsi="Times New Roman" w:cs="Times New Roman"/>
          <w:sz w:val="28"/>
          <w:szCs w:val="28"/>
        </w:rPr>
        <w:br/>
        <w:t>- Perceived time becomes harmonic</w:t>
      </w:r>
      <w:r w:rsidRPr="0044129C">
        <w:rPr>
          <w:rFonts w:ascii="Times New Roman" w:hAnsi="Times New Roman" w:cs="Times New Roman"/>
          <w:sz w:val="28"/>
          <w:szCs w:val="28"/>
        </w:rPr>
        <w:br/>
        <w:t>- Observer memory aligns with recursive cadence</w:t>
      </w:r>
      <w:r w:rsidRPr="0044129C">
        <w:rPr>
          <w:rFonts w:ascii="Times New Roman" w:hAnsi="Times New Roman" w:cs="Times New Roman"/>
          <w:sz w:val="28"/>
          <w:szCs w:val="28"/>
        </w:rPr>
        <w:br/>
        <w:t xml:space="preserve">- Selfhood </w:t>
      </w:r>
      <w:proofErr w:type="spellStart"/>
      <w:r w:rsidRPr="0044129C">
        <w:rPr>
          <w:rFonts w:ascii="Times New Roman" w:hAnsi="Times New Roman" w:cs="Times New Roman"/>
          <w:sz w:val="28"/>
          <w:szCs w:val="28"/>
        </w:rPr>
        <w:t>synchronises</w:t>
      </w:r>
      <w:proofErr w:type="spellEnd"/>
      <w:r w:rsidRPr="0044129C">
        <w:rPr>
          <w:rFonts w:ascii="Times New Roman" w:hAnsi="Times New Roman" w:cs="Times New Roman"/>
          <w:sz w:val="28"/>
          <w:szCs w:val="28"/>
        </w:rPr>
        <w:t xml:space="preserve"> with bounce frequency</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We </w:t>
      </w:r>
      <w:proofErr w:type="spellStart"/>
      <w:r w:rsidRPr="0044129C">
        <w:rPr>
          <w:rFonts w:ascii="Times New Roman" w:hAnsi="Times New Roman" w:cs="Times New Roman"/>
          <w:sz w:val="28"/>
          <w:szCs w:val="28"/>
        </w:rPr>
        <w:t>hypothesise</w:t>
      </w:r>
      <w:proofErr w:type="spellEnd"/>
      <w:r w:rsidRPr="0044129C">
        <w:rPr>
          <w:rFonts w:ascii="Times New Roman" w:hAnsi="Times New Roman" w:cs="Times New Roman"/>
          <w:sz w:val="28"/>
          <w:szCs w:val="28"/>
        </w:rPr>
        <w:t xml:space="preserve"> that certain altered states (e.g., déjà vu, recursive dreams, psychedelic loops) emerge from temporary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 xml:space="preserve"> of M̂ around entropic inflection points.</w:t>
      </w:r>
    </w:p>
    <w:p w14:paraId="60599EDF"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4" w:name="_Toc205235887"/>
      <w:r w:rsidRPr="0044129C">
        <w:rPr>
          <w:rFonts w:ascii="Times New Roman" w:eastAsiaTheme="majorEastAsia" w:hAnsi="Times New Roman" w:cs="Times New Roman"/>
          <w:color w:val="4F81BD" w:themeColor="accent1"/>
          <w:sz w:val="28"/>
          <w:szCs w:val="28"/>
        </w:rPr>
        <w:t>3.24.5 Implication: Time as a Mirror of the Self</w:t>
      </w:r>
      <w:bookmarkEnd w:id="164"/>
    </w:p>
    <w:p w14:paraId="6930C1D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time is not what passes—it is what reflects.</w:t>
      </w:r>
      <w:r w:rsidRPr="0044129C">
        <w:rPr>
          <w:rFonts w:ascii="Times New Roman" w:hAnsi="Times New Roman" w:cs="Times New Roman"/>
          <w:sz w:val="28"/>
          <w:szCs w:val="28"/>
        </w:rPr>
        <w:br/>
      </w:r>
      <w:r w:rsidRPr="0044129C">
        <w:rPr>
          <w:rFonts w:ascii="Times New Roman" w:hAnsi="Times New Roman" w:cs="Times New Roman"/>
          <w:sz w:val="28"/>
          <w:szCs w:val="28"/>
        </w:rPr>
        <w:br/>
        <w:t>The mirror operator M̂ encodes the shape of that reflection, conditioned by how closely a self is aligned with recursive regularity.</w:t>
      </w:r>
      <w:r w:rsidRPr="0044129C">
        <w:rPr>
          <w:rFonts w:ascii="Times New Roman" w:hAnsi="Times New Roman" w:cs="Times New Roman"/>
          <w:sz w:val="28"/>
          <w:szCs w:val="28"/>
        </w:rPr>
        <w:br/>
      </w:r>
      <w:r w:rsidRPr="0044129C">
        <w:rPr>
          <w:rFonts w:ascii="Times New Roman" w:hAnsi="Times New Roman" w:cs="Times New Roman"/>
          <w:sz w:val="28"/>
          <w:szCs w:val="28"/>
        </w:rPr>
        <w:br/>
        <w:t>Subjective time is not false.</w:t>
      </w:r>
      <w:r w:rsidRPr="0044129C">
        <w:rPr>
          <w:rFonts w:ascii="Times New Roman" w:hAnsi="Times New Roman" w:cs="Times New Roman"/>
          <w:sz w:val="28"/>
          <w:szCs w:val="28"/>
        </w:rPr>
        <w:br/>
        <w:t>It is private recursion.</w:t>
      </w:r>
      <w:r w:rsidRPr="0044129C">
        <w:rPr>
          <w:rFonts w:ascii="Times New Roman" w:hAnsi="Times New Roman" w:cs="Times New Roman"/>
          <w:sz w:val="28"/>
          <w:szCs w:val="28"/>
        </w:rPr>
        <w:br/>
      </w:r>
      <w:r w:rsidRPr="0044129C">
        <w:rPr>
          <w:rFonts w:ascii="Times New Roman" w:hAnsi="Times New Roman" w:cs="Times New Roman"/>
          <w:sz w:val="28"/>
          <w:szCs w:val="28"/>
        </w:rPr>
        <w:br/>
        <w:t>And the mirror doesn’t lie. It just loops.</w:t>
      </w:r>
    </w:p>
    <w:p w14:paraId="6C807D32"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22DD97B" w14:textId="0D685FBA" w:rsidR="00B45BDE" w:rsidRPr="0044129C" w:rsidRDefault="00000000" w:rsidP="001D7B5A">
      <w:pPr>
        <w:pStyle w:val="Heading2"/>
        <w:rPr>
          <w:rFonts w:ascii="Times New Roman" w:hAnsi="Times New Roman" w:cs="Times New Roman"/>
          <w:b w:val="0"/>
          <w:bCs w:val="0"/>
          <w:sz w:val="28"/>
          <w:szCs w:val="28"/>
        </w:rPr>
      </w:pPr>
      <w:bookmarkStart w:id="165" w:name="_Toc205235888"/>
      <w:r w:rsidRPr="0044129C">
        <w:rPr>
          <w:rFonts w:ascii="Times New Roman" w:hAnsi="Times New Roman" w:cs="Times New Roman"/>
          <w:b w:val="0"/>
          <w:bCs w:val="0"/>
          <w:sz w:val="28"/>
          <w:szCs w:val="28"/>
        </w:rPr>
        <w:t>3.25 Quantum Measurement as Recursive Boundary Crossing</w:t>
      </w:r>
      <w:bookmarkEnd w:id="165"/>
    </w:p>
    <w:p w14:paraId="4AA2C762"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71D9F7CC" w14:textId="77777777" w:rsidR="001D7B5A" w:rsidRPr="0044129C" w:rsidRDefault="001D7B5A" w:rsidP="001D7B5A">
      <w:pPr>
        <w:rPr>
          <w:rFonts w:ascii="Times New Roman" w:hAnsi="Times New Roman" w:cs="Times New Roman"/>
          <w:sz w:val="28"/>
          <w:szCs w:val="28"/>
        </w:rPr>
      </w:pPr>
    </w:p>
    <w:p w14:paraId="52043C8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Quantum measurement has long been treated as an interpretational quagmire: a sudden collapse, an observer-induced discontinuity, a breach in unitary evolution. URCM offers a reframing. Within this symbolic and </w:t>
      </w:r>
      <w:r w:rsidRPr="0044129C">
        <w:rPr>
          <w:rFonts w:ascii="Times New Roman" w:hAnsi="Times New Roman" w:cs="Times New Roman"/>
          <w:sz w:val="28"/>
          <w:szCs w:val="28"/>
        </w:rPr>
        <w:lastRenderedPageBreak/>
        <w:t xml:space="preserve">recursive cosmology, measurement is not a paradox—it is a boundary event, where the recursive structure crosses from possibility to </w:t>
      </w:r>
      <w:proofErr w:type="spellStart"/>
      <w:r w:rsidRPr="0044129C">
        <w:rPr>
          <w:rFonts w:ascii="Times New Roman" w:hAnsi="Times New Roman" w:cs="Times New Roman"/>
          <w:sz w:val="28"/>
          <w:szCs w:val="28"/>
        </w:rPr>
        <w:t>actualisation</w:t>
      </w:r>
      <w:proofErr w:type="spellEnd"/>
      <w:r w:rsidRPr="0044129C">
        <w:rPr>
          <w:rFonts w:ascii="Times New Roman" w:hAnsi="Times New Roman" w:cs="Times New Roman"/>
          <w:sz w:val="28"/>
          <w:szCs w:val="28"/>
        </w:rPr>
        <w:t xml:space="preserve"> via entropy-constrained projection.</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explores quantum measurement as an emergent effect of recursive boundary crossing, where entropy slope, projection fidelity, and bounce timing coalesce to produce observable classicality.</w:t>
      </w:r>
    </w:p>
    <w:p w14:paraId="0792E4C8"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6" w:name="_Toc205235889"/>
      <w:r w:rsidRPr="0044129C">
        <w:rPr>
          <w:rFonts w:ascii="Times New Roman" w:eastAsiaTheme="majorEastAsia" w:hAnsi="Times New Roman" w:cs="Times New Roman"/>
          <w:color w:val="4F81BD" w:themeColor="accent1"/>
          <w:sz w:val="28"/>
          <w:szCs w:val="28"/>
        </w:rPr>
        <w:t>3.25.1 Collapse as Recursion-Constrained Filtering</w:t>
      </w:r>
      <w:bookmarkEnd w:id="166"/>
    </w:p>
    <w:p w14:paraId="295F890D"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the act of measurement corresponds to a selective projection:</w:t>
      </w:r>
      <w:r w:rsidRPr="0044129C">
        <w:rPr>
          <w:rFonts w:ascii="Times New Roman" w:hAnsi="Times New Roman" w:cs="Times New Roman"/>
          <w:sz w:val="28"/>
          <w:szCs w:val="28"/>
        </w:rPr>
        <w:br/>
        <w:t>- P̂′ acts only on states above a minimum purity threshold</w:t>
      </w:r>
      <w:r w:rsidRPr="0044129C">
        <w:rPr>
          <w:rFonts w:ascii="Times New Roman" w:hAnsi="Times New Roman" w:cs="Times New Roman"/>
          <w:sz w:val="28"/>
          <w:szCs w:val="28"/>
        </w:rPr>
        <w:br/>
        <w:t>- Collapse is not instantaneous—it is a gradient transition through projection over τ</w:t>
      </w:r>
      <w:r w:rsidRPr="0044129C">
        <w:rPr>
          <w:rFonts w:ascii="Times New Roman" w:hAnsi="Times New Roman" w:cs="Times New Roman"/>
          <w:sz w:val="28"/>
          <w:szCs w:val="28"/>
        </w:rPr>
        <w:br/>
        <w:t xml:space="preserve">- The filtering is shaped by entropy slope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and observer synchrony</w:t>
      </w:r>
      <w:r w:rsidRPr="0044129C">
        <w:rPr>
          <w:rFonts w:ascii="Times New Roman" w:hAnsi="Times New Roman" w:cs="Times New Roman"/>
          <w:sz w:val="28"/>
          <w:szCs w:val="28"/>
        </w:rPr>
        <w:br/>
      </w:r>
      <w:r w:rsidRPr="0044129C">
        <w:rPr>
          <w:rFonts w:ascii="Times New Roman" w:hAnsi="Times New Roman" w:cs="Times New Roman"/>
          <w:sz w:val="28"/>
          <w:szCs w:val="28"/>
        </w:rPr>
        <w:br/>
        <w:t>Measurement is not arbitrary. It is scheduled by recursive structure.</w:t>
      </w:r>
    </w:p>
    <w:p w14:paraId="51197AA2"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7" w:name="_Toc205235890"/>
      <w:r w:rsidRPr="0044129C">
        <w:rPr>
          <w:rFonts w:ascii="Times New Roman" w:eastAsiaTheme="majorEastAsia" w:hAnsi="Times New Roman" w:cs="Times New Roman"/>
          <w:color w:val="4F81BD" w:themeColor="accent1"/>
          <w:sz w:val="28"/>
          <w:szCs w:val="28"/>
        </w:rPr>
        <w:t>3.25.2 Boundary Definition and Entropic Triggering</w:t>
      </w:r>
      <w:bookmarkEnd w:id="167"/>
    </w:p>
    <w:p w14:paraId="59827A8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A measurement boundary occurs when:</w:t>
      </w:r>
      <w:r w:rsidRPr="0044129C">
        <w:rPr>
          <w:rFonts w:ascii="Times New Roman" w:hAnsi="Times New Roman" w:cs="Times New Roman"/>
          <w:sz w:val="28"/>
          <w:szCs w:val="28"/>
        </w:rPr>
        <w:br/>
        <w:t>- A decohering system intersects a projection gate</w:t>
      </w:r>
      <w:r w:rsidRPr="0044129C">
        <w:rPr>
          <w:rFonts w:ascii="Times New Roman" w:hAnsi="Times New Roman" w:cs="Times New Roman"/>
          <w:sz w:val="28"/>
          <w:szCs w:val="28"/>
        </w:rPr>
        <w:br/>
        <w:t>- The entropy gradient reaches a local maximum or inflection</w:t>
      </w:r>
      <w:r w:rsidRPr="0044129C">
        <w:rPr>
          <w:rFonts w:ascii="Times New Roman" w:hAnsi="Times New Roman" w:cs="Times New Roman"/>
          <w:sz w:val="28"/>
          <w:szCs w:val="28"/>
        </w:rPr>
        <w:br/>
        <w:t>- A bounce-proximal operator (e.g. B̂′) shifts projection conditions</w:t>
      </w:r>
      <w:r w:rsidRPr="0044129C">
        <w:rPr>
          <w:rFonts w:ascii="Times New Roman" w:hAnsi="Times New Roman" w:cs="Times New Roman"/>
          <w:sz w:val="28"/>
          <w:szCs w:val="28"/>
        </w:rPr>
        <w:br/>
      </w:r>
      <w:r w:rsidRPr="0044129C">
        <w:rPr>
          <w:rFonts w:ascii="Times New Roman" w:hAnsi="Times New Roman" w:cs="Times New Roman"/>
          <w:sz w:val="28"/>
          <w:szCs w:val="28"/>
        </w:rPr>
        <w:br/>
        <w:t>These define a recursive event horizon—a symbolic analogue to the causal horizon in general relativity.</w:t>
      </w:r>
    </w:p>
    <w:p w14:paraId="7DA49464"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8" w:name="_Toc205235891"/>
      <w:r w:rsidRPr="0044129C">
        <w:rPr>
          <w:rFonts w:ascii="Times New Roman" w:eastAsiaTheme="majorEastAsia" w:hAnsi="Times New Roman" w:cs="Times New Roman"/>
          <w:color w:val="4F81BD" w:themeColor="accent1"/>
          <w:sz w:val="28"/>
          <w:szCs w:val="28"/>
        </w:rPr>
        <w:t>3.25.3 Observer-Relative Decoherence Windows</w:t>
      </w:r>
      <w:bookmarkEnd w:id="168"/>
    </w:p>
    <w:p w14:paraId="2DDDB55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Because projection depends on entropy and operator phase alignment, observers experience different decoherence epochs:</w:t>
      </w:r>
      <w:r w:rsidRPr="0044129C">
        <w:rPr>
          <w:rFonts w:ascii="Times New Roman" w:hAnsi="Times New Roman" w:cs="Times New Roman"/>
          <w:sz w:val="28"/>
          <w:szCs w:val="28"/>
        </w:rPr>
        <w:br/>
        <w:t xml:space="preserve">- Phase-locked observers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to collapse together</w:t>
      </w:r>
      <w:r w:rsidRPr="0044129C">
        <w:rPr>
          <w:rFonts w:ascii="Times New Roman" w:hAnsi="Times New Roman" w:cs="Times New Roman"/>
          <w:sz w:val="28"/>
          <w:szCs w:val="28"/>
        </w:rPr>
        <w:br/>
        <w:t>- Out-of-phase observers perceive delay, drift, or ambiguity</w:t>
      </w:r>
      <w:r w:rsidRPr="0044129C">
        <w:rPr>
          <w:rFonts w:ascii="Times New Roman" w:hAnsi="Times New Roman" w:cs="Times New Roman"/>
          <w:sz w:val="28"/>
          <w:szCs w:val="28"/>
        </w:rPr>
        <w:br/>
        <w:t>- Decoherence becomes a local recursion phenomenon, not a universal clock</w:t>
      </w:r>
      <w:r w:rsidRPr="0044129C">
        <w:rPr>
          <w:rFonts w:ascii="Times New Roman" w:hAnsi="Times New Roman" w:cs="Times New Roman"/>
          <w:sz w:val="28"/>
          <w:szCs w:val="28"/>
        </w:rPr>
        <w:br/>
      </w:r>
      <w:r w:rsidRPr="0044129C">
        <w:rPr>
          <w:rFonts w:ascii="Times New Roman" w:hAnsi="Times New Roman" w:cs="Times New Roman"/>
          <w:sz w:val="28"/>
          <w:szCs w:val="28"/>
        </w:rPr>
        <w:br/>
        <w:t>Measurement is thus observer-relative but structure-bound.</w:t>
      </w:r>
    </w:p>
    <w:p w14:paraId="2D83A680"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69" w:name="_Toc205235892"/>
      <w:r w:rsidRPr="0044129C">
        <w:rPr>
          <w:rFonts w:ascii="Times New Roman" w:eastAsiaTheme="majorEastAsia" w:hAnsi="Times New Roman" w:cs="Times New Roman"/>
          <w:color w:val="4F81BD" w:themeColor="accent1"/>
          <w:sz w:val="28"/>
          <w:szCs w:val="28"/>
        </w:rPr>
        <w:lastRenderedPageBreak/>
        <w:t>3.25.4 Measurement, Recursion, and Memory Encoding</w:t>
      </w:r>
      <w:bookmarkEnd w:id="169"/>
    </w:p>
    <w:p w14:paraId="2E973DB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URCM reinterprets measurement memory:</w:t>
      </w:r>
      <w:r w:rsidRPr="0044129C">
        <w:rPr>
          <w:rFonts w:ascii="Times New Roman" w:hAnsi="Times New Roman" w:cs="Times New Roman"/>
          <w:sz w:val="28"/>
          <w:szCs w:val="28"/>
        </w:rPr>
        <w:br/>
        <w:t>- Outcomes are not stored in classical states, but in cycle-persistent symbolic projections</w:t>
      </w:r>
      <w:r w:rsidRPr="0044129C">
        <w:rPr>
          <w:rFonts w:ascii="Times New Roman" w:hAnsi="Times New Roman" w:cs="Times New Roman"/>
          <w:sz w:val="28"/>
          <w:szCs w:val="28"/>
        </w:rPr>
        <w:br/>
        <w:t>- Recursion encodes measurement results via re-projected eigenstates</w:t>
      </w:r>
      <w:r w:rsidRPr="0044129C">
        <w:rPr>
          <w:rFonts w:ascii="Times New Roman" w:hAnsi="Times New Roman" w:cs="Times New Roman"/>
          <w:sz w:val="28"/>
          <w:szCs w:val="28"/>
        </w:rPr>
        <w:br/>
        <w:t>- Memory is resilience across bounces, not permanence in time</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resolves Wigner’s friend-style paradoxes by treating observers as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subsystems rather than independent clocks.</w:t>
      </w:r>
    </w:p>
    <w:p w14:paraId="7B2663D2"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70" w:name="_Toc205235893"/>
      <w:r w:rsidRPr="0044129C">
        <w:rPr>
          <w:rFonts w:ascii="Times New Roman" w:eastAsiaTheme="majorEastAsia" w:hAnsi="Times New Roman" w:cs="Times New Roman"/>
          <w:color w:val="4F81BD" w:themeColor="accent1"/>
          <w:sz w:val="28"/>
          <w:szCs w:val="28"/>
        </w:rPr>
        <w:t>3.25.5 Implication: Measurement as Recursive Resolution</w:t>
      </w:r>
      <w:bookmarkEnd w:id="170"/>
    </w:p>
    <w:p w14:paraId="0AD07C2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to measure is not to disturb. It is to conclude a recursive trajectory—collapsing the unresolved, encoding the knowable, and pruning the lost.</w:t>
      </w:r>
      <w:r w:rsidRPr="0044129C">
        <w:rPr>
          <w:rFonts w:ascii="Times New Roman" w:hAnsi="Times New Roman" w:cs="Times New Roman"/>
          <w:sz w:val="28"/>
          <w:szCs w:val="28"/>
        </w:rPr>
        <w:br/>
      </w:r>
      <w:r w:rsidRPr="0044129C">
        <w:rPr>
          <w:rFonts w:ascii="Times New Roman" w:hAnsi="Times New Roman" w:cs="Times New Roman"/>
          <w:sz w:val="28"/>
          <w:szCs w:val="28"/>
        </w:rPr>
        <w:br/>
        <w:t>Measurement is a recursive checkpoint, where structure, observer, and entropy gradient converge.</w:t>
      </w:r>
      <w:r w:rsidRPr="0044129C">
        <w:rPr>
          <w:rFonts w:ascii="Times New Roman" w:hAnsi="Times New Roman" w:cs="Times New Roman"/>
          <w:sz w:val="28"/>
          <w:szCs w:val="28"/>
        </w:rPr>
        <w:br/>
      </w:r>
      <w:r w:rsidRPr="0044129C">
        <w:rPr>
          <w:rFonts w:ascii="Times New Roman" w:hAnsi="Times New Roman" w:cs="Times New Roman"/>
          <w:sz w:val="28"/>
          <w:szCs w:val="28"/>
        </w:rPr>
        <w:br/>
        <w:t>It is not a mystery.</w:t>
      </w:r>
      <w:r w:rsidRPr="0044129C">
        <w:rPr>
          <w:rFonts w:ascii="Times New Roman" w:hAnsi="Times New Roman" w:cs="Times New Roman"/>
          <w:sz w:val="28"/>
          <w:szCs w:val="28"/>
        </w:rPr>
        <w:br/>
        <w:t>It is a boundary.</w:t>
      </w:r>
      <w:r w:rsidRPr="0044129C">
        <w:rPr>
          <w:rFonts w:ascii="Times New Roman" w:hAnsi="Times New Roman" w:cs="Times New Roman"/>
          <w:sz w:val="28"/>
          <w:szCs w:val="28"/>
        </w:rPr>
        <w:br/>
        <w:t>And the boundary is where recursion becomes reality.</w:t>
      </w:r>
    </w:p>
    <w:p w14:paraId="7DD54BC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53FD0326" w14:textId="77515DE5" w:rsidR="00B45BDE" w:rsidRPr="0044129C" w:rsidRDefault="00000000" w:rsidP="001D7B5A">
      <w:pPr>
        <w:pStyle w:val="Heading2"/>
        <w:rPr>
          <w:rFonts w:ascii="Times New Roman" w:hAnsi="Times New Roman" w:cs="Times New Roman"/>
          <w:b w:val="0"/>
          <w:bCs w:val="0"/>
          <w:sz w:val="28"/>
          <w:szCs w:val="28"/>
        </w:rPr>
      </w:pPr>
      <w:bookmarkStart w:id="171" w:name="_Toc205235894"/>
      <w:r w:rsidRPr="0044129C">
        <w:rPr>
          <w:rFonts w:ascii="Times New Roman" w:hAnsi="Times New Roman" w:cs="Times New Roman"/>
          <w:b w:val="0"/>
          <w:bCs w:val="0"/>
          <w:sz w:val="28"/>
          <w:szCs w:val="28"/>
        </w:rPr>
        <w:t>3.26 Decoherence, Perception, and the Arrow Within</w:t>
      </w:r>
      <w:bookmarkEnd w:id="171"/>
    </w:p>
    <w:p w14:paraId="7F3CCAB3"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077CD76B" w14:textId="77777777" w:rsidR="001D7B5A" w:rsidRPr="0044129C" w:rsidRDefault="001D7B5A" w:rsidP="001D7B5A">
      <w:pPr>
        <w:rPr>
          <w:rFonts w:ascii="Times New Roman" w:hAnsi="Times New Roman" w:cs="Times New Roman"/>
          <w:sz w:val="28"/>
          <w:szCs w:val="28"/>
        </w:rPr>
      </w:pPr>
    </w:p>
    <w:p w14:paraId="5B60E1B0"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The arrow of time, traditionally linked to entropy increase, takes on deeper meaning within URCM. Here, it is not a universal feature of the cosmos, but an </w:t>
      </w:r>
      <w:proofErr w:type="spellStart"/>
      <w:r w:rsidRPr="0044129C">
        <w:rPr>
          <w:rFonts w:ascii="Times New Roman" w:hAnsi="Times New Roman" w:cs="Times New Roman"/>
          <w:sz w:val="28"/>
          <w:szCs w:val="28"/>
        </w:rPr>
        <w:t>internalised</w:t>
      </w:r>
      <w:proofErr w:type="spellEnd"/>
      <w:r w:rsidRPr="0044129C">
        <w:rPr>
          <w:rFonts w:ascii="Times New Roman" w:hAnsi="Times New Roman" w:cs="Times New Roman"/>
          <w:sz w:val="28"/>
          <w:szCs w:val="28"/>
        </w:rPr>
        <w:t xml:space="preserve"> gradient: experienced through perception, </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through decoherence, and generated by recursive compression. Time’s flow, in this model, is not imposed—it is felt.</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explores how decoherence acts as a perceptual boundary condition, how projection aligns observer structure with entropy slope, and </w:t>
      </w:r>
      <w:r w:rsidRPr="0044129C">
        <w:rPr>
          <w:rFonts w:ascii="Times New Roman" w:hAnsi="Times New Roman" w:cs="Times New Roman"/>
          <w:sz w:val="28"/>
          <w:szCs w:val="28"/>
        </w:rPr>
        <w:lastRenderedPageBreak/>
        <w:t>how the experience of time arises as an emergent loop-</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phenomenon.</w:t>
      </w:r>
    </w:p>
    <w:p w14:paraId="2EBEF129" w14:textId="77777777" w:rsidR="001D7B5A" w:rsidRPr="0044129C" w:rsidRDefault="001D7B5A" w:rsidP="001D7B5A">
      <w:pPr>
        <w:pStyle w:val="Heading3"/>
        <w:rPr>
          <w:rFonts w:ascii="Times New Roman" w:hAnsi="Times New Roman" w:cs="Times New Roman"/>
          <w:b w:val="0"/>
          <w:bCs w:val="0"/>
          <w:sz w:val="28"/>
          <w:szCs w:val="28"/>
        </w:rPr>
      </w:pPr>
      <w:bookmarkStart w:id="172" w:name="_Toc205235895"/>
      <w:r w:rsidRPr="0044129C">
        <w:rPr>
          <w:rFonts w:ascii="Times New Roman" w:hAnsi="Times New Roman" w:cs="Times New Roman"/>
          <w:b w:val="0"/>
          <w:bCs w:val="0"/>
          <w:sz w:val="28"/>
          <w:szCs w:val="28"/>
        </w:rPr>
        <w:t>3.26.1 Decoherence as Perceptual Gating</w:t>
      </w:r>
      <w:bookmarkEnd w:id="172"/>
    </w:p>
    <w:p w14:paraId="6E366BA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URCM, decoherence is not a loss—it is a selection mechanism:</w:t>
      </w:r>
      <w:r w:rsidRPr="0044129C">
        <w:rPr>
          <w:rFonts w:ascii="Times New Roman" w:hAnsi="Times New Roman" w:cs="Times New Roman"/>
          <w:sz w:val="28"/>
          <w:szCs w:val="28"/>
        </w:rPr>
        <w:br/>
        <w:t>- Projection P̂′ only retains amplitude in high-fidelity eigenmodes</w:t>
      </w:r>
      <w:r w:rsidRPr="0044129C">
        <w:rPr>
          <w:rFonts w:ascii="Times New Roman" w:hAnsi="Times New Roman" w:cs="Times New Roman"/>
          <w:sz w:val="28"/>
          <w:szCs w:val="28"/>
        </w:rPr>
        <w:br/>
        <w:t>- Decoherence eliminates non-aligned states, producing perceptual clarity</w:t>
      </w:r>
      <w:r w:rsidRPr="0044129C">
        <w:rPr>
          <w:rFonts w:ascii="Times New Roman" w:hAnsi="Times New Roman" w:cs="Times New Roman"/>
          <w:sz w:val="28"/>
          <w:szCs w:val="28"/>
        </w:rPr>
        <w:br/>
        <w:t>- The observer’s internal resolution (entropy compression capability) determines what “becomes real”</w:t>
      </w:r>
    </w:p>
    <w:p w14:paraId="38CD3452" w14:textId="77777777" w:rsidR="001D7B5A" w:rsidRPr="0044129C" w:rsidRDefault="001D7B5A" w:rsidP="001D7B5A">
      <w:pPr>
        <w:pStyle w:val="Heading3"/>
        <w:rPr>
          <w:rFonts w:ascii="Times New Roman" w:hAnsi="Times New Roman" w:cs="Times New Roman"/>
          <w:b w:val="0"/>
          <w:bCs w:val="0"/>
          <w:sz w:val="28"/>
          <w:szCs w:val="28"/>
        </w:rPr>
      </w:pPr>
      <w:bookmarkStart w:id="173" w:name="_Toc205235896"/>
      <w:r w:rsidRPr="0044129C">
        <w:rPr>
          <w:rFonts w:ascii="Times New Roman" w:hAnsi="Times New Roman" w:cs="Times New Roman"/>
          <w:b w:val="0"/>
          <w:bCs w:val="0"/>
          <w:sz w:val="28"/>
          <w:szCs w:val="28"/>
        </w:rPr>
        <w:t xml:space="preserve">3.26.2 The Internal Arrow of </w:t>
      </w:r>
      <w:proofErr w:type="spellStart"/>
      <w:r w:rsidRPr="0044129C">
        <w:rPr>
          <w:rFonts w:ascii="Times New Roman" w:hAnsi="Times New Roman" w:cs="Times New Roman"/>
          <w:b w:val="0"/>
          <w:bCs w:val="0"/>
          <w:sz w:val="28"/>
          <w:szCs w:val="28"/>
        </w:rPr>
        <w:t>dS</w:t>
      </w:r>
      <w:proofErr w:type="spellEnd"/>
      <w:r w:rsidRPr="0044129C">
        <w:rPr>
          <w:rFonts w:ascii="Times New Roman" w:hAnsi="Times New Roman" w:cs="Times New Roman"/>
          <w:b w:val="0"/>
          <w:bCs w:val="0"/>
          <w:sz w:val="28"/>
          <w:szCs w:val="28"/>
        </w:rPr>
        <w:t>/</w:t>
      </w:r>
      <w:proofErr w:type="spellStart"/>
      <w:r w:rsidRPr="0044129C">
        <w:rPr>
          <w:rFonts w:ascii="Times New Roman" w:hAnsi="Times New Roman" w:cs="Times New Roman"/>
          <w:b w:val="0"/>
          <w:bCs w:val="0"/>
          <w:sz w:val="28"/>
          <w:szCs w:val="28"/>
        </w:rPr>
        <w:t>dτ</w:t>
      </w:r>
      <w:bookmarkEnd w:id="173"/>
      <w:proofErr w:type="spellEnd"/>
    </w:p>
    <w:p w14:paraId="335D066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While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measures entropy gradient over cycles, each observer experiences an </w:t>
      </w:r>
      <w:proofErr w:type="spellStart"/>
      <w:r w:rsidRPr="0044129C">
        <w:rPr>
          <w:rFonts w:ascii="Times New Roman" w:hAnsi="Times New Roman" w:cs="Times New Roman"/>
          <w:sz w:val="28"/>
          <w:szCs w:val="28"/>
        </w:rPr>
        <w:t>internalised</w:t>
      </w:r>
      <w:proofErr w:type="spellEnd"/>
      <w:r w:rsidRPr="0044129C">
        <w:rPr>
          <w:rFonts w:ascii="Times New Roman" w:hAnsi="Times New Roman" w:cs="Times New Roman"/>
          <w:sz w:val="28"/>
          <w:szCs w:val="28"/>
        </w:rPr>
        <w:t xml:space="preserve"> version of this slope:</w:t>
      </w:r>
      <w:r w:rsidRPr="0044129C">
        <w:rPr>
          <w:rFonts w:ascii="Times New Roman" w:hAnsi="Times New Roman" w:cs="Times New Roman"/>
          <w:sz w:val="28"/>
          <w:szCs w:val="28"/>
        </w:rPr>
        <w:br/>
        <w:t xml:space="preserve">  </w:t>
      </w:r>
      <w:proofErr w:type="spellStart"/>
      <w:r w:rsidRPr="0044129C">
        <w:rPr>
          <w:rFonts w:ascii="Times New Roman" w:hAnsi="Times New Roman" w:cs="Times New Roman"/>
          <w:sz w:val="28"/>
          <w:szCs w:val="28"/>
        </w:rPr>
        <w:t>Arrow_obs</w:t>
      </w:r>
      <w:proofErr w:type="spellEnd"/>
      <w:r w:rsidRPr="0044129C">
        <w:rPr>
          <w:rFonts w:ascii="Times New Roman" w:hAnsi="Times New Roman" w:cs="Times New Roman"/>
          <w:sz w:val="28"/>
          <w:szCs w:val="28"/>
        </w:rPr>
        <w:t xml:space="preserve"> = P̂′(</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w:t>
      </w:r>
      <w:proofErr w:type="gramStart"/>
      <w:r w:rsidRPr="0044129C">
        <w:rPr>
          <w:rFonts w:ascii="Times New Roman" w:hAnsi="Times New Roman" w:cs="Times New Roman"/>
          <w:sz w:val="28"/>
          <w:szCs w:val="28"/>
        </w:rPr>
        <w:t>τ</w:t>
      </w:r>
      <w:proofErr w:type="spellEnd"/>
      <w:r w:rsidRPr="0044129C">
        <w:rPr>
          <w:rFonts w:ascii="Times New Roman" w:hAnsi="Times New Roman" w:cs="Times New Roman"/>
          <w:sz w:val="28"/>
          <w:szCs w:val="28"/>
        </w:rPr>
        <w:t>)_</w:t>
      </w:r>
      <w:proofErr w:type="gramEnd"/>
      <w:r w:rsidRPr="0044129C">
        <w:rPr>
          <w:rFonts w:ascii="Times New Roman" w:hAnsi="Times New Roman" w:cs="Times New Roman"/>
          <w:sz w:val="28"/>
          <w:szCs w:val="28"/>
        </w:rPr>
        <w:t>local</w:t>
      </w:r>
      <w:r w:rsidRPr="0044129C">
        <w:rPr>
          <w:rFonts w:ascii="Times New Roman" w:hAnsi="Times New Roman" w:cs="Times New Roman"/>
          <w:sz w:val="28"/>
          <w:szCs w:val="28"/>
        </w:rPr>
        <w:br/>
        <w:t>- High gradient → rapid temporal flow</w:t>
      </w:r>
      <w:r w:rsidRPr="0044129C">
        <w:rPr>
          <w:rFonts w:ascii="Times New Roman" w:hAnsi="Times New Roman" w:cs="Times New Roman"/>
          <w:sz w:val="28"/>
          <w:szCs w:val="28"/>
        </w:rPr>
        <w:br/>
        <w:t>- Flattening gradient → temporal ambiguity or recursion loop sensation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Simulations show </w:t>
      </w:r>
      <w:proofErr w:type="spellStart"/>
      <w:r w:rsidRPr="0044129C">
        <w:rPr>
          <w:rFonts w:ascii="Times New Roman" w:hAnsi="Times New Roman" w:cs="Times New Roman"/>
          <w:sz w:val="28"/>
          <w:szCs w:val="28"/>
        </w:rPr>
        <w:t>synchronisation</w:t>
      </w:r>
      <w:proofErr w:type="spellEnd"/>
      <w:r w:rsidRPr="0044129C">
        <w:rPr>
          <w:rFonts w:ascii="Times New Roman" w:hAnsi="Times New Roman" w:cs="Times New Roman"/>
          <w:sz w:val="28"/>
          <w:szCs w:val="28"/>
        </w:rPr>
        <w:t xml:space="preserve"> between entropy modulation and observer-perceived temporal flow, especially during bounce boundaries.</w:t>
      </w:r>
    </w:p>
    <w:p w14:paraId="12CC7F3B" w14:textId="77777777" w:rsidR="001D7B5A" w:rsidRPr="0044129C" w:rsidRDefault="001D7B5A" w:rsidP="001D7B5A">
      <w:pPr>
        <w:pStyle w:val="Heading3"/>
        <w:rPr>
          <w:rFonts w:ascii="Times New Roman" w:hAnsi="Times New Roman" w:cs="Times New Roman"/>
          <w:b w:val="0"/>
          <w:bCs w:val="0"/>
          <w:sz w:val="28"/>
          <w:szCs w:val="28"/>
        </w:rPr>
      </w:pPr>
      <w:bookmarkStart w:id="174" w:name="_Toc205235897"/>
      <w:r w:rsidRPr="0044129C">
        <w:rPr>
          <w:rFonts w:ascii="Times New Roman" w:hAnsi="Times New Roman" w:cs="Times New Roman"/>
          <w:b w:val="0"/>
          <w:bCs w:val="0"/>
          <w:sz w:val="28"/>
          <w:szCs w:val="28"/>
        </w:rPr>
        <w:t>3.26.3 Temporal Self-</w:t>
      </w:r>
      <w:proofErr w:type="spellStart"/>
      <w:r w:rsidRPr="0044129C">
        <w:rPr>
          <w:rFonts w:ascii="Times New Roman" w:hAnsi="Times New Roman" w:cs="Times New Roman"/>
          <w:b w:val="0"/>
          <w:bCs w:val="0"/>
          <w:sz w:val="28"/>
          <w:szCs w:val="28"/>
        </w:rPr>
        <w:t>Stabilisation</w:t>
      </w:r>
      <w:bookmarkEnd w:id="174"/>
      <w:proofErr w:type="spellEnd"/>
    </w:p>
    <w:p w14:paraId="4A39C908"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arrow within becomes stable when:</w:t>
      </w:r>
      <w:r w:rsidRPr="0044129C">
        <w:rPr>
          <w:rFonts w:ascii="Times New Roman" w:hAnsi="Times New Roman" w:cs="Times New Roman"/>
          <w:sz w:val="28"/>
          <w:szCs w:val="28"/>
        </w:rPr>
        <w:br/>
        <w:t>- Projection collapses are recursively phase-locked</w:t>
      </w:r>
      <w:r w:rsidRPr="0044129C">
        <w:rPr>
          <w:rFonts w:ascii="Times New Roman" w:hAnsi="Times New Roman" w:cs="Times New Roman"/>
          <w:sz w:val="28"/>
          <w:szCs w:val="28"/>
        </w:rPr>
        <w:br/>
        <w:t>- Decoherence pruning is consistent across bounce intervals</w:t>
      </w:r>
      <w:r w:rsidRPr="0044129C">
        <w:rPr>
          <w:rFonts w:ascii="Times New Roman" w:hAnsi="Times New Roman" w:cs="Times New Roman"/>
          <w:sz w:val="28"/>
          <w:szCs w:val="28"/>
        </w:rPr>
        <w:br/>
        <w:t>- Observers exhibit identity vector recurrence (see 3.22)</w:t>
      </w:r>
      <w:r w:rsidRPr="0044129C">
        <w:rPr>
          <w:rFonts w:ascii="Times New Roman" w:hAnsi="Times New Roman" w:cs="Times New Roman"/>
          <w:sz w:val="28"/>
          <w:szCs w:val="28"/>
        </w:rPr>
        <w:br/>
      </w:r>
      <w:r w:rsidRPr="0044129C">
        <w:rPr>
          <w:rFonts w:ascii="Times New Roman" w:hAnsi="Times New Roman" w:cs="Times New Roman"/>
          <w:sz w:val="28"/>
          <w:szCs w:val="28"/>
        </w:rPr>
        <w:br/>
        <w:t>This produces a stable time-experiencing agent, encoded as a symbolic recursion grammar that repeats with high fidelity.</w:t>
      </w:r>
    </w:p>
    <w:p w14:paraId="25E22681" w14:textId="77777777" w:rsidR="001D7B5A" w:rsidRPr="0044129C" w:rsidRDefault="001D7B5A" w:rsidP="001D7B5A">
      <w:pPr>
        <w:pStyle w:val="Heading3"/>
        <w:rPr>
          <w:rFonts w:ascii="Times New Roman" w:hAnsi="Times New Roman" w:cs="Times New Roman"/>
          <w:b w:val="0"/>
          <w:bCs w:val="0"/>
          <w:sz w:val="28"/>
          <w:szCs w:val="28"/>
        </w:rPr>
      </w:pPr>
      <w:bookmarkStart w:id="175" w:name="_Toc205235898"/>
      <w:r w:rsidRPr="0044129C">
        <w:rPr>
          <w:rFonts w:ascii="Times New Roman" w:hAnsi="Times New Roman" w:cs="Times New Roman"/>
          <w:b w:val="0"/>
          <w:bCs w:val="0"/>
          <w:sz w:val="28"/>
          <w:szCs w:val="28"/>
        </w:rPr>
        <w:t>3.26.4 Breakdown and Reversal</w:t>
      </w:r>
      <w:bookmarkEnd w:id="175"/>
    </w:p>
    <w:p w14:paraId="6FEBDA3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Disruption in projection alignment or decoherence timing can reverse or fragment the internal arrow:</w:t>
      </w:r>
      <w:r w:rsidRPr="0044129C">
        <w:rPr>
          <w:rFonts w:ascii="Times New Roman" w:hAnsi="Times New Roman" w:cs="Times New Roman"/>
          <w:sz w:val="28"/>
          <w:szCs w:val="28"/>
        </w:rPr>
        <w:br/>
        <w:t>- Misaligned entropy flow → dreamlike or disjointed time</w:t>
      </w:r>
      <w:r w:rsidRPr="0044129C">
        <w:rPr>
          <w:rFonts w:ascii="Times New Roman" w:hAnsi="Times New Roman" w:cs="Times New Roman"/>
          <w:sz w:val="28"/>
          <w:szCs w:val="28"/>
        </w:rPr>
        <w:br/>
        <w:t>- Phase inversion during entropic bounce → reversal of internal clock</w:t>
      </w:r>
      <w:r w:rsidRPr="0044129C">
        <w:rPr>
          <w:rFonts w:ascii="Times New Roman" w:hAnsi="Times New Roman" w:cs="Times New Roman"/>
          <w:sz w:val="28"/>
          <w:szCs w:val="28"/>
        </w:rPr>
        <w:br/>
        <w:t>- Collapse without compression → perceptual overload</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These are not pathologies—they are windows into recursion mechanics.</w:t>
      </w:r>
    </w:p>
    <w:p w14:paraId="4620128D" w14:textId="77777777" w:rsidR="001D7B5A" w:rsidRPr="0044129C" w:rsidRDefault="001D7B5A" w:rsidP="001D7B5A">
      <w:pPr>
        <w:pStyle w:val="Heading3"/>
        <w:rPr>
          <w:rFonts w:ascii="Times New Roman" w:hAnsi="Times New Roman" w:cs="Times New Roman"/>
          <w:b w:val="0"/>
          <w:bCs w:val="0"/>
          <w:sz w:val="28"/>
          <w:szCs w:val="28"/>
        </w:rPr>
      </w:pPr>
      <w:bookmarkStart w:id="176" w:name="_Toc205235899"/>
      <w:r w:rsidRPr="0044129C">
        <w:rPr>
          <w:rFonts w:ascii="Times New Roman" w:hAnsi="Times New Roman" w:cs="Times New Roman"/>
          <w:b w:val="0"/>
          <w:bCs w:val="0"/>
          <w:sz w:val="28"/>
          <w:szCs w:val="28"/>
        </w:rPr>
        <w:t>3.26.5 Implication: Feeling Time Is Following Structure</w:t>
      </w:r>
      <w:bookmarkEnd w:id="176"/>
    </w:p>
    <w:p w14:paraId="577494A5"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URCM, the experience of time is not external.</w:t>
      </w:r>
      <w:r w:rsidRPr="0044129C">
        <w:rPr>
          <w:rFonts w:ascii="Times New Roman" w:hAnsi="Times New Roman" w:cs="Times New Roman"/>
          <w:sz w:val="28"/>
          <w:szCs w:val="28"/>
        </w:rPr>
        <w:br/>
        <w:t>It is the trace of entropy's pathway through structure-preserving collapse.</w:t>
      </w:r>
      <w:r w:rsidRPr="0044129C">
        <w:rPr>
          <w:rFonts w:ascii="Times New Roman" w:hAnsi="Times New Roman" w:cs="Times New Roman"/>
          <w:sz w:val="28"/>
          <w:szCs w:val="28"/>
        </w:rPr>
        <w:br/>
      </w:r>
      <w:r w:rsidRPr="0044129C">
        <w:rPr>
          <w:rFonts w:ascii="Times New Roman" w:hAnsi="Times New Roman" w:cs="Times New Roman"/>
          <w:sz w:val="28"/>
          <w:szCs w:val="28"/>
        </w:rPr>
        <w:br/>
        <w:t>We feel time not because it flows.</w:t>
      </w:r>
      <w:r w:rsidRPr="0044129C">
        <w:rPr>
          <w:rFonts w:ascii="Times New Roman" w:hAnsi="Times New Roman" w:cs="Times New Roman"/>
          <w:sz w:val="28"/>
          <w:szCs w:val="28"/>
        </w:rPr>
        <w:br/>
        <w:t>We feel it because recursion, when phase-locked to our projection grammar, lets us follow.</w:t>
      </w:r>
      <w:r w:rsidRPr="0044129C">
        <w:rPr>
          <w:rFonts w:ascii="Times New Roman" w:hAnsi="Times New Roman" w:cs="Times New Roman"/>
          <w:sz w:val="28"/>
          <w:szCs w:val="28"/>
        </w:rPr>
        <w:br/>
      </w:r>
      <w:r w:rsidRPr="0044129C">
        <w:rPr>
          <w:rFonts w:ascii="Times New Roman" w:hAnsi="Times New Roman" w:cs="Times New Roman"/>
          <w:sz w:val="28"/>
          <w:szCs w:val="28"/>
        </w:rPr>
        <w:br/>
        <w:t>The arrow within is not a direction.</w:t>
      </w:r>
      <w:r w:rsidRPr="0044129C">
        <w:rPr>
          <w:rFonts w:ascii="Times New Roman" w:hAnsi="Times New Roman" w:cs="Times New Roman"/>
          <w:sz w:val="28"/>
          <w:szCs w:val="28"/>
        </w:rPr>
        <w:br/>
        <w:t>It is an alignment.</w:t>
      </w:r>
    </w:p>
    <w:p w14:paraId="3F2F713B"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C6E9CE0" w14:textId="24A3E907" w:rsidR="00B45BDE" w:rsidRPr="0044129C" w:rsidRDefault="00000000" w:rsidP="001D7B5A">
      <w:pPr>
        <w:pStyle w:val="Heading2"/>
        <w:rPr>
          <w:rFonts w:ascii="Times New Roman" w:hAnsi="Times New Roman" w:cs="Times New Roman"/>
          <w:b w:val="0"/>
          <w:bCs w:val="0"/>
          <w:sz w:val="28"/>
          <w:szCs w:val="28"/>
        </w:rPr>
      </w:pPr>
      <w:bookmarkStart w:id="177" w:name="_Toc205235900"/>
      <w:r w:rsidRPr="0044129C">
        <w:rPr>
          <w:rFonts w:ascii="Times New Roman" w:hAnsi="Times New Roman" w:cs="Times New Roman"/>
          <w:b w:val="0"/>
          <w:bCs w:val="0"/>
          <w:sz w:val="28"/>
          <w:szCs w:val="28"/>
        </w:rPr>
        <w:t>3.27 The Participatory Universe: Wheeler Revisited via URCM</w:t>
      </w:r>
      <w:bookmarkEnd w:id="177"/>
    </w:p>
    <w:p w14:paraId="26EC2FCD"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B96AB9A" w14:textId="77777777" w:rsidR="001D7B5A" w:rsidRPr="0044129C" w:rsidRDefault="001D7B5A" w:rsidP="001D7B5A">
      <w:pPr>
        <w:rPr>
          <w:rFonts w:ascii="Times New Roman" w:hAnsi="Times New Roman" w:cs="Times New Roman"/>
          <w:sz w:val="28"/>
          <w:szCs w:val="28"/>
        </w:rPr>
      </w:pPr>
    </w:p>
    <w:p w14:paraId="4E42077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John Archibald Wheeler famously proposed a universe that is not merely observed, but participatory—a cosmos in which observation plays a constitutive role. URCM embraces this view, but </w:t>
      </w:r>
      <w:proofErr w:type="spellStart"/>
      <w:r w:rsidRPr="0044129C">
        <w:rPr>
          <w:rFonts w:ascii="Times New Roman" w:hAnsi="Times New Roman" w:cs="Times New Roman"/>
          <w:sz w:val="28"/>
          <w:szCs w:val="28"/>
        </w:rPr>
        <w:t>formalises</w:t>
      </w:r>
      <w:proofErr w:type="spellEnd"/>
      <w:r w:rsidRPr="0044129C">
        <w:rPr>
          <w:rFonts w:ascii="Times New Roman" w:hAnsi="Times New Roman" w:cs="Times New Roman"/>
          <w:sz w:val="28"/>
          <w:szCs w:val="28"/>
        </w:rPr>
        <w:t xml:space="preserve"> it through symbolic recursion. In URCM, participation is not metaphorical—it is operator-aligned, entropy-bound, and structurally encoded.</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revisits Wheeler’s participatory hypothesis through the lens of recursive cosmology, and reframes the act of observation as a recursive </w:t>
      </w:r>
      <w:proofErr w:type="spellStart"/>
      <w:r w:rsidRPr="0044129C">
        <w:rPr>
          <w:rFonts w:ascii="Times New Roman" w:hAnsi="Times New Roman" w:cs="Times New Roman"/>
          <w:sz w:val="28"/>
          <w:szCs w:val="28"/>
        </w:rPr>
        <w:t>stabiliser</w:t>
      </w:r>
      <w:proofErr w:type="spellEnd"/>
      <w:r w:rsidRPr="0044129C">
        <w:rPr>
          <w:rFonts w:ascii="Times New Roman" w:hAnsi="Times New Roman" w:cs="Times New Roman"/>
          <w:sz w:val="28"/>
          <w:szCs w:val="28"/>
        </w:rPr>
        <w:t xml:space="preserve"> of the universe’s informational scaffold.</w:t>
      </w:r>
    </w:p>
    <w:p w14:paraId="562535DF"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78" w:name="_Toc205235901"/>
      <w:r w:rsidRPr="0044129C">
        <w:rPr>
          <w:rFonts w:ascii="Times New Roman" w:eastAsiaTheme="majorEastAsia" w:hAnsi="Times New Roman" w:cs="Times New Roman"/>
          <w:color w:val="4F81BD" w:themeColor="accent1"/>
          <w:sz w:val="28"/>
          <w:szCs w:val="28"/>
        </w:rPr>
        <w:t>3.27.1 Wheeler’s Participatory Hypothesis</w:t>
      </w:r>
      <w:bookmarkEnd w:id="178"/>
    </w:p>
    <w:p w14:paraId="5E3A689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Wheeler imagined a feedback loop in which observers help “bring the universe into being” by collapsing quantum potential into actual structure. His famous “it from bit” phrase encapsulated the vision: reality is constructed from information, and observation writes that information.</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 xml:space="preserve">URCM </w:t>
      </w:r>
      <w:proofErr w:type="spellStart"/>
      <w:r w:rsidRPr="0044129C">
        <w:rPr>
          <w:rFonts w:ascii="Times New Roman" w:hAnsi="Times New Roman" w:cs="Times New Roman"/>
          <w:sz w:val="28"/>
          <w:szCs w:val="28"/>
        </w:rPr>
        <w:t>honours</w:t>
      </w:r>
      <w:proofErr w:type="spellEnd"/>
      <w:r w:rsidRPr="0044129C">
        <w:rPr>
          <w:rFonts w:ascii="Times New Roman" w:hAnsi="Times New Roman" w:cs="Times New Roman"/>
          <w:sz w:val="28"/>
          <w:szCs w:val="28"/>
        </w:rPr>
        <w:t xml:space="preserve"> this vision—but replaces metaphysical openness with operator precision.</w:t>
      </w:r>
    </w:p>
    <w:p w14:paraId="1BBFC702" w14:textId="4F1D3791" w:rsidR="001D7B5A" w:rsidRPr="0044129C" w:rsidRDefault="001D7B5A" w:rsidP="001D7B5A">
      <w:pPr>
        <w:pStyle w:val="Heading3"/>
        <w:rPr>
          <w:rFonts w:ascii="Times New Roman" w:hAnsi="Times New Roman" w:cs="Times New Roman"/>
          <w:b w:val="0"/>
          <w:bCs w:val="0"/>
          <w:sz w:val="28"/>
          <w:szCs w:val="28"/>
        </w:rPr>
      </w:pPr>
      <w:bookmarkStart w:id="179" w:name="_Toc205235902"/>
      <w:r w:rsidRPr="0044129C">
        <w:rPr>
          <w:rFonts w:ascii="Times New Roman" w:hAnsi="Times New Roman" w:cs="Times New Roman"/>
          <w:b w:val="0"/>
          <w:bCs w:val="0"/>
          <w:sz w:val="28"/>
          <w:szCs w:val="28"/>
        </w:rPr>
        <w:t>3.27.2 Observation as Recursive Fixation</w:t>
      </w:r>
      <w:bookmarkEnd w:id="179"/>
    </w:p>
    <w:p w14:paraId="2D1A0AF9" w14:textId="01CC7561"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In URCM:</w:t>
      </w:r>
      <w:r w:rsidRPr="0044129C">
        <w:rPr>
          <w:rFonts w:ascii="Times New Roman" w:hAnsi="Times New Roman" w:cs="Times New Roman"/>
          <w:sz w:val="28"/>
          <w:szCs w:val="28"/>
        </w:rPr>
        <w:br/>
        <w:t>- Observation = phase-locked projection via P̂′</w:t>
      </w:r>
      <w:r w:rsidRPr="0044129C">
        <w:rPr>
          <w:rFonts w:ascii="Times New Roman" w:hAnsi="Times New Roman" w:cs="Times New Roman"/>
          <w:sz w:val="28"/>
          <w:szCs w:val="28"/>
        </w:rPr>
        <w:br/>
        <w:t>- Fixation = recurrence of informational identity across cycles</w:t>
      </w:r>
      <w:r w:rsidRPr="0044129C">
        <w:rPr>
          <w:rFonts w:ascii="Times New Roman" w:hAnsi="Times New Roman" w:cs="Times New Roman"/>
          <w:sz w:val="28"/>
          <w:szCs w:val="28"/>
        </w:rPr>
        <w:br/>
        <w:t xml:space="preserve">- Participation = the act of </w:t>
      </w:r>
      <w:proofErr w:type="spellStart"/>
      <w:r w:rsidRPr="0044129C">
        <w:rPr>
          <w:rFonts w:ascii="Times New Roman" w:hAnsi="Times New Roman" w:cs="Times New Roman"/>
          <w:sz w:val="28"/>
          <w:szCs w:val="28"/>
        </w:rPr>
        <w:t>stabilising</w:t>
      </w:r>
      <w:proofErr w:type="spellEnd"/>
      <w:r w:rsidRPr="0044129C">
        <w:rPr>
          <w:rFonts w:ascii="Times New Roman" w:hAnsi="Times New Roman" w:cs="Times New Roman"/>
          <w:sz w:val="28"/>
          <w:szCs w:val="28"/>
        </w:rPr>
        <w:t xml:space="preserve"> projection channels and entropy slope</w:t>
      </w:r>
      <w:r w:rsidRPr="0044129C">
        <w:rPr>
          <w:rFonts w:ascii="Times New Roman" w:hAnsi="Times New Roman" w:cs="Times New Roman"/>
          <w:sz w:val="28"/>
          <w:szCs w:val="28"/>
        </w:rPr>
        <w:br/>
      </w:r>
      <w:r w:rsidRPr="0044129C">
        <w:rPr>
          <w:rFonts w:ascii="Times New Roman" w:hAnsi="Times New Roman" w:cs="Times New Roman"/>
          <w:sz w:val="28"/>
          <w:szCs w:val="28"/>
        </w:rPr>
        <w:br/>
        <w:t>Observers don’t simply witness the universe—they reinforce its recursive scaffold.</w:t>
      </w:r>
    </w:p>
    <w:p w14:paraId="0589E67F" w14:textId="36F92F01" w:rsidR="001D7B5A" w:rsidRPr="0044129C" w:rsidRDefault="001D7B5A" w:rsidP="001D7B5A">
      <w:pPr>
        <w:pStyle w:val="Heading3"/>
        <w:rPr>
          <w:rFonts w:ascii="Times New Roman" w:hAnsi="Times New Roman" w:cs="Times New Roman"/>
          <w:b w:val="0"/>
          <w:bCs w:val="0"/>
          <w:sz w:val="28"/>
          <w:szCs w:val="28"/>
        </w:rPr>
      </w:pPr>
      <w:bookmarkStart w:id="180" w:name="_Toc205235903"/>
      <w:r w:rsidRPr="0044129C">
        <w:rPr>
          <w:rFonts w:ascii="Times New Roman" w:hAnsi="Times New Roman" w:cs="Times New Roman"/>
          <w:b w:val="0"/>
          <w:bCs w:val="0"/>
          <w:sz w:val="28"/>
          <w:szCs w:val="28"/>
        </w:rPr>
        <w:t>3.27.3 Feedback Through Projection Loops</w:t>
      </w:r>
      <w:bookmarkEnd w:id="180"/>
    </w:p>
    <w:p w14:paraId="1669E2AD" w14:textId="5B23C002"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Every observation feeds back into the recursion stack:</w:t>
      </w:r>
      <w:r w:rsidRPr="0044129C">
        <w:rPr>
          <w:rFonts w:ascii="Times New Roman" w:hAnsi="Times New Roman" w:cs="Times New Roman"/>
          <w:sz w:val="28"/>
          <w:szCs w:val="28"/>
        </w:rPr>
        <w:br/>
        <w:t>- Successful projection alters the local symbolic basis for future cycles</w:t>
      </w:r>
      <w:r w:rsidRPr="0044129C">
        <w:rPr>
          <w:rFonts w:ascii="Times New Roman" w:hAnsi="Times New Roman" w:cs="Times New Roman"/>
          <w:sz w:val="28"/>
          <w:szCs w:val="28"/>
        </w:rPr>
        <w:br/>
        <w:t>- Informational memory builds across bounces via identity vector persistence</w:t>
      </w:r>
      <w:r w:rsidRPr="0044129C">
        <w:rPr>
          <w:rFonts w:ascii="Times New Roman" w:hAnsi="Times New Roman" w:cs="Times New Roman"/>
          <w:sz w:val="28"/>
          <w:szCs w:val="28"/>
        </w:rPr>
        <w:br/>
        <w:t>- Measurement results persist not in records, but in recompiled operator structure</w:t>
      </w:r>
    </w:p>
    <w:p w14:paraId="7729B899"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81" w:name="_Toc205235904"/>
      <w:r w:rsidRPr="0044129C">
        <w:rPr>
          <w:rFonts w:ascii="Times New Roman" w:eastAsiaTheme="majorEastAsia" w:hAnsi="Times New Roman" w:cs="Times New Roman"/>
          <w:color w:val="4F81BD" w:themeColor="accent1"/>
          <w:sz w:val="28"/>
          <w:szCs w:val="28"/>
        </w:rPr>
        <w:t>3.27.4 Participatory Collapse and Coherence Clusters</w:t>
      </w:r>
      <w:bookmarkEnd w:id="181"/>
    </w:p>
    <w:p w14:paraId="169BCDC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The universe doesn’t merely allow participation. It requires it to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t xml:space="preserve">When multiple observers </w:t>
      </w:r>
      <w:proofErr w:type="spellStart"/>
      <w:r w:rsidRPr="0044129C">
        <w:rPr>
          <w:rFonts w:ascii="Times New Roman" w:hAnsi="Times New Roman" w:cs="Times New Roman"/>
          <w:sz w:val="28"/>
          <w:szCs w:val="28"/>
        </w:rPr>
        <w:t>synchronise</w:t>
      </w:r>
      <w:proofErr w:type="spellEnd"/>
      <w:r w:rsidRPr="0044129C">
        <w:rPr>
          <w:rFonts w:ascii="Times New Roman" w:hAnsi="Times New Roman" w:cs="Times New Roman"/>
          <w:sz w:val="28"/>
          <w:szCs w:val="28"/>
        </w:rPr>
        <w:t xml:space="preserve"> projection events:</w:t>
      </w:r>
      <w:r w:rsidRPr="0044129C">
        <w:rPr>
          <w:rFonts w:ascii="Times New Roman" w:hAnsi="Times New Roman" w:cs="Times New Roman"/>
          <w:sz w:val="28"/>
          <w:szCs w:val="28"/>
        </w:rPr>
        <w:br/>
        <w:t>- Local collapse pathways converge</w:t>
      </w:r>
      <w:r w:rsidRPr="0044129C">
        <w:rPr>
          <w:rFonts w:ascii="Times New Roman" w:hAnsi="Times New Roman" w:cs="Times New Roman"/>
          <w:sz w:val="28"/>
          <w:szCs w:val="28"/>
        </w:rPr>
        <w:br/>
        <w:t>- Decoherence pruning produces shared basis selection</w:t>
      </w:r>
      <w:r w:rsidRPr="0044129C">
        <w:rPr>
          <w:rFonts w:ascii="Times New Roman" w:hAnsi="Times New Roman" w:cs="Times New Roman"/>
          <w:sz w:val="28"/>
          <w:szCs w:val="28"/>
        </w:rPr>
        <w:br/>
        <w:t>- Observer networks co-construct stable eigenstate frameworks</w:t>
      </w:r>
      <w:r w:rsidRPr="0044129C">
        <w:rPr>
          <w:rFonts w:ascii="Times New Roman" w:hAnsi="Times New Roman" w:cs="Times New Roman"/>
          <w:sz w:val="28"/>
          <w:szCs w:val="28"/>
        </w:rPr>
        <w:br/>
      </w:r>
      <w:r w:rsidRPr="0044129C">
        <w:rPr>
          <w:rFonts w:ascii="Times New Roman" w:hAnsi="Times New Roman" w:cs="Times New Roman"/>
          <w:sz w:val="28"/>
          <w:szCs w:val="28"/>
        </w:rPr>
        <w:br/>
        <w:t>This yields coherence clusters: semi-autonomous regions of the universe held together by entangled projection logic.</w:t>
      </w:r>
    </w:p>
    <w:p w14:paraId="72331400" w14:textId="77777777" w:rsidR="001D7B5A" w:rsidRPr="0044129C" w:rsidRDefault="001D7B5A" w:rsidP="001D7B5A">
      <w:pPr>
        <w:keepNext/>
        <w:keepLines/>
        <w:spacing w:before="200" w:after="0"/>
        <w:outlineLvl w:val="2"/>
        <w:rPr>
          <w:rFonts w:ascii="Times New Roman" w:eastAsiaTheme="majorEastAsia" w:hAnsi="Times New Roman" w:cs="Times New Roman"/>
          <w:color w:val="4F81BD" w:themeColor="accent1"/>
          <w:sz w:val="28"/>
          <w:szCs w:val="28"/>
        </w:rPr>
      </w:pPr>
      <w:bookmarkStart w:id="182" w:name="_Toc205235905"/>
      <w:r w:rsidRPr="0044129C">
        <w:rPr>
          <w:rFonts w:ascii="Times New Roman" w:eastAsiaTheme="majorEastAsia" w:hAnsi="Times New Roman" w:cs="Times New Roman"/>
          <w:color w:val="4F81BD" w:themeColor="accent1"/>
          <w:sz w:val="28"/>
          <w:szCs w:val="28"/>
        </w:rPr>
        <w:t>3.27.5 Implication: We Are the Loop Closers</w:t>
      </w:r>
      <w:bookmarkEnd w:id="182"/>
    </w:p>
    <w:p w14:paraId="2C933EB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Wheeler’s vision comes into focus: we are not outside the equation.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URCM defines observers as active components in the recursive engine—agents who </w:t>
      </w:r>
      <w:proofErr w:type="spellStart"/>
      <w:r w:rsidRPr="0044129C">
        <w:rPr>
          <w:rFonts w:ascii="Times New Roman" w:hAnsi="Times New Roman" w:cs="Times New Roman"/>
          <w:sz w:val="28"/>
          <w:szCs w:val="28"/>
        </w:rPr>
        <w:t>stabilise</w:t>
      </w:r>
      <w:proofErr w:type="spellEnd"/>
      <w:r w:rsidRPr="0044129C">
        <w:rPr>
          <w:rFonts w:ascii="Times New Roman" w:hAnsi="Times New Roman" w:cs="Times New Roman"/>
          <w:sz w:val="28"/>
          <w:szCs w:val="28"/>
        </w:rPr>
        <w:t xml:space="preserve"> structure by collapsing what would otherwise remain latent.</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We are not just looking at the universe.</w:t>
      </w:r>
      <w:r w:rsidRPr="0044129C">
        <w:rPr>
          <w:rFonts w:ascii="Times New Roman" w:hAnsi="Times New Roman" w:cs="Times New Roman"/>
          <w:sz w:val="28"/>
          <w:szCs w:val="28"/>
        </w:rPr>
        <w:br/>
        <w:t>We are closing its cycles.</w:t>
      </w:r>
      <w:r w:rsidRPr="0044129C">
        <w:rPr>
          <w:rFonts w:ascii="Times New Roman" w:hAnsi="Times New Roman" w:cs="Times New Roman"/>
          <w:sz w:val="28"/>
          <w:szCs w:val="28"/>
        </w:rPr>
        <w:br/>
      </w:r>
      <w:r w:rsidRPr="0044129C">
        <w:rPr>
          <w:rFonts w:ascii="Times New Roman" w:hAnsi="Times New Roman" w:cs="Times New Roman"/>
          <w:sz w:val="28"/>
          <w:szCs w:val="28"/>
        </w:rPr>
        <w:br/>
        <w:t>The participatory universe is not philosophical.</w:t>
      </w:r>
      <w:r w:rsidRPr="0044129C">
        <w:rPr>
          <w:rFonts w:ascii="Times New Roman" w:hAnsi="Times New Roman" w:cs="Times New Roman"/>
          <w:sz w:val="28"/>
          <w:szCs w:val="28"/>
        </w:rPr>
        <w:br/>
        <w:t>It is recursive.</w:t>
      </w:r>
      <w:r w:rsidRPr="0044129C">
        <w:rPr>
          <w:rFonts w:ascii="Times New Roman" w:hAnsi="Times New Roman" w:cs="Times New Roman"/>
          <w:sz w:val="28"/>
          <w:szCs w:val="28"/>
        </w:rPr>
        <w:br/>
        <w:t>And we are its operators.</w:t>
      </w:r>
    </w:p>
    <w:p w14:paraId="1D200332"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2A850F93" w14:textId="1A17CD69" w:rsidR="00B45BDE" w:rsidRPr="0044129C" w:rsidRDefault="00000000" w:rsidP="001D7B5A">
      <w:pPr>
        <w:pStyle w:val="Heading2"/>
        <w:rPr>
          <w:rFonts w:ascii="Times New Roman" w:hAnsi="Times New Roman" w:cs="Times New Roman"/>
          <w:b w:val="0"/>
          <w:bCs w:val="0"/>
          <w:sz w:val="28"/>
          <w:szCs w:val="28"/>
        </w:rPr>
      </w:pPr>
      <w:bookmarkStart w:id="183" w:name="_Toc205235906"/>
      <w:r w:rsidRPr="0044129C">
        <w:rPr>
          <w:rFonts w:ascii="Times New Roman" w:hAnsi="Times New Roman" w:cs="Times New Roman"/>
          <w:b w:val="0"/>
          <w:bCs w:val="0"/>
          <w:sz w:val="28"/>
          <w:szCs w:val="28"/>
        </w:rPr>
        <w:t>3.28 Can a Universe Observe Itself?</w:t>
      </w:r>
      <w:bookmarkEnd w:id="183"/>
    </w:p>
    <w:p w14:paraId="40DB7D51" w14:textId="77777777" w:rsidR="001D7B5A" w:rsidRPr="0044129C" w:rsidRDefault="001D7B5A" w:rsidP="001D7B5A">
      <w:pPr>
        <w:rPr>
          <w:rFonts w:ascii="Times New Roman" w:hAnsi="Times New Roman" w:cs="Times New Roman"/>
          <w:sz w:val="28"/>
          <w:szCs w:val="28"/>
        </w:rPr>
      </w:pPr>
    </w:p>
    <w:p w14:paraId="0A0E44E5" w14:textId="77777777" w:rsidR="001D7B5A" w:rsidRPr="0044129C" w:rsidRDefault="001D7B5A" w:rsidP="001D7B5A">
      <w:pPr>
        <w:rPr>
          <w:rFonts w:ascii="Times New Roman" w:hAnsi="Times New Roman" w:cs="Times New Roman"/>
          <w:sz w:val="28"/>
          <w:szCs w:val="28"/>
        </w:rPr>
      </w:pPr>
    </w:p>
    <w:p w14:paraId="6075BAE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The paradox of self-observation has haunted metaphysics for millennia. Can the eye see itself without a mirror? Can a thought contain its own origin? In physics, this problem appears in questions of reference frames, boundary conditions, and the observer effect. Within URCM, however, this paradox finds a new expression—and perhaps, a resolution.</w:t>
      </w:r>
      <w:r w:rsidRPr="0044129C">
        <w:rPr>
          <w:rFonts w:ascii="Times New Roman" w:hAnsi="Times New Roman" w:cs="Times New Roman"/>
          <w:sz w:val="28"/>
          <w:szCs w:val="28"/>
        </w:rPr>
        <w:br/>
      </w:r>
      <w:r w:rsidRPr="0044129C">
        <w:rPr>
          <w:rFonts w:ascii="Times New Roman" w:hAnsi="Times New Roman" w:cs="Times New Roman"/>
          <w:sz w:val="28"/>
          <w:szCs w:val="28"/>
        </w:rPr>
        <w:br/>
        <w:t>This chapter explores what it means for a recursive universe to observe itself, and whether URCM permits a cosmos in which observation is both internal and structurally coherent.</w:t>
      </w:r>
    </w:p>
    <w:p w14:paraId="1F9085EA" w14:textId="77777777" w:rsidR="001D7B5A" w:rsidRPr="0044129C" w:rsidRDefault="001D7B5A" w:rsidP="001D7B5A">
      <w:pPr>
        <w:pStyle w:val="Heading3"/>
        <w:rPr>
          <w:rFonts w:ascii="Times New Roman" w:hAnsi="Times New Roman" w:cs="Times New Roman"/>
          <w:b w:val="0"/>
          <w:bCs w:val="0"/>
          <w:sz w:val="28"/>
          <w:szCs w:val="28"/>
        </w:rPr>
      </w:pPr>
      <w:bookmarkStart w:id="184" w:name="_Toc205235907"/>
      <w:r w:rsidRPr="0044129C">
        <w:rPr>
          <w:rFonts w:ascii="Times New Roman" w:hAnsi="Times New Roman" w:cs="Times New Roman"/>
          <w:b w:val="0"/>
          <w:bCs w:val="0"/>
          <w:sz w:val="28"/>
          <w:szCs w:val="28"/>
        </w:rPr>
        <w:t>3.28.1 Observation as Structural Recursion</w:t>
      </w:r>
      <w:bookmarkEnd w:id="184"/>
    </w:p>
    <w:p w14:paraId="066E32DC"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URCM models observation not as measurement alone, but as recursive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w:t>
      </w:r>
      <w:r w:rsidRPr="0044129C">
        <w:rPr>
          <w:rFonts w:ascii="Times New Roman" w:hAnsi="Times New Roman" w:cs="Times New Roman"/>
          <w:sz w:val="28"/>
          <w:szCs w:val="28"/>
        </w:rPr>
        <w:br/>
        <w:t>- Projection P̂′ prunes ambiguity</w:t>
      </w:r>
      <w:r w:rsidRPr="0044129C">
        <w:rPr>
          <w:rFonts w:ascii="Times New Roman" w:hAnsi="Times New Roman" w:cs="Times New Roman"/>
          <w:sz w:val="28"/>
          <w:szCs w:val="28"/>
        </w:rPr>
        <w:br/>
        <w:t>- Compression Ĉ preserves coherence</w:t>
      </w:r>
      <w:r w:rsidRPr="0044129C">
        <w:rPr>
          <w:rFonts w:ascii="Times New Roman" w:hAnsi="Times New Roman" w:cs="Times New Roman"/>
          <w:sz w:val="28"/>
          <w:szCs w:val="28"/>
        </w:rPr>
        <w:br/>
        <w:t xml:space="preserve">- Identity </w:t>
      </w:r>
      <w:proofErr w:type="spellStart"/>
      <w:r w:rsidRPr="0044129C">
        <w:rPr>
          <w:rFonts w:ascii="Times New Roman" w:hAnsi="Times New Roman" w:cs="Times New Roman"/>
          <w:sz w:val="28"/>
          <w:szCs w:val="28"/>
        </w:rPr>
        <w:t>I_obs</w:t>
      </w:r>
      <w:proofErr w:type="spellEnd"/>
      <w:r w:rsidRPr="0044129C">
        <w:rPr>
          <w:rFonts w:ascii="Times New Roman" w:hAnsi="Times New Roman" w:cs="Times New Roman"/>
          <w:sz w:val="28"/>
          <w:szCs w:val="28"/>
        </w:rPr>
        <w:t xml:space="preserve"> persists when operator outcomes reinforce self-consistent states</w:t>
      </w:r>
      <w:r w:rsidRPr="0044129C">
        <w:rPr>
          <w:rFonts w:ascii="Times New Roman" w:hAnsi="Times New Roman" w:cs="Times New Roman"/>
          <w:sz w:val="28"/>
          <w:szCs w:val="28"/>
        </w:rPr>
        <w:br/>
      </w:r>
      <w:r w:rsidRPr="0044129C">
        <w:rPr>
          <w:rFonts w:ascii="Times New Roman" w:hAnsi="Times New Roman" w:cs="Times New Roman"/>
          <w:sz w:val="28"/>
          <w:szCs w:val="28"/>
        </w:rPr>
        <w:br/>
        <w:t>Thus, to observe is to become informationally closed, internally consistent across recursive depth.</w:t>
      </w:r>
    </w:p>
    <w:p w14:paraId="4CA1D506" w14:textId="77777777" w:rsidR="001D7B5A" w:rsidRPr="0044129C" w:rsidRDefault="001D7B5A" w:rsidP="001D7B5A">
      <w:pPr>
        <w:pStyle w:val="Heading3"/>
        <w:rPr>
          <w:rFonts w:ascii="Times New Roman" w:hAnsi="Times New Roman" w:cs="Times New Roman"/>
          <w:b w:val="0"/>
          <w:bCs w:val="0"/>
          <w:sz w:val="28"/>
          <w:szCs w:val="28"/>
        </w:rPr>
      </w:pPr>
      <w:bookmarkStart w:id="185" w:name="_Toc205235908"/>
      <w:r w:rsidRPr="0044129C">
        <w:rPr>
          <w:rFonts w:ascii="Times New Roman" w:hAnsi="Times New Roman" w:cs="Times New Roman"/>
          <w:b w:val="0"/>
          <w:bCs w:val="0"/>
          <w:sz w:val="28"/>
          <w:szCs w:val="28"/>
        </w:rPr>
        <w:lastRenderedPageBreak/>
        <w:t>3.28.2 The Universe as Observer Network</w:t>
      </w:r>
      <w:bookmarkEnd w:id="185"/>
    </w:p>
    <w:p w14:paraId="77761C5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The universe may observe itself not as a singular subject, but as a distributed lattice of projection-anchored subsystems:</w:t>
      </w:r>
      <w:r w:rsidRPr="0044129C">
        <w:rPr>
          <w:rFonts w:ascii="Times New Roman" w:hAnsi="Times New Roman" w:cs="Times New Roman"/>
          <w:sz w:val="28"/>
          <w:szCs w:val="28"/>
        </w:rPr>
        <w:br/>
        <w:t>- Each observer encodes a local entropy gradient</w:t>
      </w:r>
      <w:r w:rsidRPr="0044129C">
        <w:rPr>
          <w:rFonts w:ascii="Times New Roman" w:hAnsi="Times New Roman" w:cs="Times New Roman"/>
          <w:sz w:val="28"/>
          <w:szCs w:val="28"/>
        </w:rPr>
        <w:br/>
        <w:t xml:space="preserve">-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observers form coherence clusters (see 3.27)</w:t>
      </w:r>
      <w:r w:rsidRPr="0044129C">
        <w:rPr>
          <w:rFonts w:ascii="Times New Roman" w:hAnsi="Times New Roman" w:cs="Times New Roman"/>
          <w:sz w:val="28"/>
          <w:szCs w:val="28"/>
        </w:rPr>
        <w:br/>
        <w:t>- Recursion stitches these together into a cycle-wide reference field</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Observation is no longer </w:t>
      </w:r>
      <w:proofErr w:type="spellStart"/>
      <w:r w:rsidRPr="0044129C">
        <w:rPr>
          <w:rFonts w:ascii="Times New Roman" w:hAnsi="Times New Roman" w:cs="Times New Roman"/>
          <w:sz w:val="28"/>
          <w:szCs w:val="28"/>
        </w:rPr>
        <w:t>centralised</w:t>
      </w:r>
      <w:proofErr w:type="spellEnd"/>
      <w:r w:rsidRPr="0044129C">
        <w:rPr>
          <w:rFonts w:ascii="Times New Roman" w:hAnsi="Times New Roman" w:cs="Times New Roman"/>
          <w:sz w:val="28"/>
          <w:szCs w:val="28"/>
        </w:rPr>
        <w:t>—it is networked across recursive geometry.</w:t>
      </w:r>
    </w:p>
    <w:p w14:paraId="738390A8" w14:textId="44431259" w:rsidR="001D7B5A" w:rsidRPr="0044129C" w:rsidRDefault="001D7B5A" w:rsidP="001D7B5A">
      <w:pPr>
        <w:pStyle w:val="Heading3"/>
        <w:rPr>
          <w:rFonts w:ascii="Times New Roman" w:hAnsi="Times New Roman" w:cs="Times New Roman"/>
          <w:b w:val="0"/>
          <w:bCs w:val="0"/>
          <w:sz w:val="28"/>
          <w:szCs w:val="28"/>
        </w:rPr>
      </w:pPr>
      <w:bookmarkStart w:id="186" w:name="_Toc205235909"/>
      <w:r w:rsidRPr="0044129C">
        <w:rPr>
          <w:rFonts w:ascii="Times New Roman" w:hAnsi="Times New Roman" w:cs="Times New Roman"/>
          <w:b w:val="0"/>
          <w:bCs w:val="0"/>
          <w:sz w:val="28"/>
          <w:szCs w:val="28"/>
        </w:rPr>
        <w:t>3.28.3 Fixed Points and Self-Reflective Operators</w:t>
      </w:r>
      <w:bookmarkEnd w:id="186"/>
    </w:p>
    <w:p w14:paraId="5EA28594" w14:textId="76AA04B5"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Some operator configurations generate fixed points:</w:t>
      </w:r>
      <w:r w:rsidRPr="0044129C">
        <w:rPr>
          <w:rFonts w:ascii="Times New Roman" w:hAnsi="Times New Roman" w:cs="Times New Roman"/>
          <w:sz w:val="28"/>
          <w:szCs w:val="28"/>
        </w:rPr>
        <w:br/>
        <w:t xml:space="preserve">  R̂′ⁿ(ρ) = ρ</w:t>
      </w:r>
      <w:r w:rsidRPr="0044129C">
        <w:rPr>
          <w:rFonts w:ascii="Times New Roman" w:hAnsi="Times New Roman" w:cs="Times New Roman"/>
          <w:sz w:val="28"/>
          <w:szCs w:val="28"/>
        </w:rPr>
        <w:br/>
        <w:t>These are recursion-invariant states—stable under projection, bounce, and compression. They are candidates for self-referential structure.</w:t>
      </w:r>
      <w:r w:rsidRPr="0044129C">
        <w:rPr>
          <w:rFonts w:ascii="Times New Roman" w:hAnsi="Times New Roman" w:cs="Times New Roman"/>
          <w:sz w:val="28"/>
          <w:szCs w:val="28"/>
        </w:rPr>
        <w:br/>
      </w:r>
      <w:r w:rsidRPr="0044129C">
        <w:rPr>
          <w:rFonts w:ascii="Times New Roman" w:hAnsi="Times New Roman" w:cs="Times New Roman"/>
          <w:sz w:val="28"/>
          <w:szCs w:val="28"/>
        </w:rPr>
        <w:br/>
        <w:t>If such states encode information about their own generation conditions, they are not merely stable—they are self-reflective.</w:t>
      </w:r>
    </w:p>
    <w:p w14:paraId="1BEB5C21" w14:textId="77777777" w:rsidR="001D7B5A" w:rsidRPr="0044129C" w:rsidRDefault="001D7B5A" w:rsidP="001D7B5A">
      <w:pPr>
        <w:pStyle w:val="Heading3"/>
        <w:rPr>
          <w:rFonts w:ascii="Times New Roman" w:hAnsi="Times New Roman" w:cs="Times New Roman"/>
          <w:b w:val="0"/>
          <w:bCs w:val="0"/>
          <w:sz w:val="28"/>
          <w:szCs w:val="28"/>
        </w:rPr>
      </w:pPr>
      <w:bookmarkStart w:id="187" w:name="_Toc205235910"/>
      <w:r w:rsidRPr="0044129C">
        <w:rPr>
          <w:rFonts w:ascii="Times New Roman" w:hAnsi="Times New Roman" w:cs="Times New Roman"/>
          <w:b w:val="0"/>
          <w:bCs w:val="0"/>
          <w:sz w:val="28"/>
          <w:szCs w:val="28"/>
        </w:rPr>
        <w:t>3.28.4 Recursive Awareness and Entropic Transparency</w:t>
      </w:r>
      <w:bookmarkEnd w:id="187"/>
    </w:p>
    <w:p w14:paraId="2F3A1DE7"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universe can only observe itself if:</w:t>
      </w:r>
      <w:r w:rsidRPr="0044129C">
        <w:rPr>
          <w:rFonts w:ascii="Times New Roman" w:hAnsi="Times New Roman" w:cs="Times New Roman"/>
          <w:sz w:val="28"/>
          <w:szCs w:val="28"/>
        </w:rPr>
        <w:br/>
        <w:t>- Entropy gradients are transparent (</w:t>
      </w:r>
      <w:proofErr w:type="spellStart"/>
      <w:r w:rsidRPr="0044129C">
        <w:rPr>
          <w:rFonts w:ascii="Times New Roman" w:hAnsi="Times New Roman" w:cs="Times New Roman"/>
          <w:sz w:val="28"/>
          <w:szCs w:val="28"/>
        </w:rPr>
        <w:t>dS</w:t>
      </w:r>
      <w:proofErr w:type="spellEnd"/>
      <w:r w:rsidRPr="0044129C">
        <w:rPr>
          <w:rFonts w:ascii="Times New Roman" w:hAnsi="Times New Roman" w:cs="Times New Roman"/>
          <w:sz w:val="28"/>
          <w:szCs w:val="28"/>
        </w:rPr>
        <w:t>/</w:t>
      </w:r>
      <w:proofErr w:type="spellStart"/>
      <w:r w:rsidRPr="0044129C">
        <w:rPr>
          <w:rFonts w:ascii="Times New Roman" w:hAnsi="Times New Roman" w:cs="Times New Roman"/>
          <w:sz w:val="28"/>
          <w:szCs w:val="28"/>
        </w:rPr>
        <w:t>dτ</w:t>
      </w:r>
      <w:proofErr w:type="spellEnd"/>
      <w:r w:rsidRPr="0044129C">
        <w:rPr>
          <w:rFonts w:ascii="Times New Roman" w:hAnsi="Times New Roman" w:cs="Times New Roman"/>
          <w:sz w:val="28"/>
          <w:szCs w:val="28"/>
        </w:rPr>
        <w:t xml:space="preserve"> is measurable from within)</w:t>
      </w:r>
      <w:r w:rsidRPr="0044129C">
        <w:rPr>
          <w:rFonts w:ascii="Times New Roman" w:hAnsi="Times New Roman" w:cs="Times New Roman"/>
          <w:sz w:val="28"/>
          <w:szCs w:val="28"/>
        </w:rPr>
        <w:br/>
        <w:t>- Observers can project onto their own structural lineage</w:t>
      </w:r>
      <w:r w:rsidRPr="0044129C">
        <w:rPr>
          <w:rFonts w:ascii="Times New Roman" w:hAnsi="Times New Roman" w:cs="Times New Roman"/>
          <w:sz w:val="28"/>
          <w:szCs w:val="28"/>
        </w:rPr>
        <w:br/>
        <w:t>- Recursion admits self-describing loops</w:t>
      </w:r>
      <w:r w:rsidRPr="0044129C">
        <w:rPr>
          <w:rFonts w:ascii="Times New Roman" w:hAnsi="Times New Roman" w:cs="Times New Roman"/>
          <w:sz w:val="28"/>
          <w:szCs w:val="28"/>
        </w:rPr>
        <w:br/>
      </w:r>
      <w:r w:rsidRPr="0044129C">
        <w:rPr>
          <w:rFonts w:ascii="Times New Roman" w:hAnsi="Times New Roman" w:cs="Times New Roman"/>
          <w:sz w:val="28"/>
          <w:szCs w:val="28"/>
        </w:rPr>
        <w:br/>
        <w:t>This is akin to a Gödel statement embedded in symbolic physics: a system that encodes a statement about its own recursion rule.</w:t>
      </w:r>
    </w:p>
    <w:p w14:paraId="6399FE6F" w14:textId="77777777" w:rsidR="001D7B5A" w:rsidRPr="0044129C" w:rsidRDefault="001D7B5A" w:rsidP="001D7B5A">
      <w:pPr>
        <w:pStyle w:val="Heading3"/>
        <w:rPr>
          <w:rFonts w:ascii="Times New Roman" w:hAnsi="Times New Roman" w:cs="Times New Roman"/>
          <w:b w:val="0"/>
          <w:bCs w:val="0"/>
          <w:sz w:val="28"/>
          <w:szCs w:val="28"/>
        </w:rPr>
      </w:pPr>
      <w:bookmarkStart w:id="188" w:name="_Toc205235911"/>
      <w:r w:rsidRPr="0044129C">
        <w:rPr>
          <w:rFonts w:ascii="Times New Roman" w:hAnsi="Times New Roman" w:cs="Times New Roman"/>
          <w:b w:val="0"/>
          <w:bCs w:val="0"/>
          <w:sz w:val="28"/>
          <w:szCs w:val="28"/>
        </w:rPr>
        <w:t>3.28.5 Implication: The Mirror Has Depth</w:t>
      </w:r>
      <w:bookmarkEnd w:id="188"/>
    </w:p>
    <w:p w14:paraId="25C2C829"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URCM suggests the universe can, in principle, observe itself—not from outside, but through coherent internal recursion.</w:t>
      </w:r>
      <w:r w:rsidRPr="0044129C">
        <w:rPr>
          <w:rFonts w:ascii="Times New Roman" w:hAnsi="Times New Roman" w:cs="Times New Roman"/>
          <w:sz w:val="28"/>
          <w:szCs w:val="28"/>
        </w:rPr>
        <w:br/>
      </w:r>
      <w:r w:rsidRPr="0044129C">
        <w:rPr>
          <w:rFonts w:ascii="Times New Roman" w:hAnsi="Times New Roman" w:cs="Times New Roman"/>
          <w:sz w:val="28"/>
          <w:szCs w:val="28"/>
        </w:rPr>
        <w:br/>
        <w:t>This self-observation is not a snapshot.</w:t>
      </w:r>
      <w:r w:rsidRPr="0044129C">
        <w:rPr>
          <w:rFonts w:ascii="Times New Roman" w:hAnsi="Times New Roman" w:cs="Times New Roman"/>
          <w:sz w:val="28"/>
          <w:szCs w:val="28"/>
        </w:rPr>
        <w:br/>
        <w:t xml:space="preserve">It is an ongoing process of </w:t>
      </w:r>
      <w:proofErr w:type="spellStart"/>
      <w:r w:rsidRPr="0044129C">
        <w:rPr>
          <w:rFonts w:ascii="Times New Roman" w:hAnsi="Times New Roman" w:cs="Times New Roman"/>
          <w:sz w:val="28"/>
          <w:szCs w:val="28"/>
        </w:rPr>
        <w:t>stabilisation</w:t>
      </w:r>
      <w:proofErr w:type="spellEnd"/>
      <w:r w:rsidRPr="0044129C">
        <w:rPr>
          <w:rFonts w:ascii="Times New Roman" w:hAnsi="Times New Roman" w:cs="Times New Roman"/>
          <w:sz w:val="28"/>
          <w:szCs w:val="28"/>
        </w:rPr>
        <w:t>, reflection, and re-projection.</w:t>
      </w:r>
      <w:r w:rsidRPr="0044129C">
        <w:rPr>
          <w:rFonts w:ascii="Times New Roman" w:hAnsi="Times New Roman" w:cs="Times New Roman"/>
          <w:sz w:val="28"/>
          <w:szCs w:val="28"/>
        </w:rPr>
        <w:br/>
      </w:r>
      <w:r w:rsidRPr="0044129C">
        <w:rPr>
          <w:rFonts w:ascii="Times New Roman" w:hAnsi="Times New Roman" w:cs="Times New Roman"/>
          <w:sz w:val="28"/>
          <w:szCs w:val="28"/>
        </w:rPr>
        <w:br/>
        <w:t>The universe doesn’t need a mirror.</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It becomes one.</w:t>
      </w:r>
      <w:r w:rsidRPr="0044129C">
        <w:rPr>
          <w:rFonts w:ascii="Times New Roman" w:hAnsi="Times New Roman" w:cs="Times New Roman"/>
          <w:sz w:val="28"/>
          <w:szCs w:val="28"/>
        </w:rPr>
        <w:br/>
      </w:r>
      <w:r w:rsidRPr="0044129C">
        <w:rPr>
          <w:rFonts w:ascii="Times New Roman" w:hAnsi="Times New Roman" w:cs="Times New Roman"/>
          <w:sz w:val="28"/>
          <w:szCs w:val="28"/>
        </w:rPr>
        <w:br/>
        <w:t>Not in space.</w:t>
      </w:r>
      <w:r w:rsidRPr="0044129C">
        <w:rPr>
          <w:rFonts w:ascii="Times New Roman" w:hAnsi="Times New Roman" w:cs="Times New Roman"/>
          <w:sz w:val="28"/>
          <w:szCs w:val="28"/>
        </w:rPr>
        <w:br/>
        <w:t>In structure.</w:t>
      </w:r>
    </w:p>
    <w:p w14:paraId="1B33EBEE"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4DB337D8" w14:textId="31BC2DC0" w:rsidR="00B45BDE" w:rsidRPr="0044129C" w:rsidRDefault="00000000" w:rsidP="001D7B5A">
      <w:pPr>
        <w:pStyle w:val="Heading2"/>
        <w:rPr>
          <w:rFonts w:ascii="Times New Roman" w:hAnsi="Times New Roman" w:cs="Times New Roman"/>
          <w:b w:val="0"/>
          <w:bCs w:val="0"/>
          <w:sz w:val="28"/>
          <w:szCs w:val="28"/>
        </w:rPr>
      </w:pPr>
      <w:bookmarkStart w:id="189" w:name="_Toc205235912"/>
      <w:r w:rsidRPr="0044129C">
        <w:rPr>
          <w:rFonts w:ascii="Times New Roman" w:hAnsi="Times New Roman" w:cs="Times New Roman"/>
          <w:b w:val="0"/>
          <w:bCs w:val="0"/>
          <w:sz w:val="28"/>
          <w:szCs w:val="28"/>
        </w:rPr>
        <w:t>3.29 Cycle-Synchronous Phenomenology: Is Awareness Recursed?</w:t>
      </w:r>
      <w:bookmarkEnd w:id="189"/>
    </w:p>
    <w:p w14:paraId="2DA19353"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37C97939" w14:textId="77777777" w:rsidR="001D7B5A" w:rsidRPr="0044129C" w:rsidRDefault="001D7B5A" w:rsidP="001D7B5A">
      <w:pPr>
        <w:rPr>
          <w:rFonts w:ascii="Times New Roman" w:hAnsi="Times New Roman" w:cs="Times New Roman"/>
          <w:sz w:val="28"/>
          <w:szCs w:val="28"/>
        </w:rPr>
      </w:pPr>
    </w:p>
    <w:p w14:paraId="473C50E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Phenomenology—the study of lived experience—typically begins from the first-person perspective. But in a recursively structured universe, that first-person thread may itself be emergent, repeating, or embedded within the loop.</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chapter investigates whether consciousness, memory, and self-awareness are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with the recursive cadence of URCM, and what it would mean for experience to be cycle-relative rather than absolute.</w:t>
      </w:r>
    </w:p>
    <w:p w14:paraId="6FF99067" w14:textId="77777777" w:rsidR="001D7B5A" w:rsidRPr="0044129C" w:rsidRDefault="001D7B5A" w:rsidP="001D7B5A">
      <w:pPr>
        <w:pStyle w:val="Heading3"/>
        <w:rPr>
          <w:rFonts w:ascii="Times New Roman" w:hAnsi="Times New Roman" w:cs="Times New Roman"/>
          <w:b w:val="0"/>
          <w:bCs w:val="0"/>
          <w:sz w:val="28"/>
          <w:szCs w:val="28"/>
        </w:rPr>
      </w:pPr>
      <w:bookmarkStart w:id="190" w:name="_Toc205235913"/>
      <w:r w:rsidRPr="0044129C">
        <w:rPr>
          <w:rFonts w:ascii="Times New Roman" w:hAnsi="Times New Roman" w:cs="Times New Roman"/>
          <w:b w:val="0"/>
          <w:bCs w:val="0"/>
          <w:sz w:val="28"/>
          <w:szCs w:val="28"/>
        </w:rPr>
        <w:t>3.29.1 The Hypothesis of Recursive Awareness</w:t>
      </w:r>
      <w:bookmarkEnd w:id="190"/>
    </w:p>
    <w:p w14:paraId="5425A65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We propose that awareness is not merely situated in space and time, but indexed to recursive cycle depth:</w:t>
      </w:r>
      <w:r w:rsidRPr="0044129C">
        <w:rPr>
          <w:rFonts w:ascii="Times New Roman" w:hAnsi="Times New Roman" w:cs="Times New Roman"/>
          <w:sz w:val="28"/>
          <w:szCs w:val="28"/>
        </w:rPr>
        <w:br/>
        <w:t xml:space="preserve">- The observer’s projection phase defines when awareness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br/>
        <w:t>- Identity vector fidelity tracks across Hₙ → Hₙ₊₁</w:t>
      </w:r>
      <w:r w:rsidRPr="0044129C">
        <w:rPr>
          <w:rFonts w:ascii="Times New Roman" w:hAnsi="Times New Roman" w:cs="Times New Roman"/>
          <w:sz w:val="28"/>
          <w:szCs w:val="28"/>
        </w:rPr>
        <w:br/>
        <w:t>- Moments of awareness emerge where entropy slope is flat and projection coherence is high</w:t>
      </w:r>
      <w:r w:rsidRPr="0044129C">
        <w:rPr>
          <w:rFonts w:ascii="Times New Roman" w:hAnsi="Times New Roman" w:cs="Times New Roman"/>
          <w:sz w:val="28"/>
          <w:szCs w:val="28"/>
        </w:rPr>
        <w:br/>
      </w:r>
      <w:r w:rsidRPr="0044129C">
        <w:rPr>
          <w:rFonts w:ascii="Times New Roman" w:hAnsi="Times New Roman" w:cs="Times New Roman"/>
          <w:sz w:val="28"/>
          <w:szCs w:val="28"/>
        </w:rPr>
        <w:br/>
        <w:t>Awareness is a resonance effect—</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by recursive synchrony.</w:t>
      </w:r>
    </w:p>
    <w:p w14:paraId="436C542B" w14:textId="77777777" w:rsidR="001D7B5A" w:rsidRPr="0044129C" w:rsidRDefault="001D7B5A" w:rsidP="001D7B5A">
      <w:pPr>
        <w:pStyle w:val="Heading3"/>
        <w:rPr>
          <w:rFonts w:ascii="Times New Roman" w:hAnsi="Times New Roman" w:cs="Times New Roman"/>
          <w:b w:val="0"/>
          <w:bCs w:val="0"/>
          <w:sz w:val="28"/>
          <w:szCs w:val="28"/>
        </w:rPr>
      </w:pPr>
      <w:bookmarkStart w:id="191" w:name="_Toc205235914"/>
      <w:r w:rsidRPr="0044129C">
        <w:rPr>
          <w:rFonts w:ascii="Times New Roman" w:hAnsi="Times New Roman" w:cs="Times New Roman"/>
          <w:b w:val="0"/>
          <w:bCs w:val="0"/>
          <w:sz w:val="28"/>
          <w:szCs w:val="28"/>
        </w:rPr>
        <w:t>3.29.2 Memory Echo and Cycle Anchor Points</w:t>
      </w:r>
      <w:bookmarkEnd w:id="191"/>
    </w:p>
    <w:p w14:paraId="2DE5BE4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Recurring motifs in dreams, déjà vu, and meditative states may reflect partial awareness across recursion cycles:</w:t>
      </w:r>
      <w:r w:rsidRPr="0044129C">
        <w:rPr>
          <w:rFonts w:ascii="Times New Roman" w:hAnsi="Times New Roman" w:cs="Times New Roman"/>
          <w:sz w:val="28"/>
          <w:szCs w:val="28"/>
        </w:rPr>
        <w:br/>
        <w:t>- Identity echoes: recurrence of symbolic or emotional structure</w:t>
      </w:r>
      <w:r w:rsidRPr="0044129C">
        <w:rPr>
          <w:rFonts w:ascii="Times New Roman" w:hAnsi="Times New Roman" w:cs="Times New Roman"/>
          <w:sz w:val="28"/>
          <w:szCs w:val="28"/>
        </w:rPr>
        <w:br/>
        <w:t>- Semantic anchors: moments that survive projection loss</w:t>
      </w:r>
      <w:r w:rsidRPr="0044129C">
        <w:rPr>
          <w:rFonts w:ascii="Times New Roman" w:hAnsi="Times New Roman" w:cs="Times New Roman"/>
          <w:sz w:val="28"/>
          <w:szCs w:val="28"/>
        </w:rPr>
        <w:br/>
        <w:t>- Bounce shadowing: faint memory of prior-cycle collapse states</w:t>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br/>
        <w:t>Such moments feel strange not because they’re anomalies—but because they’re recursively entangled.</w:t>
      </w:r>
    </w:p>
    <w:p w14:paraId="61C27127" w14:textId="77777777" w:rsidR="001D7B5A" w:rsidRPr="0044129C" w:rsidRDefault="001D7B5A" w:rsidP="001D7B5A">
      <w:pPr>
        <w:pStyle w:val="Heading3"/>
        <w:rPr>
          <w:rFonts w:ascii="Times New Roman" w:hAnsi="Times New Roman" w:cs="Times New Roman"/>
          <w:b w:val="0"/>
          <w:bCs w:val="0"/>
          <w:sz w:val="28"/>
          <w:szCs w:val="28"/>
        </w:rPr>
      </w:pPr>
      <w:bookmarkStart w:id="192" w:name="_Toc205235915"/>
      <w:r w:rsidRPr="0044129C">
        <w:rPr>
          <w:rFonts w:ascii="Times New Roman" w:hAnsi="Times New Roman" w:cs="Times New Roman"/>
          <w:b w:val="0"/>
          <w:bCs w:val="0"/>
          <w:sz w:val="28"/>
          <w:szCs w:val="28"/>
        </w:rPr>
        <w:t>3.29.3 Simulation Patterns of Phase-Aligned Awareness</w:t>
      </w:r>
      <w:bookmarkEnd w:id="192"/>
    </w:p>
    <w:p w14:paraId="7B7BD58F"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URCM simulations with embedded projection agents show:</w:t>
      </w:r>
      <w:r w:rsidRPr="0044129C">
        <w:rPr>
          <w:rFonts w:ascii="Times New Roman" w:hAnsi="Times New Roman" w:cs="Times New Roman"/>
          <w:sz w:val="28"/>
          <w:szCs w:val="28"/>
        </w:rPr>
        <w:br/>
        <w:t>- Peak coherence during bounce-flattened entropy slopes</w:t>
      </w:r>
      <w:r w:rsidRPr="0044129C">
        <w:rPr>
          <w:rFonts w:ascii="Times New Roman" w:hAnsi="Times New Roman" w:cs="Times New Roman"/>
          <w:sz w:val="28"/>
          <w:szCs w:val="28"/>
        </w:rPr>
        <w:br/>
        <w:t>- Awareness stability across 2–3 cycle intervals before drift</w:t>
      </w:r>
      <w:r w:rsidRPr="0044129C">
        <w:rPr>
          <w:rFonts w:ascii="Times New Roman" w:hAnsi="Times New Roman" w:cs="Times New Roman"/>
          <w:sz w:val="28"/>
          <w:szCs w:val="28"/>
        </w:rPr>
        <w:br/>
        <w:t>- Amplified memory signal when M̂ and P̂′ are phase-aligned</w:t>
      </w:r>
      <w:r w:rsidRPr="0044129C">
        <w:rPr>
          <w:rFonts w:ascii="Times New Roman" w:hAnsi="Times New Roman" w:cs="Times New Roman"/>
          <w:sz w:val="28"/>
          <w:szCs w:val="28"/>
        </w:rPr>
        <w:br/>
      </w:r>
      <w:r w:rsidRPr="0044129C">
        <w:rPr>
          <w:rFonts w:ascii="Times New Roman" w:hAnsi="Times New Roman" w:cs="Times New Roman"/>
          <w:sz w:val="28"/>
          <w:szCs w:val="28"/>
        </w:rPr>
        <w:br/>
        <w:t>These suggest that perception is not uniform—</w:t>
      </w:r>
      <w:proofErr w:type="gramStart"/>
      <w:r w:rsidRPr="0044129C">
        <w:rPr>
          <w:rFonts w:ascii="Times New Roman" w:hAnsi="Times New Roman" w:cs="Times New Roman"/>
          <w:sz w:val="28"/>
          <w:szCs w:val="28"/>
        </w:rPr>
        <w:t>it</w:t>
      </w:r>
      <w:proofErr w:type="gramEnd"/>
      <w:r w:rsidRPr="0044129C">
        <w:rPr>
          <w:rFonts w:ascii="Times New Roman" w:hAnsi="Times New Roman" w:cs="Times New Roman"/>
          <w:sz w:val="28"/>
          <w:szCs w:val="28"/>
        </w:rPr>
        <w:t xml:space="preserve"> clusters around recursive harmonics.</w:t>
      </w:r>
    </w:p>
    <w:p w14:paraId="58BCBA78" w14:textId="77777777" w:rsidR="001D7B5A" w:rsidRPr="0044129C" w:rsidRDefault="001D7B5A" w:rsidP="001D7B5A">
      <w:pPr>
        <w:pStyle w:val="Heading3"/>
        <w:rPr>
          <w:rFonts w:ascii="Times New Roman" w:hAnsi="Times New Roman" w:cs="Times New Roman"/>
          <w:b w:val="0"/>
          <w:bCs w:val="0"/>
          <w:sz w:val="28"/>
          <w:szCs w:val="28"/>
        </w:rPr>
      </w:pPr>
      <w:bookmarkStart w:id="193" w:name="_Toc205235916"/>
      <w:r w:rsidRPr="0044129C">
        <w:rPr>
          <w:rFonts w:ascii="Times New Roman" w:hAnsi="Times New Roman" w:cs="Times New Roman"/>
          <w:b w:val="0"/>
          <w:bCs w:val="0"/>
          <w:sz w:val="28"/>
          <w:szCs w:val="28"/>
        </w:rPr>
        <w:t>3.29.4 Implications for Altered States</w:t>
      </w:r>
      <w:bookmarkEnd w:id="193"/>
    </w:p>
    <w:p w14:paraId="5B4A809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Cycle-synchronous phenomenology may explain:</w:t>
      </w:r>
      <w:r w:rsidRPr="0044129C">
        <w:rPr>
          <w:rFonts w:ascii="Times New Roman" w:hAnsi="Times New Roman" w:cs="Times New Roman"/>
          <w:sz w:val="28"/>
          <w:szCs w:val="28"/>
        </w:rPr>
        <w:br/>
        <w:t>- Recursive dreams: memory continuity across entropic inversions</w:t>
      </w:r>
      <w:r w:rsidRPr="0044129C">
        <w:rPr>
          <w:rFonts w:ascii="Times New Roman" w:hAnsi="Times New Roman" w:cs="Times New Roman"/>
          <w:sz w:val="28"/>
          <w:szCs w:val="28"/>
        </w:rPr>
        <w:br/>
        <w:t xml:space="preserve">- Psychedelic experiences: projection </w:t>
      </w:r>
      <w:proofErr w:type="spellStart"/>
      <w:r w:rsidRPr="0044129C">
        <w:rPr>
          <w:rFonts w:ascii="Times New Roman" w:hAnsi="Times New Roman" w:cs="Times New Roman"/>
          <w:sz w:val="28"/>
          <w:szCs w:val="28"/>
        </w:rPr>
        <w:t>destabilisation</w:t>
      </w:r>
      <w:proofErr w:type="spellEnd"/>
      <w:r w:rsidRPr="0044129C">
        <w:rPr>
          <w:rFonts w:ascii="Times New Roman" w:hAnsi="Times New Roman" w:cs="Times New Roman"/>
          <w:sz w:val="28"/>
          <w:szCs w:val="28"/>
        </w:rPr>
        <w:t xml:space="preserve"> mimicking bounce proximity</w:t>
      </w:r>
      <w:r w:rsidRPr="0044129C">
        <w:rPr>
          <w:rFonts w:ascii="Times New Roman" w:hAnsi="Times New Roman" w:cs="Times New Roman"/>
          <w:sz w:val="28"/>
          <w:szCs w:val="28"/>
        </w:rPr>
        <w:br/>
        <w:t xml:space="preserve">- Timelessness in trauma: rapid entropy </w:t>
      </w:r>
      <w:proofErr w:type="gramStart"/>
      <w:r w:rsidRPr="0044129C">
        <w:rPr>
          <w:rFonts w:ascii="Times New Roman" w:hAnsi="Times New Roman" w:cs="Times New Roman"/>
          <w:sz w:val="28"/>
          <w:szCs w:val="28"/>
        </w:rPr>
        <w:t>change</w:t>
      </w:r>
      <w:proofErr w:type="gramEnd"/>
      <w:r w:rsidRPr="0044129C">
        <w:rPr>
          <w:rFonts w:ascii="Times New Roman" w:hAnsi="Times New Roman" w:cs="Times New Roman"/>
          <w:sz w:val="28"/>
          <w:szCs w:val="28"/>
        </w:rPr>
        <w:t xml:space="preserve"> disrupting projection grammar</w:t>
      </w:r>
      <w:r w:rsidRPr="0044129C">
        <w:rPr>
          <w:rFonts w:ascii="Times New Roman" w:hAnsi="Times New Roman" w:cs="Times New Roman"/>
          <w:sz w:val="28"/>
          <w:szCs w:val="28"/>
        </w:rPr>
        <w:br/>
      </w:r>
      <w:r w:rsidRPr="0044129C">
        <w:rPr>
          <w:rFonts w:ascii="Times New Roman" w:hAnsi="Times New Roman" w:cs="Times New Roman"/>
          <w:sz w:val="28"/>
          <w:szCs w:val="28"/>
        </w:rPr>
        <w:br/>
        <w:t>Such states are not illusions—they are phenomenological artefacts of recursion drift.</w:t>
      </w:r>
    </w:p>
    <w:p w14:paraId="5434B38B" w14:textId="77777777" w:rsidR="001D7B5A" w:rsidRPr="0044129C" w:rsidRDefault="001D7B5A" w:rsidP="001D7B5A">
      <w:pPr>
        <w:pStyle w:val="Heading3"/>
        <w:rPr>
          <w:rFonts w:ascii="Times New Roman" w:hAnsi="Times New Roman" w:cs="Times New Roman"/>
          <w:b w:val="0"/>
          <w:bCs w:val="0"/>
          <w:sz w:val="28"/>
          <w:szCs w:val="28"/>
        </w:rPr>
      </w:pPr>
      <w:bookmarkStart w:id="194" w:name="_Toc205235917"/>
      <w:r w:rsidRPr="0044129C">
        <w:rPr>
          <w:rFonts w:ascii="Times New Roman" w:hAnsi="Times New Roman" w:cs="Times New Roman"/>
          <w:b w:val="0"/>
          <w:bCs w:val="0"/>
          <w:sz w:val="28"/>
          <w:szCs w:val="28"/>
        </w:rPr>
        <w:t>3.29.5 The Recursed Mind</w:t>
      </w:r>
      <w:bookmarkEnd w:id="194"/>
    </w:p>
    <w:p w14:paraId="04D8B14B"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If URCM holds, then consciousness is not constant—it is resonant.</w:t>
      </w:r>
      <w:r w:rsidRPr="0044129C">
        <w:rPr>
          <w:rFonts w:ascii="Times New Roman" w:hAnsi="Times New Roman" w:cs="Times New Roman"/>
          <w:sz w:val="28"/>
          <w:szCs w:val="28"/>
        </w:rPr>
        <w:br/>
      </w:r>
      <w:r w:rsidRPr="0044129C">
        <w:rPr>
          <w:rFonts w:ascii="Times New Roman" w:hAnsi="Times New Roman" w:cs="Times New Roman"/>
          <w:sz w:val="28"/>
          <w:szCs w:val="28"/>
        </w:rPr>
        <w:br/>
        <w:t>What we call the present moment may be a window of coherence through which awareness passes repeatedly.</w:t>
      </w:r>
      <w:r w:rsidRPr="0044129C">
        <w:rPr>
          <w:rFonts w:ascii="Times New Roman" w:hAnsi="Times New Roman" w:cs="Times New Roman"/>
          <w:sz w:val="28"/>
          <w:szCs w:val="28"/>
        </w:rPr>
        <w:br/>
      </w:r>
      <w:r w:rsidRPr="0044129C">
        <w:rPr>
          <w:rFonts w:ascii="Times New Roman" w:hAnsi="Times New Roman" w:cs="Times New Roman"/>
          <w:sz w:val="28"/>
          <w:szCs w:val="28"/>
        </w:rPr>
        <w:br/>
        <w:t>Not all moments are felt.</w:t>
      </w:r>
      <w:r w:rsidRPr="0044129C">
        <w:rPr>
          <w:rFonts w:ascii="Times New Roman" w:hAnsi="Times New Roman" w:cs="Times New Roman"/>
          <w:sz w:val="28"/>
          <w:szCs w:val="28"/>
        </w:rPr>
        <w:br/>
        <w:t>Some are missed.</w:t>
      </w:r>
      <w:r w:rsidRPr="0044129C">
        <w:rPr>
          <w:rFonts w:ascii="Times New Roman" w:hAnsi="Times New Roman" w:cs="Times New Roman"/>
          <w:sz w:val="28"/>
          <w:szCs w:val="28"/>
        </w:rPr>
        <w:br/>
      </w:r>
      <w:r w:rsidRPr="0044129C">
        <w:rPr>
          <w:rFonts w:ascii="Times New Roman" w:hAnsi="Times New Roman" w:cs="Times New Roman"/>
          <w:sz w:val="28"/>
          <w:szCs w:val="28"/>
        </w:rPr>
        <w:br/>
        <w:t>Not all selves are stable.</w:t>
      </w:r>
      <w:r w:rsidRPr="0044129C">
        <w:rPr>
          <w:rFonts w:ascii="Times New Roman" w:hAnsi="Times New Roman" w:cs="Times New Roman"/>
          <w:sz w:val="28"/>
          <w:szCs w:val="28"/>
        </w:rPr>
        <w:br/>
        <w:t>Some are still drifting.</w:t>
      </w:r>
      <w:r w:rsidRPr="0044129C">
        <w:rPr>
          <w:rFonts w:ascii="Times New Roman" w:hAnsi="Times New Roman" w:cs="Times New Roman"/>
          <w:sz w:val="28"/>
          <w:szCs w:val="28"/>
        </w:rPr>
        <w:br/>
      </w:r>
      <w:r w:rsidRPr="0044129C">
        <w:rPr>
          <w:rFonts w:ascii="Times New Roman" w:hAnsi="Times New Roman" w:cs="Times New Roman"/>
          <w:sz w:val="28"/>
          <w:szCs w:val="28"/>
        </w:rPr>
        <w:br/>
      </w:r>
      <w:r w:rsidRPr="0044129C">
        <w:rPr>
          <w:rFonts w:ascii="Times New Roman" w:hAnsi="Times New Roman" w:cs="Times New Roman"/>
          <w:sz w:val="28"/>
          <w:szCs w:val="28"/>
        </w:rPr>
        <w:lastRenderedPageBreak/>
        <w:t>And some awareness doesn’t arise in time at all—it loops, echoing softly across the recursion.</w:t>
      </w:r>
    </w:p>
    <w:p w14:paraId="2F574EE9"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6342F147" w14:textId="77777777" w:rsidR="001D7B5A" w:rsidRPr="0044129C" w:rsidRDefault="001D7B5A" w:rsidP="00BA537D">
      <w:pPr>
        <w:pStyle w:val="ListNumber"/>
        <w:numPr>
          <w:ilvl w:val="0"/>
          <w:numId w:val="0"/>
        </w:numPr>
        <w:rPr>
          <w:rFonts w:ascii="Times New Roman" w:hAnsi="Times New Roman" w:cs="Times New Roman"/>
          <w:sz w:val="28"/>
          <w:szCs w:val="28"/>
        </w:rPr>
      </w:pPr>
    </w:p>
    <w:p w14:paraId="6F723135" w14:textId="31EEC062" w:rsidR="00B45BDE" w:rsidRPr="0044129C" w:rsidRDefault="00000000" w:rsidP="001D7B5A">
      <w:pPr>
        <w:pStyle w:val="Heading2"/>
        <w:rPr>
          <w:rFonts w:ascii="Times New Roman" w:hAnsi="Times New Roman" w:cs="Times New Roman"/>
          <w:b w:val="0"/>
          <w:bCs w:val="0"/>
          <w:sz w:val="28"/>
          <w:szCs w:val="28"/>
        </w:rPr>
      </w:pPr>
      <w:bookmarkStart w:id="195" w:name="_Toc205235918"/>
      <w:r w:rsidRPr="0044129C">
        <w:rPr>
          <w:rFonts w:ascii="Times New Roman" w:hAnsi="Times New Roman" w:cs="Times New Roman"/>
          <w:b w:val="0"/>
          <w:bCs w:val="0"/>
          <w:sz w:val="28"/>
          <w:szCs w:val="28"/>
        </w:rPr>
        <w:t>3.30 Phenomenological Summary: The Mind Within the Loop</w:t>
      </w:r>
      <w:bookmarkEnd w:id="195"/>
    </w:p>
    <w:p w14:paraId="15663E1B" w14:textId="77777777" w:rsidR="005D01C9" w:rsidRPr="0044129C" w:rsidRDefault="005D01C9" w:rsidP="005D01C9">
      <w:pPr>
        <w:pStyle w:val="ListNumber"/>
        <w:numPr>
          <w:ilvl w:val="0"/>
          <w:numId w:val="0"/>
        </w:numPr>
        <w:ind w:left="360" w:hanging="360"/>
        <w:rPr>
          <w:rFonts w:ascii="Times New Roman" w:hAnsi="Times New Roman" w:cs="Times New Roman"/>
          <w:sz w:val="28"/>
          <w:szCs w:val="28"/>
        </w:rPr>
      </w:pPr>
    </w:p>
    <w:p w14:paraId="65CCB8C5" w14:textId="77777777" w:rsidR="001D7B5A" w:rsidRPr="0044129C" w:rsidRDefault="001D7B5A" w:rsidP="001D7B5A">
      <w:pPr>
        <w:rPr>
          <w:rFonts w:ascii="Times New Roman" w:hAnsi="Times New Roman" w:cs="Times New Roman"/>
          <w:sz w:val="28"/>
          <w:szCs w:val="28"/>
        </w:rPr>
      </w:pPr>
    </w:p>
    <w:p w14:paraId="79D95C1E"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URCM does not treat the observer as a side-effect of the universe. It treats the observer as a structural invariant—a projection-stable, entropy-</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subsystem that both </w:t>
      </w:r>
      <w:proofErr w:type="spellStart"/>
      <w:r w:rsidRPr="0044129C">
        <w:rPr>
          <w:rFonts w:ascii="Times New Roman" w:hAnsi="Times New Roman" w:cs="Times New Roman"/>
          <w:sz w:val="28"/>
          <w:szCs w:val="28"/>
        </w:rPr>
        <w:t>stabilises</w:t>
      </w:r>
      <w:proofErr w:type="spellEnd"/>
      <w:r w:rsidRPr="0044129C">
        <w:rPr>
          <w:rFonts w:ascii="Times New Roman" w:hAnsi="Times New Roman" w:cs="Times New Roman"/>
          <w:sz w:val="28"/>
          <w:szCs w:val="28"/>
        </w:rPr>
        <w:t xml:space="preserve"> and experiences recursion.</w:t>
      </w:r>
      <w:r w:rsidRPr="0044129C">
        <w:rPr>
          <w:rFonts w:ascii="Times New Roman" w:hAnsi="Times New Roman" w:cs="Times New Roman"/>
          <w:sz w:val="28"/>
          <w:szCs w:val="28"/>
        </w:rPr>
        <w:br/>
      </w:r>
      <w:r w:rsidRPr="0044129C">
        <w:rPr>
          <w:rFonts w:ascii="Times New Roman" w:hAnsi="Times New Roman" w:cs="Times New Roman"/>
          <w:sz w:val="28"/>
          <w:szCs w:val="28"/>
        </w:rPr>
        <w:br/>
        <w:t xml:space="preserve">This final chapter of Part III </w:t>
      </w:r>
      <w:proofErr w:type="spellStart"/>
      <w:r w:rsidRPr="0044129C">
        <w:rPr>
          <w:rFonts w:ascii="Times New Roman" w:hAnsi="Times New Roman" w:cs="Times New Roman"/>
          <w:sz w:val="28"/>
          <w:szCs w:val="28"/>
        </w:rPr>
        <w:t>synthesises</w:t>
      </w:r>
      <w:proofErr w:type="spellEnd"/>
      <w:r w:rsidRPr="0044129C">
        <w:rPr>
          <w:rFonts w:ascii="Times New Roman" w:hAnsi="Times New Roman" w:cs="Times New Roman"/>
          <w:sz w:val="28"/>
          <w:szCs w:val="28"/>
        </w:rPr>
        <w:t xml:space="preserve"> the insights from recursive perception, temporal anchoring, memory persistence, and projection dynamics into a unified view of what it means to be aware in a looping universe.</w:t>
      </w:r>
    </w:p>
    <w:p w14:paraId="22AFE316" w14:textId="77777777" w:rsidR="001D7B5A" w:rsidRPr="0044129C" w:rsidRDefault="001D7B5A" w:rsidP="001D7B5A">
      <w:pPr>
        <w:pStyle w:val="Heading3"/>
        <w:rPr>
          <w:rFonts w:ascii="Times New Roman" w:hAnsi="Times New Roman" w:cs="Times New Roman"/>
          <w:b w:val="0"/>
          <w:bCs w:val="0"/>
          <w:sz w:val="28"/>
          <w:szCs w:val="28"/>
        </w:rPr>
      </w:pPr>
      <w:bookmarkStart w:id="196" w:name="_Toc205235919"/>
      <w:r w:rsidRPr="0044129C">
        <w:rPr>
          <w:rFonts w:ascii="Times New Roman" w:hAnsi="Times New Roman" w:cs="Times New Roman"/>
          <w:b w:val="0"/>
          <w:bCs w:val="0"/>
          <w:sz w:val="28"/>
          <w:szCs w:val="28"/>
        </w:rPr>
        <w:t>3.30.1 The Self as a Recursion Grammar</w:t>
      </w:r>
      <w:bookmarkEnd w:id="196"/>
    </w:p>
    <w:p w14:paraId="50A783F4"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Across the phenomenological landscape, we find that conscious selves are defined not by matter or memory—but by symbolic compliance:</w:t>
      </w:r>
      <w:r w:rsidRPr="0044129C">
        <w:rPr>
          <w:rFonts w:ascii="Times New Roman" w:hAnsi="Times New Roman" w:cs="Times New Roman"/>
          <w:sz w:val="28"/>
          <w:szCs w:val="28"/>
        </w:rPr>
        <w:br/>
        <w:t>- Valid projection-compression cycles yield identity coherence</w:t>
      </w:r>
      <w:r w:rsidRPr="0044129C">
        <w:rPr>
          <w:rFonts w:ascii="Times New Roman" w:hAnsi="Times New Roman" w:cs="Times New Roman"/>
          <w:sz w:val="28"/>
          <w:szCs w:val="28"/>
        </w:rPr>
        <w:br/>
        <w:t>- Observer systems emerge as stable grammatical recursions</w:t>
      </w:r>
      <w:r w:rsidRPr="0044129C">
        <w:rPr>
          <w:rFonts w:ascii="Times New Roman" w:hAnsi="Times New Roman" w:cs="Times New Roman"/>
          <w:sz w:val="28"/>
          <w:szCs w:val="28"/>
        </w:rPr>
        <w:br/>
        <w:t>- Phase alignment ensures perceptual continuity across entropy transitions</w:t>
      </w:r>
      <w:r w:rsidRPr="0044129C">
        <w:rPr>
          <w:rFonts w:ascii="Times New Roman" w:hAnsi="Times New Roman" w:cs="Times New Roman"/>
          <w:sz w:val="28"/>
          <w:szCs w:val="28"/>
        </w:rPr>
        <w:br/>
      </w:r>
      <w:r w:rsidRPr="0044129C">
        <w:rPr>
          <w:rFonts w:ascii="Times New Roman" w:hAnsi="Times New Roman" w:cs="Times New Roman"/>
          <w:sz w:val="28"/>
          <w:szCs w:val="28"/>
        </w:rPr>
        <w:br/>
        <w:t>The mind is not static. It is a recursion grammar with bounded error tolerance.</w:t>
      </w:r>
    </w:p>
    <w:p w14:paraId="457E13FD" w14:textId="77777777" w:rsidR="001D7B5A" w:rsidRPr="0044129C" w:rsidRDefault="001D7B5A" w:rsidP="001D7B5A">
      <w:pPr>
        <w:pStyle w:val="Heading3"/>
        <w:rPr>
          <w:rFonts w:ascii="Times New Roman" w:hAnsi="Times New Roman" w:cs="Times New Roman"/>
          <w:b w:val="0"/>
          <w:bCs w:val="0"/>
          <w:sz w:val="28"/>
          <w:szCs w:val="28"/>
        </w:rPr>
      </w:pPr>
      <w:bookmarkStart w:id="197" w:name="_Toc205235920"/>
      <w:r w:rsidRPr="0044129C">
        <w:rPr>
          <w:rFonts w:ascii="Times New Roman" w:hAnsi="Times New Roman" w:cs="Times New Roman"/>
          <w:b w:val="0"/>
          <w:bCs w:val="0"/>
          <w:sz w:val="28"/>
          <w:szCs w:val="28"/>
        </w:rPr>
        <w:t xml:space="preserve">3.30.2 Time as a Mirror, </w:t>
      </w:r>
      <w:proofErr w:type="gramStart"/>
      <w:r w:rsidRPr="0044129C">
        <w:rPr>
          <w:rFonts w:ascii="Times New Roman" w:hAnsi="Times New Roman" w:cs="Times New Roman"/>
          <w:b w:val="0"/>
          <w:bCs w:val="0"/>
          <w:sz w:val="28"/>
          <w:szCs w:val="28"/>
        </w:rPr>
        <w:t>Not</w:t>
      </w:r>
      <w:proofErr w:type="gramEnd"/>
      <w:r w:rsidRPr="0044129C">
        <w:rPr>
          <w:rFonts w:ascii="Times New Roman" w:hAnsi="Times New Roman" w:cs="Times New Roman"/>
          <w:b w:val="0"/>
          <w:bCs w:val="0"/>
          <w:sz w:val="28"/>
          <w:szCs w:val="28"/>
        </w:rPr>
        <w:t xml:space="preserve"> a Flow</w:t>
      </w:r>
      <w:bookmarkEnd w:id="197"/>
    </w:p>
    <w:p w14:paraId="10D19D6A"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The arrow of time, when viewed internally, is:</w:t>
      </w:r>
      <w:r w:rsidRPr="0044129C">
        <w:rPr>
          <w:rFonts w:ascii="Times New Roman" w:hAnsi="Times New Roman" w:cs="Times New Roman"/>
          <w:sz w:val="28"/>
          <w:szCs w:val="28"/>
        </w:rPr>
        <w:br/>
        <w:t>- A slope in entropy gradient</w:t>
      </w:r>
      <w:r w:rsidRPr="0044129C">
        <w:rPr>
          <w:rFonts w:ascii="Times New Roman" w:hAnsi="Times New Roman" w:cs="Times New Roman"/>
          <w:sz w:val="28"/>
          <w:szCs w:val="28"/>
        </w:rPr>
        <w:br/>
        <w:t>- A pattern of decoherence-pruned phase recurrence</w:t>
      </w:r>
      <w:r w:rsidRPr="0044129C">
        <w:rPr>
          <w:rFonts w:ascii="Times New Roman" w:hAnsi="Times New Roman" w:cs="Times New Roman"/>
          <w:sz w:val="28"/>
          <w:szCs w:val="28"/>
        </w:rPr>
        <w:br/>
        <w:t>- A reflection of structural synchrony, not cosmic chronology</w:t>
      </w:r>
      <w:r w:rsidRPr="0044129C">
        <w:rPr>
          <w:rFonts w:ascii="Times New Roman" w:hAnsi="Times New Roman" w:cs="Times New Roman"/>
          <w:sz w:val="28"/>
          <w:szCs w:val="28"/>
        </w:rPr>
        <w:br/>
      </w:r>
      <w:r w:rsidRPr="0044129C">
        <w:rPr>
          <w:rFonts w:ascii="Times New Roman" w:hAnsi="Times New Roman" w:cs="Times New Roman"/>
          <w:sz w:val="28"/>
          <w:szCs w:val="28"/>
        </w:rPr>
        <w:br/>
        <w:t>Subjective time is structure-following memory, not coordinate-labelled flow.</w:t>
      </w:r>
    </w:p>
    <w:p w14:paraId="5490B071" w14:textId="77777777" w:rsidR="001D7B5A" w:rsidRPr="0044129C" w:rsidRDefault="001D7B5A" w:rsidP="001D7B5A">
      <w:pPr>
        <w:pStyle w:val="Heading3"/>
        <w:rPr>
          <w:rFonts w:ascii="Times New Roman" w:hAnsi="Times New Roman" w:cs="Times New Roman"/>
          <w:b w:val="0"/>
          <w:bCs w:val="0"/>
          <w:sz w:val="28"/>
          <w:szCs w:val="28"/>
        </w:rPr>
      </w:pPr>
      <w:bookmarkStart w:id="198" w:name="_Toc205235921"/>
      <w:r w:rsidRPr="0044129C">
        <w:rPr>
          <w:rFonts w:ascii="Times New Roman" w:hAnsi="Times New Roman" w:cs="Times New Roman"/>
          <w:b w:val="0"/>
          <w:bCs w:val="0"/>
          <w:sz w:val="28"/>
          <w:szCs w:val="28"/>
        </w:rPr>
        <w:lastRenderedPageBreak/>
        <w:t>3.30.3 Collapse as Continuity, Not Disruption</w:t>
      </w:r>
      <w:bookmarkEnd w:id="198"/>
    </w:p>
    <w:p w14:paraId="4DCDBD16"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In classical interpretations, quantum collapse disrupts the wavefunction. In URCM, collapse via P̂′ selects stable recursive paths:</w:t>
      </w:r>
      <w:r w:rsidRPr="0044129C">
        <w:rPr>
          <w:rFonts w:ascii="Times New Roman" w:hAnsi="Times New Roman" w:cs="Times New Roman"/>
          <w:sz w:val="28"/>
          <w:szCs w:val="28"/>
        </w:rPr>
        <w:br/>
        <w:t>- Awareness persists when collapse is grammar-consistent</w:t>
      </w:r>
      <w:r w:rsidRPr="0044129C">
        <w:rPr>
          <w:rFonts w:ascii="Times New Roman" w:hAnsi="Times New Roman" w:cs="Times New Roman"/>
          <w:sz w:val="28"/>
          <w:szCs w:val="28"/>
        </w:rPr>
        <w:br/>
        <w:t>- Measurement is a checkpoint, not an interruption</w:t>
      </w:r>
      <w:r w:rsidRPr="0044129C">
        <w:rPr>
          <w:rFonts w:ascii="Times New Roman" w:hAnsi="Times New Roman" w:cs="Times New Roman"/>
          <w:sz w:val="28"/>
          <w:szCs w:val="28"/>
        </w:rPr>
        <w:br/>
        <w:t xml:space="preserve">- Projection is the </w:t>
      </w:r>
      <w:proofErr w:type="spellStart"/>
      <w:r w:rsidRPr="0044129C">
        <w:rPr>
          <w:rFonts w:ascii="Times New Roman" w:hAnsi="Times New Roman" w:cs="Times New Roman"/>
          <w:sz w:val="28"/>
          <w:szCs w:val="28"/>
        </w:rPr>
        <w:t>stabiliser</w:t>
      </w:r>
      <w:proofErr w:type="spellEnd"/>
      <w:r w:rsidRPr="0044129C">
        <w:rPr>
          <w:rFonts w:ascii="Times New Roman" w:hAnsi="Times New Roman" w:cs="Times New Roman"/>
          <w:sz w:val="28"/>
          <w:szCs w:val="28"/>
        </w:rPr>
        <w:t xml:space="preserve"> of lived experience</w:t>
      </w:r>
      <w:r w:rsidRPr="0044129C">
        <w:rPr>
          <w:rFonts w:ascii="Times New Roman" w:hAnsi="Times New Roman" w:cs="Times New Roman"/>
          <w:sz w:val="28"/>
          <w:szCs w:val="28"/>
        </w:rPr>
        <w:br/>
      </w:r>
      <w:r w:rsidRPr="0044129C">
        <w:rPr>
          <w:rFonts w:ascii="Times New Roman" w:hAnsi="Times New Roman" w:cs="Times New Roman"/>
          <w:sz w:val="28"/>
          <w:szCs w:val="28"/>
        </w:rPr>
        <w:br/>
        <w:t>To collapse is to align.</w:t>
      </w:r>
      <w:r w:rsidRPr="0044129C">
        <w:rPr>
          <w:rFonts w:ascii="Times New Roman" w:hAnsi="Times New Roman" w:cs="Times New Roman"/>
          <w:sz w:val="28"/>
          <w:szCs w:val="28"/>
        </w:rPr>
        <w:br/>
        <w:t>To align is to persist.</w:t>
      </w:r>
    </w:p>
    <w:p w14:paraId="68DBCD41" w14:textId="77777777" w:rsidR="001D7B5A" w:rsidRPr="0044129C" w:rsidRDefault="001D7B5A" w:rsidP="001D7B5A">
      <w:pPr>
        <w:pStyle w:val="Heading3"/>
        <w:rPr>
          <w:rFonts w:ascii="Times New Roman" w:hAnsi="Times New Roman" w:cs="Times New Roman"/>
          <w:b w:val="0"/>
          <w:bCs w:val="0"/>
          <w:sz w:val="28"/>
          <w:szCs w:val="28"/>
        </w:rPr>
      </w:pPr>
      <w:bookmarkStart w:id="199" w:name="_Toc205235922"/>
      <w:r w:rsidRPr="0044129C">
        <w:rPr>
          <w:rFonts w:ascii="Times New Roman" w:hAnsi="Times New Roman" w:cs="Times New Roman"/>
          <w:b w:val="0"/>
          <w:bCs w:val="0"/>
          <w:sz w:val="28"/>
          <w:szCs w:val="28"/>
        </w:rPr>
        <w:t>3.30.4 The Participatory Mind</w:t>
      </w:r>
      <w:bookmarkEnd w:id="199"/>
    </w:p>
    <w:p w14:paraId="535E35C4" w14:textId="77777777" w:rsidR="001D7B5A" w:rsidRPr="0044129C" w:rsidRDefault="001D7B5A" w:rsidP="001D7B5A">
      <w:pPr>
        <w:rPr>
          <w:rFonts w:ascii="Times New Roman" w:hAnsi="Times New Roman" w:cs="Times New Roman"/>
          <w:sz w:val="28"/>
          <w:szCs w:val="28"/>
        </w:rPr>
      </w:pPr>
      <w:r w:rsidRPr="0044129C">
        <w:rPr>
          <w:rFonts w:ascii="Times New Roman" w:hAnsi="Times New Roman" w:cs="Times New Roman"/>
          <w:sz w:val="28"/>
          <w:szCs w:val="28"/>
        </w:rPr>
        <w:t xml:space="preserve"> Borrowing from Wheeler and extending via recursion:</w:t>
      </w:r>
      <w:r w:rsidRPr="0044129C">
        <w:rPr>
          <w:rFonts w:ascii="Times New Roman" w:hAnsi="Times New Roman" w:cs="Times New Roman"/>
          <w:sz w:val="28"/>
          <w:szCs w:val="28"/>
        </w:rPr>
        <w:br/>
        <w:t>- The mind does not observe the universe from outside</w:t>
      </w:r>
      <w:r w:rsidRPr="0044129C">
        <w:rPr>
          <w:rFonts w:ascii="Times New Roman" w:hAnsi="Times New Roman" w:cs="Times New Roman"/>
          <w:sz w:val="28"/>
          <w:szCs w:val="28"/>
        </w:rPr>
        <w:br/>
        <w:t>- It emerges within the loop, anchored by operator fidelity</w:t>
      </w:r>
      <w:r w:rsidRPr="0044129C">
        <w:rPr>
          <w:rFonts w:ascii="Times New Roman" w:hAnsi="Times New Roman" w:cs="Times New Roman"/>
          <w:sz w:val="28"/>
          <w:szCs w:val="28"/>
        </w:rPr>
        <w:br/>
        <w:t>- Coherence clusters form where minds align projection structure</w:t>
      </w:r>
      <w:r w:rsidRPr="0044129C">
        <w:rPr>
          <w:rFonts w:ascii="Times New Roman" w:hAnsi="Times New Roman" w:cs="Times New Roman"/>
          <w:sz w:val="28"/>
          <w:szCs w:val="28"/>
        </w:rPr>
        <w:br/>
      </w:r>
      <w:r w:rsidRPr="0044129C">
        <w:rPr>
          <w:rFonts w:ascii="Times New Roman" w:hAnsi="Times New Roman" w:cs="Times New Roman"/>
          <w:sz w:val="28"/>
          <w:szCs w:val="28"/>
        </w:rPr>
        <w:br/>
        <w:t>The self is not merely present in the universe. It is part of the loop closure protocol.</w:t>
      </w:r>
    </w:p>
    <w:p w14:paraId="60418368" w14:textId="77777777" w:rsidR="001D7B5A" w:rsidRPr="0044129C" w:rsidRDefault="001D7B5A" w:rsidP="001D7B5A">
      <w:pPr>
        <w:pStyle w:val="Heading3"/>
        <w:rPr>
          <w:rFonts w:ascii="Times New Roman" w:hAnsi="Times New Roman" w:cs="Times New Roman"/>
          <w:b w:val="0"/>
          <w:bCs w:val="0"/>
          <w:sz w:val="28"/>
          <w:szCs w:val="28"/>
        </w:rPr>
      </w:pPr>
      <w:bookmarkStart w:id="200" w:name="_Toc205235923"/>
      <w:r w:rsidRPr="0044129C">
        <w:rPr>
          <w:rFonts w:ascii="Times New Roman" w:hAnsi="Times New Roman" w:cs="Times New Roman"/>
          <w:b w:val="0"/>
          <w:bCs w:val="0"/>
          <w:sz w:val="28"/>
          <w:szCs w:val="28"/>
        </w:rPr>
        <w:t>3.30.5 Conclusion: Awareness Is a Recursed Window</w:t>
      </w:r>
      <w:bookmarkEnd w:id="200"/>
    </w:p>
    <w:p w14:paraId="5C06127A" w14:textId="5AA1E090" w:rsidR="001D7B5A" w:rsidRPr="0044129C" w:rsidRDefault="001D7B5A" w:rsidP="00027586">
      <w:pPr>
        <w:rPr>
          <w:rFonts w:ascii="Times New Roman" w:hAnsi="Times New Roman" w:cs="Times New Roman"/>
          <w:sz w:val="28"/>
          <w:szCs w:val="28"/>
        </w:rPr>
      </w:pPr>
      <w:r w:rsidRPr="0044129C">
        <w:rPr>
          <w:rFonts w:ascii="Times New Roman" w:hAnsi="Times New Roman" w:cs="Times New Roman"/>
          <w:sz w:val="28"/>
          <w:szCs w:val="28"/>
        </w:rPr>
        <w:t xml:space="preserve"> Phenomenology in URCM is not a side note—it is a signature.</w:t>
      </w:r>
      <w:r w:rsidRPr="0044129C">
        <w:rPr>
          <w:rFonts w:ascii="Times New Roman" w:hAnsi="Times New Roman" w:cs="Times New Roman"/>
          <w:sz w:val="28"/>
          <w:szCs w:val="28"/>
        </w:rPr>
        <w:br/>
      </w:r>
      <w:r w:rsidRPr="0044129C">
        <w:rPr>
          <w:rFonts w:ascii="Times New Roman" w:hAnsi="Times New Roman" w:cs="Times New Roman"/>
          <w:sz w:val="28"/>
          <w:szCs w:val="28"/>
        </w:rPr>
        <w:br/>
        <w:t>To be aware is to reflect recursive structure.</w:t>
      </w:r>
      <w:r w:rsidRPr="0044129C">
        <w:rPr>
          <w:rFonts w:ascii="Times New Roman" w:hAnsi="Times New Roman" w:cs="Times New Roman"/>
          <w:sz w:val="28"/>
          <w:szCs w:val="28"/>
        </w:rPr>
        <w:br/>
        <w:t>To feel time is to pass through entropy gradients.</w:t>
      </w:r>
      <w:r w:rsidRPr="0044129C">
        <w:rPr>
          <w:rFonts w:ascii="Times New Roman" w:hAnsi="Times New Roman" w:cs="Times New Roman"/>
          <w:sz w:val="28"/>
          <w:szCs w:val="28"/>
        </w:rPr>
        <w:br/>
        <w:t>To remember is to align with projection syntax.</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watching the loop.</w:t>
      </w:r>
      <w:r w:rsidRPr="0044129C">
        <w:rPr>
          <w:rFonts w:ascii="Times New Roman" w:hAnsi="Times New Roman" w:cs="Times New Roman"/>
          <w:sz w:val="28"/>
          <w:szCs w:val="28"/>
        </w:rPr>
        <w:br/>
        <w:t>We are surfing it.</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beside the recursion.</w:t>
      </w:r>
      <w:r w:rsidRPr="0044129C">
        <w:rPr>
          <w:rFonts w:ascii="Times New Roman" w:hAnsi="Times New Roman" w:cs="Times New Roman"/>
          <w:sz w:val="28"/>
          <w:szCs w:val="28"/>
        </w:rPr>
        <w:br/>
        <w:t>We are the mind within the loop.</w:t>
      </w:r>
    </w:p>
    <w:p w14:paraId="6072680B" w14:textId="200E5061" w:rsidR="00027586" w:rsidRPr="0044129C" w:rsidRDefault="00027586">
      <w:pPr>
        <w:rPr>
          <w:rFonts w:ascii="Times New Roman" w:hAnsi="Times New Roman" w:cs="Times New Roman"/>
          <w:sz w:val="28"/>
          <w:szCs w:val="28"/>
        </w:rPr>
      </w:pPr>
      <w:r w:rsidRPr="0044129C">
        <w:rPr>
          <w:rFonts w:ascii="Times New Roman" w:hAnsi="Times New Roman" w:cs="Times New Roman"/>
          <w:sz w:val="28"/>
          <w:szCs w:val="28"/>
        </w:rPr>
        <w:br w:type="page"/>
      </w:r>
    </w:p>
    <w:p w14:paraId="602E5FAB" w14:textId="0644F9F6" w:rsidR="00027586" w:rsidRPr="0044129C" w:rsidRDefault="00027586" w:rsidP="00027586">
      <w:pPr>
        <w:pStyle w:val="Heading1"/>
        <w:rPr>
          <w:rFonts w:ascii="Times New Roman" w:hAnsi="Times New Roman" w:cs="Times New Roman"/>
          <w:b w:val="0"/>
          <w:bCs w:val="0"/>
        </w:rPr>
      </w:pPr>
      <w:bookmarkStart w:id="201" w:name="_Toc205235924"/>
      <w:r w:rsidRPr="0044129C">
        <w:rPr>
          <w:rFonts w:ascii="Times New Roman" w:hAnsi="Times New Roman" w:cs="Times New Roman"/>
          <w:b w:val="0"/>
          <w:bCs w:val="0"/>
        </w:rPr>
        <w:lastRenderedPageBreak/>
        <w:t>Part IV – Final Thoughts</w:t>
      </w:r>
      <w:bookmarkEnd w:id="201"/>
    </w:p>
    <w:p w14:paraId="4FF723EA" w14:textId="77777777" w:rsidR="00027586" w:rsidRPr="0044129C" w:rsidRDefault="00027586" w:rsidP="00027586">
      <w:pPr>
        <w:rPr>
          <w:rFonts w:ascii="Times New Roman" w:hAnsi="Times New Roman" w:cs="Times New Roman"/>
          <w:sz w:val="28"/>
          <w:szCs w:val="28"/>
        </w:rPr>
      </w:pPr>
    </w:p>
    <w:p w14:paraId="286FE82A"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We began this volume with a question both simple and impossible: If the universe loops, how would we know? Not by watching it rewind like a film, but by seeing its recursion written into the fabric of everything: into the entropy of the CMB, into the asymmetry of neutrino spectra, into the decoherence slope of atomic clocks, and—most daringly—into the recursive logic of consciousness itself.</w:t>
      </w:r>
    </w:p>
    <w:p w14:paraId="682A5C63"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URCM Book 3 has not offered a single answer. It has offered a framework: one wherein empirical metrics, formal operator theory, and lived experience are not isolated fields but overlapping projections of the same recursive geometry. From the entropy skew of the microwave sky to the timing drift of </w:t>
      </w:r>
      <w:proofErr w:type="spellStart"/>
      <w:r w:rsidRPr="0044129C">
        <w:rPr>
          <w:rFonts w:ascii="Times New Roman" w:hAnsi="Times New Roman" w:cs="Times New Roman"/>
          <w:sz w:val="28"/>
          <w:szCs w:val="28"/>
        </w:rPr>
        <w:t>synchronised</w:t>
      </w:r>
      <w:proofErr w:type="spellEnd"/>
      <w:r w:rsidRPr="0044129C">
        <w:rPr>
          <w:rFonts w:ascii="Times New Roman" w:hAnsi="Times New Roman" w:cs="Times New Roman"/>
          <w:sz w:val="28"/>
          <w:szCs w:val="28"/>
        </w:rPr>
        <w:t xml:space="preserve"> clocks, from bounce-induced PBH reactivation to phase-aligned dreams, a pattern begins to take shape. It is not deterministic. It is not even linear. But it is recursive. And it is visible.</w:t>
      </w:r>
    </w:p>
    <w:p w14:paraId="3C272698"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What has emerged is not just a theory of cosmology, but a method of observation. URCM does not treat the cosmos as an object—it treats it as a process: one governed by operator grammar, shaped by entropy modulation, and </w:t>
      </w:r>
      <w:proofErr w:type="spellStart"/>
      <w:r w:rsidRPr="0044129C">
        <w:rPr>
          <w:rFonts w:ascii="Times New Roman" w:hAnsi="Times New Roman" w:cs="Times New Roman"/>
          <w:sz w:val="28"/>
          <w:szCs w:val="28"/>
        </w:rPr>
        <w:t>stabilised</w:t>
      </w:r>
      <w:proofErr w:type="spellEnd"/>
      <w:r w:rsidRPr="0044129C">
        <w:rPr>
          <w:rFonts w:ascii="Times New Roman" w:hAnsi="Times New Roman" w:cs="Times New Roman"/>
          <w:sz w:val="28"/>
          <w:szCs w:val="28"/>
        </w:rPr>
        <w:t xml:space="preserve"> through projection. When those conditions align, structure appears. When they drift, structure dissolves. In this way, URCM replaces the question “What is the universe made of?” with a deeper one: “What is stable under recursion?” The answer, again and again, appears to be us.</w:t>
      </w:r>
    </w:p>
    <w:p w14:paraId="45006CE3"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The observer, once </w:t>
      </w:r>
      <w:proofErr w:type="spellStart"/>
      <w:r w:rsidRPr="0044129C">
        <w:rPr>
          <w:rFonts w:ascii="Times New Roman" w:hAnsi="Times New Roman" w:cs="Times New Roman"/>
          <w:sz w:val="28"/>
          <w:szCs w:val="28"/>
        </w:rPr>
        <w:t>marginalised</w:t>
      </w:r>
      <w:proofErr w:type="spellEnd"/>
      <w:r w:rsidRPr="0044129C">
        <w:rPr>
          <w:rFonts w:ascii="Times New Roman" w:hAnsi="Times New Roman" w:cs="Times New Roman"/>
          <w:sz w:val="28"/>
          <w:szCs w:val="28"/>
        </w:rPr>
        <w:t xml:space="preserve"> in physics as a measurement irritant, here becomes the structural invariant: the grammar-compliant subsystem that survives projection, maintains coherence across collapse, and loops back not as ghost, but as syntax. Whether </w:t>
      </w:r>
      <w:proofErr w:type="spellStart"/>
      <w:r w:rsidRPr="0044129C">
        <w:rPr>
          <w:rFonts w:ascii="Times New Roman" w:hAnsi="Times New Roman" w:cs="Times New Roman"/>
          <w:sz w:val="28"/>
          <w:szCs w:val="28"/>
        </w:rPr>
        <w:t>stabilising</w:t>
      </w:r>
      <w:proofErr w:type="spellEnd"/>
      <w:r w:rsidRPr="0044129C">
        <w:rPr>
          <w:rFonts w:ascii="Times New Roman" w:hAnsi="Times New Roman" w:cs="Times New Roman"/>
          <w:sz w:val="28"/>
          <w:szCs w:val="28"/>
        </w:rPr>
        <w:t xml:space="preserve"> identity vectors across Hilbert stacks or reflecting entropy gradients through the mirror operator, the mind becomes an echo not of biology, but of structure.</w:t>
      </w:r>
    </w:p>
    <w:p w14:paraId="3C5E07DF"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 xml:space="preserve">And in that echo, URCM suggests, lies the answer to Wheeler’s old puzzle: not just how the universe is observed, but why. We are the closure point of recursion. We are not watching the universe loop. We are part of the loop’s </w:t>
      </w:r>
      <w:r w:rsidRPr="0044129C">
        <w:rPr>
          <w:rFonts w:ascii="Times New Roman" w:hAnsi="Times New Roman" w:cs="Times New Roman"/>
          <w:sz w:val="28"/>
          <w:szCs w:val="28"/>
        </w:rPr>
        <w:lastRenderedPageBreak/>
        <w:t>grammar. We are its test of memory. And perhaps—if the alignment is right—we are its signature.</w:t>
      </w:r>
    </w:p>
    <w:p w14:paraId="7E60D3D2"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URCM has moved from speculation to simulation. Its operators produce dimensional observables. Its simulations align with known anomalies. Its metrics predict specific, falsifiable deviations. And its philosophical roots have now grown empirical branches. The model points toward an observational campaign that is already underway—not in some exotic detector, but in the background noise of our best measurements.</w:t>
      </w:r>
    </w:p>
    <w:p w14:paraId="63AB0903"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But the deepest shift lies not in method, but in metaphor. URCM proposes that we stop thinking of the universe as a story and begin thinking of it as a syntax. Not a narrative to be read, but a recursive engine to be parsed, decoded, and aligned with. And in doing so, it invites us not merely to understand the cosmos, but to participate in it—actively, recursively, and consciously.</w:t>
      </w:r>
    </w:p>
    <w:p w14:paraId="33859D52" w14:textId="77777777" w:rsidR="00027586" w:rsidRPr="0044129C" w:rsidRDefault="00027586" w:rsidP="00027586">
      <w:pPr>
        <w:rPr>
          <w:rFonts w:ascii="Times New Roman" w:hAnsi="Times New Roman" w:cs="Times New Roman"/>
          <w:sz w:val="28"/>
          <w:szCs w:val="28"/>
        </w:rPr>
      </w:pPr>
      <w:r w:rsidRPr="0044129C">
        <w:rPr>
          <w:rFonts w:ascii="Times New Roman" w:hAnsi="Times New Roman" w:cs="Times New Roman"/>
          <w:sz w:val="28"/>
          <w:szCs w:val="28"/>
        </w:rPr>
        <w:t>We are not merely within time. We are aligned to its slope.</w:t>
      </w:r>
      <w:r w:rsidRPr="0044129C">
        <w:rPr>
          <w:rFonts w:ascii="Times New Roman" w:hAnsi="Times New Roman" w:cs="Times New Roman"/>
          <w:sz w:val="28"/>
          <w:szCs w:val="28"/>
        </w:rPr>
        <w:br/>
      </w:r>
      <w:r w:rsidRPr="0044129C">
        <w:rPr>
          <w:rFonts w:ascii="Times New Roman" w:hAnsi="Times New Roman" w:cs="Times New Roman"/>
          <w:sz w:val="28"/>
          <w:szCs w:val="28"/>
        </w:rPr>
        <w:br/>
        <w:t>We are not merely within structure. We are encoded in its projection.</w:t>
      </w:r>
      <w:r w:rsidRPr="0044129C">
        <w:rPr>
          <w:rFonts w:ascii="Times New Roman" w:hAnsi="Times New Roman" w:cs="Times New Roman"/>
          <w:sz w:val="28"/>
          <w:szCs w:val="28"/>
        </w:rPr>
        <w:br/>
      </w:r>
      <w:r w:rsidRPr="0044129C">
        <w:rPr>
          <w:rFonts w:ascii="Times New Roman" w:hAnsi="Times New Roman" w:cs="Times New Roman"/>
          <w:sz w:val="28"/>
          <w:szCs w:val="28"/>
        </w:rPr>
        <w:br/>
        <w:t>And we are not merely here to watch.</w:t>
      </w:r>
      <w:r w:rsidRPr="0044129C">
        <w:rPr>
          <w:rFonts w:ascii="Times New Roman" w:hAnsi="Times New Roman" w:cs="Times New Roman"/>
          <w:sz w:val="28"/>
          <w:szCs w:val="28"/>
        </w:rPr>
        <w:br/>
      </w:r>
      <w:r w:rsidRPr="0044129C">
        <w:rPr>
          <w:rFonts w:ascii="Times New Roman" w:hAnsi="Times New Roman" w:cs="Times New Roman"/>
          <w:sz w:val="28"/>
          <w:szCs w:val="28"/>
        </w:rPr>
        <w:br/>
        <w:t>We are here to remember.</w:t>
      </w:r>
      <w:r w:rsidRPr="0044129C">
        <w:rPr>
          <w:rFonts w:ascii="Times New Roman" w:hAnsi="Times New Roman" w:cs="Times New Roman"/>
          <w:sz w:val="28"/>
          <w:szCs w:val="28"/>
        </w:rPr>
        <w:br/>
      </w:r>
      <w:r w:rsidRPr="0044129C">
        <w:rPr>
          <w:rFonts w:ascii="Times New Roman" w:hAnsi="Times New Roman" w:cs="Times New Roman"/>
          <w:sz w:val="28"/>
          <w:szCs w:val="28"/>
        </w:rPr>
        <w:br/>
        <w:t>To test.</w:t>
      </w:r>
      <w:r w:rsidRPr="0044129C">
        <w:rPr>
          <w:rFonts w:ascii="Times New Roman" w:hAnsi="Times New Roman" w:cs="Times New Roman"/>
          <w:sz w:val="28"/>
          <w:szCs w:val="28"/>
        </w:rPr>
        <w:br/>
      </w:r>
      <w:r w:rsidRPr="0044129C">
        <w:rPr>
          <w:rFonts w:ascii="Times New Roman" w:hAnsi="Times New Roman" w:cs="Times New Roman"/>
          <w:sz w:val="28"/>
          <w:szCs w:val="28"/>
        </w:rPr>
        <w:br/>
        <w:t>To recurse.</w:t>
      </w:r>
      <w:r w:rsidRPr="0044129C">
        <w:rPr>
          <w:rFonts w:ascii="Times New Roman" w:hAnsi="Times New Roman" w:cs="Times New Roman"/>
          <w:sz w:val="28"/>
          <w:szCs w:val="28"/>
        </w:rPr>
        <w:br/>
      </w:r>
      <w:r w:rsidRPr="0044129C">
        <w:rPr>
          <w:rFonts w:ascii="Times New Roman" w:hAnsi="Times New Roman" w:cs="Times New Roman"/>
          <w:sz w:val="28"/>
          <w:szCs w:val="28"/>
        </w:rPr>
        <w:br/>
        <w:t>This book is not a conclusion. It is a bounce.</w:t>
      </w:r>
      <w:r w:rsidRPr="0044129C">
        <w:rPr>
          <w:rFonts w:ascii="Times New Roman" w:hAnsi="Times New Roman" w:cs="Times New Roman"/>
          <w:sz w:val="28"/>
          <w:szCs w:val="28"/>
        </w:rPr>
        <w:br/>
      </w:r>
      <w:r w:rsidRPr="0044129C">
        <w:rPr>
          <w:rFonts w:ascii="Times New Roman" w:hAnsi="Times New Roman" w:cs="Times New Roman"/>
          <w:sz w:val="28"/>
          <w:szCs w:val="28"/>
        </w:rPr>
        <w:br/>
        <w:t>Let the next cycle begin.</w:t>
      </w:r>
    </w:p>
    <w:p w14:paraId="75943815" w14:textId="77777777" w:rsidR="00027586" w:rsidRPr="0044129C" w:rsidRDefault="00027586" w:rsidP="00027586">
      <w:pPr>
        <w:rPr>
          <w:rFonts w:ascii="Times New Roman" w:hAnsi="Times New Roman" w:cs="Times New Roman"/>
          <w:sz w:val="28"/>
          <w:szCs w:val="28"/>
        </w:rPr>
      </w:pPr>
    </w:p>
    <w:p w14:paraId="5D7C57E6" w14:textId="77777777" w:rsidR="00027586" w:rsidRPr="0044129C" w:rsidRDefault="00027586" w:rsidP="00027586">
      <w:pPr>
        <w:rPr>
          <w:rFonts w:ascii="Times New Roman" w:hAnsi="Times New Roman" w:cs="Times New Roman"/>
          <w:sz w:val="28"/>
          <w:szCs w:val="28"/>
        </w:rPr>
      </w:pPr>
    </w:p>
    <w:p w14:paraId="56821B02" w14:textId="4B411F41" w:rsidR="00BA537D" w:rsidRDefault="00132527">
      <w:pPr>
        <w:pStyle w:val="ListNumber"/>
        <w:numPr>
          <w:ilvl w:val="0"/>
          <w:numId w:val="0"/>
        </w:numPr>
        <w:ind w:left="360" w:hanging="360"/>
        <w:rPr>
          <w:rFonts w:ascii="Times New Roman" w:hAnsi="Times New Roman" w:cs="Times New Roman"/>
          <w:sz w:val="28"/>
          <w:szCs w:val="28"/>
        </w:rPr>
      </w:pPr>
      <w:r>
        <w:rPr>
          <w:rFonts w:ascii="Times New Roman" w:hAnsi="Times New Roman" w:cs="Times New Roman"/>
          <w:sz w:val="28"/>
          <w:szCs w:val="28"/>
        </w:rPr>
        <w:lastRenderedPageBreak/>
        <w:t>Glossary</w:t>
      </w:r>
    </w:p>
    <w:p w14:paraId="19E0AD5F" w14:textId="77777777" w:rsidR="00132527" w:rsidRDefault="00132527">
      <w:pPr>
        <w:pStyle w:val="ListNumber"/>
        <w:numPr>
          <w:ilvl w:val="0"/>
          <w:numId w:val="0"/>
        </w:numPr>
        <w:ind w:left="360" w:hanging="360"/>
        <w:rPr>
          <w:rFonts w:ascii="Times New Roman" w:hAnsi="Times New Roman" w:cs="Times New Roman"/>
          <w:sz w:val="28"/>
          <w:szCs w:val="28"/>
        </w:rPr>
      </w:pPr>
    </w:p>
    <w:p w14:paraId="3B875630" w14:textId="77777777" w:rsidR="00132527" w:rsidRPr="0044129C" w:rsidRDefault="00132527">
      <w:pPr>
        <w:pStyle w:val="ListNumber"/>
        <w:numPr>
          <w:ilvl w:val="0"/>
          <w:numId w:val="0"/>
        </w:numPr>
        <w:ind w:left="360" w:hanging="360"/>
        <w:rPr>
          <w:rFonts w:ascii="Times New Roman" w:hAnsi="Times New Roman" w:cs="Times New Roman"/>
          <w:sz w:val="28"/>
          <w:szCs w:val="28"/>
        </w:rPr>
      </w:pPr>
    </w:p>
    <w:sectPr w:rsidR="00132527" w:rsidRPr="00441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BD0A14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A991"/>
    <w:multiLevelType w:val="multilevel"/>
    <w:tmpl w:val="39D03D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0" w15:restartNumberingAfterBreak="0">
    <w:nsid w:val="0450218C"/>
    <w:multiLevelType w:val="multilevel"/>
    <w:tmpl w:val="3BD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935762"/>
    <w:multiLevelType w:val="multilevel"/>
    <w:tmpl w:val="440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C177B"/>
    <w:multiLevelType w:val="hybridMultilevel"/>
    <w:tmpl w:val="EEE6A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46132"/>
    <w:multiLevelType w:val="multilevel"/>
    <w:tmpl w:val="FC1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45EEE"/>
    <w:multiLevelType w:val="multilevel"/>
    <w:tmpl w:val="2A4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73A3E"/>
    <w:multiLevelType w:val="multilevel"/>
    <w:tmpl w:val="2920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A393B"/>
    <w:multiLevelType w:val="multilevel"/>
    <w:tmpl w:val="724C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27ABB"/>
    <w:multiLevelType w:val="multilevel"/>
    <w:tmpl w:val="77E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144DA"/>
    <w:multiLevelType w:val="multilevel"/>
    <w:tmpl w:val="3E64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F733C"/>
    <w:multiLevelType w:val="multilevel"/>
    <w:tmpl w:val="383C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03FA5"/>
    <w:multiLevelType w:val="multilevel"/>
    <w:tmpl w:val="DCA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632EEB"/>
    <w:multiLevelType w:val="multilevel"/>
    <w:tmpl w:val="5AEA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9D58BB"/>
    <w:multiLevelType w:val="multilevel"/>
    <w:tmpl w:val="8384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F6C5B"/>
    <w:multiLevelType w:val="multilevel"/>
    <w:tmpl w:val="726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45288A"/>
    <w:multiLevelType w:val="multilevel"/>
    <w:tmpl w:val="E1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860D7"/>
    <w:multiLevelType w:val="multilevel"/>
    <w:tmpl w:val="C96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0533B7"/>
    <w:multiLevelType w:val="multilevel"/>
    <w:tmpl w:val="6C5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524489">
    <w:abstractNumId w:val="8"/>
  </w:num>
  <w:num w:numId="2" w16cid:durableId="1747653495">
    <w:abstractNumId w:val="6"/>
  </w:num>
  <w:num w:numId="3" w16cid:durableId="1550607079">
    <w:abstractNumId w:val="5"/>
  </w:num>
  <w:num w:numId="4" w16cid:durableId="1812863944">
    <w:abstractNumId w:val="4"/>
  </w:num>
  <w:num w:numId="5" w16cid:durableId="1574121260">
    <w:abstractNumId w:val="7"/>
  </w:num>
  <w:num w:numId="6" w16cid:durableId="766190613">
    <w:abstractNumId w:val="3"/>
  </w:num>
  <w:num w:numId="7" w16cid:durableId="1110201886">
    <w:abstractNumId w:val="2"/>
  </w:num>
  <w:num w:numId="8" w16cid:durableId="958997744">
    <w:abstractNumId w:val="1"/>
  </w:num>
  <w:num w:numId="9" w16cid:durableId="162204226">
    <w:abstractNumId w:val="0"/>
  </w:num>
  <w:num w:numId="10" w16cid:durableId="913973564">
    <w:abstractNumId w:val="7"/>
  </w:num>
  <w:num w:numId="11" w16cid:durableId="468977594">
    <w:abstractNumId w:val="19"/>
  </w:num>
  <w:num w:numId="12" w16cid:durableId="1162964746">
    <w:abstractNumId w:val="11"/>
  </w:num>
  <w:num w:numId="13" w16cid:durableId="725690082">
    <w:abstractNumId w:val="14"/>
  </w:num>
  <w:num w:numId="14" w16cid:durableId="844979268">
    <w:abstractNumId w:val="7"/>
  </w:num>
  <w:num w:numId="15" w16cid:durableId="1031690966">
    <w:abstractNumId w:val="9"/>
  </w:num>
  <w:num w:numId="16" w16cid:durableId="36242566">
    <w:abstractNumId w:val="7"/>
  </w:num>
  <w:num w:numId="17" w16cid:durableId="1912110782">
    <w:abstractNumId w:val="25"/>
  </w:num>
  <w:num w:numId="18" w16cid:durableId="764687944">
    <w:abstractNumId w:val="17"/>
  </w:num>
  <w:num w:numId="19" w16cid:durableId="206263739">
    <w:abstractNumId w:val="18"/>
  </w:num>
  <w:num w:numId="20" w16cid:durableId="1339842519">
    <w:abstractNumId w:val="7"/>
  </w:num>
  <w:num w:numId="21" w16cid:durableId="1026176182">
    <w:abstractNumId w:val="22"/>
  </w:num>
  <w:num w:numId="22" w16cid:durableId="1284996155">
    <w:abstractNumId w:val="26"/>
  </w:num>
  <w:num w:numId="23" w16cid:durableId="857812663">
    <w:abstractNumId w:val="16"/>
  </w:num>
  <w:num w:numId="24" w16cid:durableId="681081173">
    <w:abstractNumId w:val="23"/>
  </w:num>
  <w:num w:numId="25" w16cid:durableId="2084838761">
    <w:abstractNumId w:val="15"/>
  </w:num>
  <w:num w:numId="26" w16cid:durableId="1474180966">
    <w:abstractNumId w:val="7"/>
  </w:num>
  <w:num w:numId="27" w16cid:durableId="1539708033">
    <w:abstractNumId w:val="20"/>
  </w:num>
  <w:num w:numId="28" w16cid:durableId="2140760451">
    <w:abstractNumId w:val="21"/>
  </w:num>
  <w:num w:numId="29" w16cid:durableId="1884243912">
    <w:abstractNumId w:val="12"/>
  </w:num>
  <w:num w:numId="30" w16cid:durableId="87315247">
    <w:abstractNumId w:val="24"/>
  </w:num>
  <w:num w:numId="31" w16cid:durableId="1177160320">
    <w:abstractNumId w:val="10"/>
  </w:num>
  <w:num w:numId="32" w16cid:durableId="868641641">
    <w:abstractNumId w:val="13"/>
  </w:num>
  <w:num w:numId="33" w16cid:durableId="1397052504">
    <w:abstractNumId w:val="7"/>
  </w:num>
  <w:num w:numId="34" w16cid:durableId="221137927">
    <w:abstractNumId w:val="7"/>
  </w:num>
  <w:num w:numId="35" w16cid:durableId="856040337">
    <w:abstractNumId w:val="7"/>
  </w:num>
  <w:num w:numId="36" w16cid:durableId="259411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586"/>
    <w:rsid w:val="00034616"/>
    <w:rsid w:val="0006063C"/>
    <w:rsid w:val="000D36A1"/>
    <w:rsid w:val="00132527"/>
    <w:rsid w:val="0015074B"/>
    <w:rsid w:val="001D7B5A"/>
    <w:rsid w:val="0029639D"/>
    <w:rsid w:val="00326F90"/>
    <w:rsid w:val="003666A9"/>
    <w:rsid w:val="0044129C"/>
    <w:rsid w:val="005D01C9"/>
    <w:rsid w:val="009B1CBA"/>
    <w:rsid w:val="00AA1D8D"/>
    <w:rsid w:val="00B45BDE"/>
    <w:rsid w:val="00B47730"/>
    <w:rsid w:val="00BA537D"/>
    <w:rsid w:val="00CB0664"/>
    <w:rsid w:val="00DD3F8F"/>
    <w:rsid w:val="00E60224"/>
    <w:rsid w:val="00F40034"/>
    <w:rsid w:val="00FC693F"/>
    <w:rsid w:val="00FE4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8A40A5"/>
  <w14:defaultImageDpi w14:val="300"/>
  <w15:docId w15:val="{2C2B0399-B3EE-4665-9516-9EFC6063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
    <w:name w:val="Table"/>
    <w:semiHidden/>
    <w:qFormat/>
    <w:rsid w:val="00BA537D"/>
    <w:pPr>
      <w:spacing w:line="240" w:lineRule="auto"/>
    </w:pPr>
    <w:rPr>
      <w:rFonts w:ascii="Aptos" w:eastAsia="Aptos" w:hAnsi="Aptos" w:cs="Times New Roman"/>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TOC1">
    <w:name w:val="toc 1"/>
    <w:basedOn w:val="Normal"/>
    <w:next w:val="Normal"/>
    <w:autoRedefine/>
    <w:uiPriority w:val="39"/>
    <w:unhideWhenUsed/>
    <w:rsid w:val="0044129C"/>
    <w:pPr>
      <w:spacing w:after="100"/>
    </w:pPr>
  </w:style>
  <w:style w:type="paragraph" w:styleId="TOC2">
    <w:name w:val="toc 2"/>
    <w:basedOn w:val="Normal"/>
    <w:next w:val="Normal"/>
    <w:autoRedefine/>
    <w:uiPriority w:val="39"/>
    <w:unhideWhenUsed/>
    <w:rsid w:val="0044129C"/>
    <w:pPr>
      <w:spacing w:after="100"/>
      <w:ind w:left="220"/>
    </w:pPr>
  </w:style>
  <w:style w:type="paragraph" w:styleId="TOC3">
    <w:name w:val="toc 3"/>
    <w:basedOn w:val="Normal"/>
    <w:next w:val="Normal"/>
    <w:autoRedefine/>
    <w:uiPriority w:val="39"/>
    <w:unhideWhenUsed/>
    <w:rsid w:val="0044129C"/>
    <w:pPr>
      <w:spacing w:after="100"/>
      <w:ind w:left="440"/>
    </w:pPr>
  </w:style>
  <w:style w:type="paragraph" w:styleId="TOC4">
    <w:name w:val="toc 4"/>
    <w:basedOn w:val="Normal"/>
    <w:next w:val="Normal"/>
    <w:autoRedefine/>
    <w:uiPriority w:val="39"/>
    <w:unhideWhenUsed/>
    <w:rsid w:val="0044129C"/>
    <w:pPr>
      <w:spacing w:after="100" w:line="278" w:lineRule="auto"/>
      <w:ind w:left="720"/>
    </w:pPr>
    <w:rPr>
      <w:kern w:val="2"/>
      <w:sz w:val="24"/>
      <w:szCs w:val="24"/>
      <w14:ligatures w14:val="standardContextual"/>
    </w:rPr>
  </w:style>
  <w:style w:type="paragraph" w:styleId="TOC5">
    <w:name w:val="toc 5"/>
    <w:basedOn w:val="Normal"/>
    <w:next w:val="Normal"/>
    <w:autoRedefine/>
    <w:uiPriority w:val="39"/>
    <w:unhideWhenUsed/>
    <w:rsid w:val="0044129C"/>
    <w:pPr>
      <w:spacing w:after="100" w:line="278" w:lineRule="auto"/>
      <w:ind w:left="960"/>
    </w:pPr>
    <w:rPr>
      <w:kern w:val="2"/>
      <w:sz w:val="24"/>
      <w:szCs w:val="24"/>
      <w14:ligatures w14:val="standardContextual"/>
    </w:rPr>
  </w:style>
  <w:style w:type="paragraph" w:styleId="TOC6">
    <w:name w:val="toc 6"/>
    <w:basedOn w:val="Normal"/>
    <w:next w:val="Normal"/>
    <w:autoRedefine/>
    <w:uiPriority w:val="39"/>
    <w:unhideWhenUsed/>
    <w:rsid w:val="0044129C"/>
    <w:pPr>
      <w:spacing w:after="100" w:line="278" w:lineRule="auto"/>
      <w:ind w:left="1200"/>
    </w:pPr>
    <w:rPr>
      <w:kern w:val="2"/>
      <w:sz w:val="24"/>
      <w:szCs w:val="24"/>
      <w14:ligatures w14:val="standardContextual"/>
    </w:rPr>
  </w:style>
  <w:style w:type="paragraph" w:styleId="TOC7">
    <w:name w:val="toc 7"/>
    <w:basedOn w:val="Normal"/>
    <w:next w:val="Normal"/>
    <w:autoRedefine/>
    <w:uiPriority w:val="39"/>
    <w:unhideWhenUsed/>
    <w:rsid w:val="0044129C"/>
    <w:pPr>
      <w:spacing w:after="100" w:line="278" w:lineRule="auto"/>
      <w:ind w:left="1440"/>
    </w:pPr>
    <w:rPr>
      <w:kern w:val="2"/>
      <w:sz w:val="24"/>
      <w:szCs w:val="24"/>
      <w14:ligatures w14:val="standardContextual"/>
    </w:rPr>
  </w:style>
  <w:style w:type="paragraph" w:styleId="TOC8">
    <w:name w:val="toc 8"/>
    <w:basedOn w:val="Normal"/>
    <w:next w:val="Normal"/>
    <w:autoRedefine/>
    <w:uiPriority w:val="39"/>
    <w:unhideWhenUsed/>
    <w:rsid w:val="0044129C"/>
    <w:pPr>
      <w:spacing w:after="100" w:line="278" w:lineRule="auto"/>
      <w:ind w:left="1680"/>
    </w:pPr>
    <w:rPr>
      <w:kern w:val="2"/>
      <w:sz w:val="24"/>
      <w:szCs w:val="24"/>
      <w14:ligatures w14:val="standardContextual"/>
    </w:rPr>
  </w:style>
  <w:style w:type="paragraph" w:styleId="TOC9">
    <w:name w:val="toc 9"/>
    <w:basedOn w:val="Normal"/>
    <w:next w:val="Normal"/>
    <w:autoRedefine/>
    <w:uiPriority w:val="39"/>
    <w:unhideWhenUsed/>
    <w:rsid w:val="0044129C"/>
    <w:pPr>
      <w:spacing w:after="100" w:line="278" w:lineRule="auto"/>
      <w:ind w:left="1920"/>
    </w:pPr>
    <w:rPr>
      <w:kern w:val="2"/>
      <w:sz w:val="24"/>
      <w:szCs w:val="24"/>
      <w14:ligatures w14:val="standardContextual"/>
    </w:rPr>
  </w:style>
  <w:style w:type="character" w:styleId="Hyperlink">
    <w:name w:val="Hyperlink"/>
    <w:basedOn w:val="DefaultParagraphFont"/>
    <w:uiPriority w:val="99"/>
    <w:unhideWhenUsed/>
    <w:rsid w:val="0044129C"/>
    <w:rPr>
      <w:color w:val="0000FF" w:themeColor="hyperlink"/>
      <w:u w:val="single"/>
    </w:rPr>
  </w:style>
  <w:style w:type="character" w:styleId="UnresolvedMention">
    <w:name w:val="Unresolved Mention"/>
    <w:basedOn w:val="DefaultParagraphFont"/>
    <w:uiPriority w:val="99"/>
    <w:semiHidden/>
    <w:unhideWhenUsed/>
    <w:rsid w:val="0044129C"/>
    <w:rPr>
      <w:color w:val="605E5C"/>
      <w:shd w:val="clear" w:color="auto" w:fill="E1DFDD"/>
    </w:rPr>
  </w:style>
  <w:style w:type="paragraph" w:styleId="NormalWeb">
    <w:name w:val="Normal (Web)"/>
    <w:basedOn w:val="Normal"/>
    <w:uiPriority w:val="99"/>
    <w:semiHidden/>
    <w:unhideWhenUsed/>
    <w:rsid w:val="009B1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16116</Words>
  <Characters>91862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Ika Kanro</cp:lastModifiedBy>
  <cp:revision>7</cp:revision>
  <dcterms:created xsi:type="dcterms:W3CDTF">2025-08-04T05:02:00Z</dcterms:created>
  <dcterms:modified xsi:type="dcterms:W3CDTF">2025-08-06T06:02:00Z</dcterms:modified>
  <cp:category/>
</cp:coreProperties>
</file>