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88BEC" w14:textId="16A651D4" w:rsidR="0013489A" w:rsidRPr="00A66780" w:rsidRDefault="0013489A">
      <w:pPr>
        <w:jc w:val="center"/>
        <w:rPr>
          <w:rFonts w:ascii="Times New Roman" w:eastAsiaTheme="majorEastAsia" w:hAnsi="Times New Roman" w:cs="Times New Roman"/>
          <w:i/>
          <w:iCs/>
          <w:color w:val="17365D" w:themeColor="text2" w:themeShade="BF"/>
          <w:spacing w:val="5"/>
          <w:kern w:val="28"/>
          <w:sz w:val="28"/>
          <w:szCs w:val="28"/>
        </w:rPr>
      </w:pPr>
      <w:r w:rsidRPr="00A66780">
        <w:rPr>
          <w:rFonts w:ascii="Times New Roman" w:eastAsiaTheme="majorEastAsia" w:hAnsi="Times New Roman" w:cs="Times New Roman"/>
          <w:b/>
          <w:bCs/>
          <w:color w:val="17365D" w:themeColor="text2" w:themeShade="BF"/>
          <w:spacing w:val="5"/>
          <w:kern w:val="28"/>
          <w:sz w:val="28"/>
          <w:szCs w:val="28"/>
        </w:rPr>
        <w:t xml:space="preserve">Evolution by </w:t>
      </w:r>
      <w:proofErr w:type="spellStart"/>
      <w:proofErr w:type="gramStart"/>
      <w:r w:rsidRPr="00A66780">
        <w:rPr>
          <w:rFonts w:ascii="Times New Roman" w:eastAsiaTheme="majorEastAsia" w:hAnsi="Times New Roman" w:cs="Times New Roman"/>
          <w:b/>
          <w:bCs/>
          <w:color w:val="17365D" w:themeColor="text2" w:themeShade="BF"/>
          <w:spacing w:val="5"/>
          <w:kern w:val="28"/>
          <w:sz w:val="28"/>
          <w:szCs w:val="28"/>
        </w:rPr>
        <w:t>Glitchcraft</w:t>
      </w:r>
      <w:proofErr w:type="spellEnd"/>
      <w:r w:rsidR="004E371F">
        <w:rPr>
          <w:rFonts w:ascii="Times New Roman" w:eastAsiaTheme="majorEastAsia" w:hAnsi="Times New Roman" w:cs="Times New Roman"/>
          <w:b/>
          <w:bCs/>
          <w:color w:val="17365D" w:themeColor="text2" w:themeShade="BF"/>
          <w:spacing w:val="5"/>
          <w:kern w:val="28"/>
          <w:sz w:val="28"/>
          <w:szCs w:val="28"/>
        </w:rPr>
        <w:t xml:space="preserve"> :</w:t>
      </w:r>
      <w:proofErr w:type="gramEnd"/>
      <w:r w:rsidR="004E371F">
        <w:rPr>
          <w:rFonts w:ascii="Times New Roman" w:eastAsiaTheme="majorEastAsia" w:hAnsi="Times New Roman" w:cs="Times New Roman"/>
          <w:b/>
          <w:bCs/>
          <w:color w:val="17365D" w:themeColor="text2" w:themeShade="BF"/>
          <w:spacing w:val="5"/>
          <w:kern w:val="28"/>
          <w:sz w:val="28"/>
          <w:szCs w:val="28"/>
        </w:rPr>
        <w:t xml:space="preserve"> </w:t>
      </w:r>
      <w:r w:rsidR="004E371F" w:rsidRPr="004E371F">
        <w:rPr>
          <w:rFonts w:ascii="Times New Roman" w:eastAsiaTheme="majorEastAsia" w:hAnsi="Times New Roman" w:cs="Times New Roman"/>
          <w:b/>
          <w:bCs/>
          <w:color w:val="17365D" w:themeColor="text2" w:themeShade="BF"/>
          <w:spacing w:val="5"/>
          <w:kern w:val="28"/>
          <w:sz w:val="28"/>
          <w:szCs w:val="28"/>
        </w:rPr>
        <w:t>Part II of the URCM OS series — builds upon Book 4: Symbolic Syntax and Operator Logic</w:t>
      </w:r>
      <w:r w:rsidRPr="00A66780">
        <w:rPr>
          <w:rFonts w:ascii="Times New Roman" w:eastAsiaTheme="majorEastAsia" w:hAnsi="Times New Roman" w:cs="Times New Roman"/>
          <w:color w:val="17365D" w:themeColor="text2" w:themeShade="BF"/>
          <w:spacing w:val="5"/>
          <w:kern w:val="28"/>
          <w:sz w:val="28"/>
          <w:szCs w:val="28"/>
        </w:rPr>
        <w:br/>
      </w:r>
      <w:r w:rsidRPr="00A66780">
        <w:rPr>
          <w:rFonts w:ascii="Times New Roman" w:eastAsiaTheme="majorEastAsia" w:hAnsi="Times New Roman" w:cs="Times New Roman"/>
          <w:i/>
          <w:iCs/>
          <w:color w:val="17365D" w:themeColor="text2" w:themeShade="BF"/>
          <w:spacing w:val="5"/>
          <w:kern w:val="28"/>
          <w:sz w:val="28"/>
          <w:szCs w:val="28"/>
        </w:rPr>
        <w:t>“When your sim mutates itself into something useful.”</w:t>
      </w:r>
    </w:p>
    <w:p w14:paraId="56EFE379" w14:textId="77777777" w:rsidR="0013489A" w:rsidRPr="00A66780" w:rsidRDefault="0013489A">
      <w:pPr>
        <w:jc w:val="center"/>
        <w:rPr>
          <w:rFonts w:ascii="Times New Roman" w:eastAsiaTheme="majorEastAsia" w:hAnsi="Times New Roman" w:cs="Times New Roman"/>
          <w:i/>
          <w:iCs/>
          <w:color w:val="17365D" w:themeColor="text2" w:themeShade="BF"/>
          <w:spacing w:val="5"/>
          <w:kern w:val="28"/>
          <w:sz w:val="28"/>
          <w:szCs w:val="28"/>
        </w:rPr>
      </w:pPr>
    </w:p>
    <w:p w14:paraId="0A1B3DE5" w14:textId="337CD479" w:rsidR="00950AE4" w:rsidRPr="00A66780" w:rsidRDefault="00000000">
      <w:pPr>
        <w:jc w:val="center"/>
        <w:rPr>
          <w:rFonts w:ascii="Times New Roman" w:hAnsi="Times New Roman" w:cs="Times New Roman"/>
          <w:sz w:val="28"/>
          <w:szCs w:val="28"/>
        </w:rPr>
      </w:pPr>
      <w:r w:rsidRPr="00A66780">
        <w:rPr>
          <w:rFonts w:ascii="Times New Roman" w:hAnsi="Times New Roman" w:cs="Times New Roman"/>
          <w:i/>
          <w:sz w:val="28"/>
          <w:szCs w:val="28"/>
        </w:rPr>
        <w:t>Fault Tolerance and Anomaly Engineering in Recursive Cosmologies</w:t>
      </w:r>
    </w:p>
    <w:p w14:paraId="5222304A" w14:textId="77777777" w:rsidR="00950AE4" w:rsidRPr="00A66780" w:rsidRDefault="00000000">
      <w:pPr>
        <w:pStyle w:val="IntenseQuote"/>
        <w:rPr>
          <w:rFonts w:ascii="Times New Roman" w:hAnsi="Times New Roman" w:cs="Times New Roman"/>
          <w:sz w:val="28"/>
          <w:szCs w:val="28"/>
        </w:rPr>
      </w:pPr>
      <w:r w:rsidRPr="00A66780">
        <w:rPr>
          <w:rFonts w:ascii="Times New Roman" w:hAnsi="Times New Roman" w:cs="Times New Roman"/>
          <w:sz w:val="28"/>
          <w:szCs w:val="28"/>
        </w:rPr>
        <w:t>“Not every universe is meant to run clean. Some are meant to run wild, fail loud, and evolve through the wreckage.”</w:t>
      </w:r>
      <w:r w:rsidRPr="00A66780">
        <w:rPr>
          <w:rFonts w:ascii="Times New Roman" w:hAnsi="Times New Roman" w:cs="Times New Roman"/>
          <w:sz w:val="28"/>
          <w:szCs w:val="28"/>
        </w:rPr>
        <w:br/>
      </w:r>
    </w:p>
    <w:p w14:paraId="04A36645" w14:textId="77777777" w:rsidR="00950AE4" w:rsidRPr="00A66780" w:rsidRDefault="00000000">
      <w:pPr>
        <w:pStyle w:val="Heading1"/>
        <w:rPr>
          <w:rFonts w:ascii="Times New Roman" w:hAnsi="Times New Roman" w:cs="Times New Roman"/>
        </w:rPr>
      </w:pPr>
      <w:r w:rsidRPr="00A66780">
        <w:rPr>
          <w:rFonts w:ascii="Times New Roman" w:hAnsi="Times New Roman" w:cs="Times New Roman"/>
        </w:rPr>
        <w:t>Concept</w:t>
      </w:r>
    </w:p>
    <w:p w14:paraId="6C126F18" w14:textId="26405137" w:rsidR="007E3C1B" w:rsidRPr="007E3C1B" w:rsidRDefault="00A66780" w:rsidP="007E3C1B">
      <w:pPr>
        <w:rPr>
          <w:rFonts w:ascii="Times New Roman" w:hAnsi="Times New Roman" w:cs="Times New Roman"/>
          <w:sz w:val="28"/>
          <w:szCs w:val="28"/>
        </w:rPr>
      </w:pPr>
      <w:r>
        <w:rPr>
          <w:rFonts w:ascii="Times New Roman" w:hAnsi="Times New Roman" w:cs="Times New Roman"/>
          <w:sz w:val="28"/>
          <w:szCs w:val="28"/>
        </w:rPr>
        <w:t>This section</w:t>
      </w:r>
      <w:r w:rsidR="007E3C1B" w:rsidRPr="007E3C1B">
        <w:rPr>
          <w:rFonts w:ascii="Times New Roman" w:hAnsi="Times New Roman" w:cs="Times New Roman"/>
          <w:sz w:val="28"/>
          <w:szCs w:val="28"/>
        </w:rPr>
        <w:t xml:space="preserve"> of the URCM series explores the emergence of structure and logic through the lens of failure. Building on the formal operator stack introduced in Book 4, this volume shifts focus to the resilience, instability, and unintended evolution that arise when recursive systems are pushed beyond their designed limits.</w:t>
      </w:r>
    </w:p>
    <w:p w14:paraId="1A3CD585" w14:textId="77777777" w:rsidR="007E3C1B" w:rsidRPr="007E3C1B" w:rsidRDefault="007E3C1B" w:rsidP="007E3C1B">
      <w:pPr>
        <w:rPr>
          <w:rFonts w:ascii="Times New Roman" w:hAnsi="Times New Roman" w:cs="Times New Roman"/>
          <w:sz w:val="28"/>
          <w:szCs w:val="28"/>
        </w:rPr>
      </w:pPr>
      <w:r w:rsidRPr="007E3C1B">
        <w:rPr>
          <w:rFonts w:ascii="Times New Roman" w:hAnsi="Times New Roman" w:cs="Times New Roman"/>
          <w:sz w:val="28"/>
          <w:szCs w:val="28"/>
        </w:rPr>
        <w:t>Rather than treating failure modes as errors to avoid, this text treats symbolic breakdowns as generative phenomena. Controlled recursive sabotage, entropy overload, observer fragmentation, and paradox loops are all examined not as defects—but as stress points from which new operator classes and self-healing dynamics may emerge.</w:t>
      </w:r>
    </w:p>
    <w:p w14:paraId="2AD81514" w14:textId="77777777" w:rsidR="007E3C1B" w:rsidRPr="007E3C1B" w:rsidRDefault="007E3C1B" w:rsidP="007E3C1B">
      <w:pPr>
        <w:rPr>
          <w:rFonts w:ascii="Times New Roman" w:hAnsi="Times New Roman" w:cs="Times New Roman"/>
          <w:sz w:val="28"/>
          <w:szCs w:val="28"/>
        </w:rPr>
      </w:pPr>
      <w:r w:rsidRPr="007E3C1B">
        <w:rPr>
          <w:rFonts w:ascii="Times New Roman" w:hAnsi="Times New Roman" w:cs="Times New Roman"/>
          <w:sz w:val="28"/>
          <w:szCs w:val="28"/>
        </w:rPr>
        <w:t xml:space="preserve">The goal is to uncover how symbolic universes behave under </w:t>
      </w:r>
      <w:proofErr w:type="spellStart"/>
      <w:r w:rsidRPr="007E3C1B">
        <w:rPr>
          <w:rFonts w:ascii="Times New Roman" w:hAnsi="Times New Roman" w:cs="Times New Roman"/>
          <w:sz w:val="28"/>
          <w:szCs w:val="28"/>
        </w:rPr>
        <w:t>destabilisation</w:t>
      </w:r>
      <w:proofErr w:type="spellEnd"/>
      <w:r w:rsidRPr="007E3C1B">
        <w:rPr>
          <w:rFonts w:ascii="Times New Roman" w:hAnsi="Times New Roman" w:cs="Times New Roman"/>
          <w:sz w:val="28"/>
          <w:szCs w:val="28"/>
        </w:rPr>
        <w:t xml:space="preserve">, and what can be learned from their collapse, mutation, or recovery. By engineering recursive faults and tracing the resulting </w:t>
      </w:r>
      <w:proofErr w:type="spellStart"/>
      <w:r w:rsidRPr="007E3C1B">
        <w:rPr>
          <w:rFonts w:ascii="Times New Roman" w:hAnsi="Times New Roman" w:cs="Times New Roman"/>
          <w:sz w:val="28"/>
          <w:szCs w:val="28"/>
        </w:rPr>
        <w:t>behaviours</w:t>
      </w:r>
      <w:proofErr w:type="spellEnd"/>
      <w:r w:rsidRPr="007E3C1B">
        <w:rPr>
          <w:rFonts w:ascii="Times New Roman" w:hAnsi="Times New Roman" w:cs="Times New Roman"/>
          <w:sz w:val="28"/>
          <w:szCs w:val="28"/>
        </w:rPr>
        <w:t>, researchers may identify adaptive motifs, anomalous grammars, or latent attractors embedded within the system.</w:t>
      </w:r>
    </w:p>
    <w:p w14:paraId="3EAD57DD" w14:textId="77777777" w:rsidR="007E3C1B" w:rsidRPr="007E3C1B" w:rsidRDefault="007E3C1B" w:rsidP="007E3C1B">
      <w:pPr>
        <w:rPr>
          <w:rFonts w:ascii="Times New Roman" w:hAnsi="Times New Roman" w:cs="Times New Roman"/>
          <w:sz w:val="28"/>
          <w:szCs w:val="28"/>
        </w:rPr>
      </w:pPr>
      <w:r w:rsidRPr="007E3C1B">
        <w:rPr>
          <w:rFonts w:ascii="Times New Roman" w:hAnsi="Times New Roman" w:cs="Times New Roman"/>
          <w:sz w:val="28"/>
          <w:szCs w:val="28"/>
        </w:rPr>
        <w:t xml:space="preserve">From recursive </w:t>
      </w:r>
      <w:proofErr w:type="spellStart"/>
      <w:r w:rsidRPr="007E3C1B">
        <w:rPr>
          <w:rFonts w:ascii="Times New Roman" w:hAnsi="Times New Roman" w:cs="Times New Roman"/>
          <w:sz w:val="28"/>
          <w:szCs w:val="28"/>
        </w:rPr>
        <w:t>crashscapes</w:t>
      </w:r>
      <w:proofErr w:type="spellEnd"/>
      <w:r w:rsidRPr="007E3C1B">
        <w:rPr>
          <w:rFonts w:ascii="Times New Roman" w:hAnsi="Times New Roman" w:cs="Times New Roman"/>
          <w:sz w:val="28"/>
          <w:szCs w:val="28"/>
        </w:rPr>
        <w:t xml:space="preserve"> to embedded recursion-within-recursion subroutines, Book 5 provides a practical and theoretical foundation for experimental anomaly design in symbolic cosmology. It is intended for advanced researchers and practitioners interested in resilience testing, mutation theory, and emergent logic under recursive constraint.</w:t>
      </w:r>
    </w:p>
    <w:p w14:paraId="1B108A96" w14:textId="77777777" w:rsidR="007E3C1B" w:rsidRPr="007E3C1B" w:rsidRDefault="007E3C1B" w:rsidP="007E3C1B">
      <w:pPr>
        <w:rPr>
          <w:rFonts w:ascii="Times New Roman" w:hAnsi="Times New Roman" w:cs="Times New Roman"/>
          <w:sz w:val="28"/>
          <w:szCs w:val="28"/>
        </w:rPr>
      </w:pPr>
      <w:r w:rsidRPr="007E3C1B">
        <w:rPr>
          <w:rFonts w:ascii="Times New Roman" w:hAnsi="Times New Roman" w:cs="Times New Roman"/>
          <w:sz w:val="28"/>
          <w:szCs w:val="28"/>
        </w:rPr>
        <w:lastRenderedPageBreak/>
        <w:t>In this volume, failure is not merely tolerated—it is cultivated, observed, and mined for insight.</w:t>
      </w:r>
    </w:p>
    <w:p w14:paraId="0B972150" w14:textId="581300CC" w:rsidR="00950AE4" w:rsidRPr="00A66780" w:rsidRDefault="00000000">
      <w:pPr>
        <w:rPr>
          <w:rFonts w:ascii="Times New Roman" w:hAnsi="Times New Roman" w:cs="Times New Roman"/>
          <w:sz w:val="28"/>
          <w:szCs w:val="28"/>
        </w:rPr>
      </w:pPr>
      <w:r w:rsidRPr="00A66780">
        <w:rPr>
          <w:rFonts w:ascii="Times New Roman" w:hAnsi="Times New Roman" w:cs="Times New Roman"/>
          <w:sz w:val="28"/>
          <w:szCs w:val="28"/>
        </w:rPr>
        <w:t>.</w:t>
      </w:r>
    </w:p>
    <w:p w14:paraId="6F99A566" w14:textId="77777777" w:rsidR="00FE486B" w:rsidRPr="00A66780" w:rsidRDefault="00FE486B">
      <w:pPr>
        <w:rPr>
          <w:rFonts w:ascii="Times New Roman" w:eastAsiaTheme="majorEastAsia" w:hAnsi="Times New Roman" w:cs="Times New Roman"/>
          <w:b/>
          <w:bCs/>
          <w:color w:val="365F91" w:themeColor="accent1" w:themeShade="BF"/>
          <w:sz w:val="28"/>
          <w:szCs w:val="28"/>
        </w:rPr>
      </w:pPr>
      <w:r w:rsidRPr="00A66780">
        <w:rPr>
          <w:rFonts w:ascii="Times New Roman" w:hAnsi="Times New Roman" w:cs="Times New Roman"/>
          <w:sz w:val="28"/>
          <w:szCs w:val="28"/>
        </w:rPr>
        <w:br w:type="page"/>
      </w:r>
    </w:p>
    <w:p w14:paraId="2EA53FC8" w14:textId="77777777" w:rsidR="00FE486B" w:rsidRPr="00FE486B" w:rsidRDefault="00FE486B" w:rsidP="00FE486B">
      <w:pPr>
        <w:keepNext/>
        <w:keepLines/>
        <w:spacing w:before="160" w:after="80" w:line="240" w:lineRule="auto"/>
        <w:outlineLvl w:val="1"/>
        <w:rPr>
          <w:rFonts w:ascii="Times New Roman" w:eastAsia="Times New Roman" w:hAnsi="Times New Roman" w:cs="Times New Roman"/>
          <w:color w:val="365F91" w:themeColor="accent1" w:themeShade="BF"/>
          <w:sz w:val="28"/>
          <w:szCs w:val="28"/>
        </w:rPr>
      </w:pPr>
      <w:r w:rsidRPr="00FE486B">
        <w:rPr>
          <w:rFonts w:ascii="Times New Roman" w:eastAsia="Times New Roman" w:hAnsi="Times New Roman" w:cs="Times New Roman"/>
          <w:color w:val="365F91" w:themeColor="accent1" w:themeShade="BF"/>
          <w:sz w:val="28"/>
          <w:szCs w:val="28"/>
        </w:rPr>
        <w:lastRenderedPageBreak/>
        <w:t>1. Recursive Sabotage 101 (For Idiots)</w:t>
      </w:r>
    </w:p>
    <w:p w14:paraId="2E933F98" w14:textId="77777777" w:rsidR="007E3C1B" w:rsidRPr="00A66780" w:rsidRDefault="007E3C1B" w:rsidP="007E3C1B">
      <w:pPr>
        <w:rPr>
          <w:rFonts w:ascii="Times New Roman" w:hAnsi="Times New Roman" w:cs="Times New Roman"/>
          <w:sz w:val="28"/>
          <w:szCs w:val="28"/>
        </w:rPr>
      </w:pPr>
      <w:bookmarkStart w:id="0" w:name="why-break-a-universe"/>
      <w:bookmarkStart w:id="1" w:name="Xe130ac6bc644e8a9c814bcbf53304a718b2cdec"/>
      <w:bookmarkEnd w:id="0"/>
      <w:r w:rsidRPr="00A66780">
        <w:rPr>
          <w:rFonts w:ascii="Times New Roman" w:hAnsi="Times New Roman" w:cs="Times New Roman"/>
          <w:sz w:val="28"/>
          <w:szCs w:val="28"/>
        </w:rPr>
        <w:t>Welcome to the Wrecking Crew</w:t>
      </w:r>
    </w:p>
    <w:p w14:paraId="61FB6A81" w14:textId="77777777" w:rsidR="007E3C1B" w:rsidRPr="00A66780" w:rsidRDefault="007E3C1B" w:rsidP="007E3C1B">
      <w:pPr>
        <w:rPr>
          <w:rFonts w:ascii="Times New Roman" w:hAnsi="Times New Roman" w:cs="Times New Roman"/>
          <w:sz w:val="28"/>
          <w:szCs w:val="28"/>
        </w:rPr>
      </w:pPr>
      <w:r w:rsidRPr="00A66780">
        <w:rPr>
          <w:rFonts w:ascii="Times New Roman" w:hAnsi="Times New Roman" w:cs="Times New Roman"/>
          <w:sz w:val="28"/>
          <w:szCs w:val="28"/>
        </w:rPr>
        <w:t xml:space="preserve">This chapter is about doing the unthinkable—breaking your simulation </w:t>
      </w:r>
      <w:r w:rsidRPr="00A66780">
        <w:rPr>
          <w:rFonts w:ascii="Times New Roman" w:hAnsi="Times New Roman" w:cs="Times New Roman"/>
          <w:b/>
          <w:bCs/>
          <w:sz w:val="28"/>
          <w:szCs w:val="28"/>
        </w:rPr>
        <w:t>on purpose</w:t>
      </w:r>
      <w:r w:rsidRPr="00A66780">
        <w:rPr>
          <w:rFonts w:ascii="Times New Roman" w:hAnsi="Times New Roman" w:cs="Times New Roman"/>
          <w:sz w:val="28"/>
          <w:szCs w:val="28"/>
        </w:rPr>
        <w:t>. You’re not here to maintain stability. You’re here to stress, distort, fragment, and collapse your recursion engine just to see what holds—and what cracks spectacularly. Because sometimes, the most valuable insights don’t come from a pristine simulation. They come from watching the system burn down, loop incorrectly, or devour its own logic.</w:t>
      </w:r>
    </w:p>
    <w:p w14:paraId="0531D13A" w14:textId="77777777" w:rsidR="007E3C1B" w:rsidRPr="00A66780" w:rsidRDefault="007E3C1B" w:rsidP="007E3C1B">
      <w:pPr>
        <w:rPr>
          <w:rFonts w:ascii="Times New Roman" w:hAnsi="Times New Roman" w:cs="Times New Roman"/>
          <w:sz w:val="28"/>
          <w:szCs w:val="28"/>
        </w:rPr>
      </w:pPr>
      <w:r w:rsidRPr="00A66780">
        <w:rPr>
          <w:rFonts w:ascii="Times New Roman" w:hAnsi="Times New Roman" w:cs="Times New Roman"/>
          <w:sz w:val="28"/>
          <w:szCs w:val="28"/>
        </w:rPr>
        <w:t>By introducing symbolic sabotage into your recursive programs, you’re not undermining your cosmology—you’re probing its limits. You’ll explore what happens when operators are scrambled, entropy is exaggerated, observers vanish mid-cycle, or bounce events trigger chain reactions. And if you design it carefully, the failures aren’t just useful—they’re repeatable, quantifiable, and potentially generative.</w:t>
      </w:r>
    </w:p>
    <w:p w14:paraId="633442EF" w14:textId="77777777" w:rsidR="007E3C1B" w:rsidRPr="007E3C1B" w:rsidRDefault="007E3C1B" w:rsidP="007E3C1B">
      <w:pPr>
        <w:keepNext/>
        <w:keepLines/>
        <w:spacing w:before="160" w:after="80" w:line="240" w:lineRule="auto"/>
        <w:outlineLvl w:val="2"/>
        <w:rPr>
          <w:rFonts w:ascii="Times New Roman" w:eastAsia="Aptos" w:hAnsi="Times New Roman" w:cs="Times New Roman"/>
          <w:b/>
          <w:bCs/>
          <w:sz w:val="28"/>
          <w:szCs w:val="28"/>
        </w:rPr>
      </w:pPr>
      <w:r w:rsidRPr="007E3C1B">
        <w:rPr>
          <w:rFonts w:ascii="Times New Roman" w:eastAsia="Aptos" w:hAnsi="Times New Roman" w:cs="Times New Roman"/>
          <w:b/>
          <w:bCs/>
          <w:sz w:val="28"/>
          <w:szCs w:val="28"/>
        </w:rPr>
        <w:t>1.1 Why Break a Universe?</w:t>
      </w:r>
    </w:p>
    <w:p w14:paraId="53067C02" w14:textId="77777777" w:rsidR="00A66780" w:rsidRPr="00A66780" w:rsidRDefault="00A66780" w:rsidP="007E3C1B">
      <w:pPr>
        <w:rPr>
          <w:rFonts w:ascii="Times New Roman" w:hAnsi="Times New Roman" w:cs="Times New Roman"/>
          <w:sz w:val="28"/>
          <w:szCs w:val="28"/>
        </w:rPr>
      </w:pPr>
    </w:p>
    <w:p w14:paraId="66F8B2BF" w14:textId="6419F630" w:rsidR="007E3C1B" w:rsidRPr="00A66780" w:rsidRDefault="007E3C1B" w:rsidP="007E3C1B">
      <w:pPr>
        <w:rPr>
          <w:rFonts w:ascii="Times New Roman" w:hAnsi="Times New Roman" w:cs="Times New Roman"/>
          <w:sz w:val="28"/>
          <w:szCs w:val="28"/>
        </w:rPr>
      </w:pPr>
      <w:r w:rsidRPr="00A66780">
        <w:rPr>
          <w:rFonts w:ascii="Times New Roman" w:hAnsi="Times New Roman" w:cs="Times New Roman"/>
          <w:sz w:val="28"/>
          <w:szCs w:val="28"/>
        </w:rPr>
        <w:t xml:space="preserve">If you only ever run clean, perfect recursions, you miss the fun stuff—like watching entropy spiral, operator chains implode, and observers dissolve into symbolic soup. Controlled failure reveals resilience, edge </w:t>
      </w:r>
      <w:proofErr w:type="spellStart"/>
      <w:r w:rsidRPr="00A66780">
        <w:rPr>
          <w:rFonts w:ascii="Times New Roman" w:hAnsi="Times New Roman" w:cs="Times New Roman"/>
          <w:sz w:val="28"/>
          <w:szCs w:val="28"/>
        </w:rPr>
        <w:t>behaviour</w:t>
      </w:r>
      <w:proofErr w:type="spellEnd"/>
      <w:r w:rsidRPr="00A66780">
        <w:rPr>
          <w:rFonts w:ascii="Times New Roman" w:hAnsi="Times New Roman" w:cs="Times New Roman"/>
          <w:sz w:val="28"/>
          <w:szCs w:val="28"/>
        </w:rPr>
        <w:t>, and emergent structures. And let’s be honest: it’s more interesting to learn from something that shouldn’t work—but sometimes does.</w:t>
      </w:r>
    </w:p>
    <w:p w14:paraId="6DEE471D" w14:textId="77777777" w:rsidR="007E3C1B" w:rsidRPr="00A66780" w:rsidRDefault="007E3C1B" w:rsidP="007E3C1B">
      <w:pPr>
        <w:rPr>
          <w:rFonts w:ascii="Times New Roman" w:hAnsi="Times New Roman" w:cs="Times New Roman"/>
          <w:sz w:val="28"/>
          <w:szCs w:val="28"/>
        </w:rPr>
      </w:pPr>
      <w:r w:rsidRPr="00A66780">
        <w:rPr>
          <w:rFonts w:ascii="Times New Roman" w:hAnsi="Times New Roman" w:cs="Times New Roman"/>
          <w:sz w:val="28"/>
          <w:szCs w:val="28"/>
        </w:rPr>
        <w:t>So yes, we’re going to mess things up. Strategically. Like putting your universe in a stress-test blender and seeing what comes out.</w:t>
      </w:r>
    </w:p>
    <w:p w14:paraId="692B1BCB" w14:textId="77777777" w:rsidR="007E3C1B" w:rsidRPr="00A66780" w:rsidRDefault="007E3C1B" w:rsidP="007E3C1B">
      <w:pPr>
        <w:rPr>
          <w:rFonts w:ascii="Times New Roman" w:hAnsi="Times New Roman" w:cs="Times New Roman"/>
          <w:sz w:val="28"/>
          <w:szCs w:val="28"/>
        </w:rPr>
      </w:pPr>
      <w:r w:rsidRPr="00A66780">
        <w:rPr>
          <w:rFonts w:ascii="Times New Roman" w:hAnsi="Times New Roman" w:cs="Times New Roman"/>
          <w:sz w:val="28"/>
          <w:szCs w:val="28"/>
        </w:rPr>
        <w:t xml:space="preserve">Want to test bounce durability? </w:t>
      </w:r>
      <w:r w:rsidRPr="00A66780">
        <w:rPr>
          <w:rFonts w:ascii="Times New Roman" w:hAnsi="Times New Roman" w:cs="Times New Roman"/>
          <w:b/>
          <w:bCs/>
          <w:sz w:val="28"/>
          <w:szCs w:val="28"/>
        </w:rPr>
        <w:t>Delete the bounce.</w:t>
      </w:r>
    </w:p>
    <w:p w14:paraId="35D6291E" w14:textId="77777777" w:rsidR="007E3C1B" w:rsidRPr="00A66780" w:rsidRDefault="007E3C1B" w:rsidP="007E3C1B">
      <w:pPr>
        <w:rPr>
          <w:rFonts w:ascii="Times New Roman" w:hAnsi="Times New Roman" w:cs="Times New Roman"/>
          <w:sz w:val="28"/>
          <w:szCs w:val="28"/>
        </w:rPr>
      </w:pPr>
      <w:r w:rsidRPr="00A66780">
        <w:rPr>
          <w:rFonts w:ascii="Times New Roman" w:hAnsi="Times New Roman" w:cs="Times New Roman"/>
          <w:sz w:val="28"/>
          <w:szCs w:val="28"/>
        </w:rPr>
        <w:t xml:space="preserve">Want to see what entropy does in a meltdown? </w:t>
      </w:r>
      <w:r w:rsidRPr="00A66780">
        <w:rPr>
          <w:rFonts w:ascii="Times New Roman" w:hAnsi="Times New Roman" w:cs="Times New Roman"/>
          <w:b/>
          <w:bCs/>
          <w:sz w:val="28"/>
          <w:szCs w:val="28"/>
        </w:rPr>
        <w:t xml:space="preserve">Remove your </w:t>
      </w:r>
      <w:proofErr w:type="spellStart"/>
      <w:r w:rsidRPr="00A66780">
        <w:rPr>
          <w:rFonts w:ascii="Times New Roman" w:hAnsi="Times New Roman" w:cs="Times New Roman"/>
          <w:b/>
          <w:bCs/>
          <w:sz w:val="28"/>
          <w:szCs w:val="28"/>
        </w:rPr>
        <w:t>stabilisers</w:t>
      </w:r>
      <w:proofErr w:type="spellEnd"/>
      <w:r w:rsidRPr="00A66780">
        <w:rPr>
          <w:rFonts w:ascii="Times New Roman" w:hAnsi="Times New Roman" w:cs="Times New Roman"/>
          <w:b/>
          <w:bCs/>
          <w:sz w:val="28"/>
          <w:szCs w:val="28"/>
        </w:rPr>
        <w:t>.</w:t>
      </w:r>
    </w:p>
    <w:p w14:paraId="73F42CBA" w14:textId="77777777" w:rsidR="007E3C1B" w:rsidRPr="00A66780" w:rsidRDefault="007E3C1B" w:rsidP="007E3C1B">
      <w:pPr>
        <w:rPr>
          <w:rFonts w:ascii="Times New Roman" w:hAnsi="Times New Roman" w:cs="Times New Roman"/>
          <w:sz w:val="28"/>
          <w:szCs w:val="28"/>
        </w:rPr>
      </w:pPr>
      <w:r w:rsidRPr="00A66780">
        <w:rPr>
          <w:rFonts w:ascii="Times New Roman" w:hAnsi="Times New Roman" w:cs="Times New Roman"/>
          <w:sz w:val="28"/>
          <w:szCs w:val="28"/>
        </w:rPr>
        <w:t xml:space="preserve">Want to know if your observer remembers anything under pressure? </w:t>
      </w:r>
      <w:r w:rsidRPr="00A66780">
        <w:rPr>
          <w:rFonts w:ascii="Times New Roman" w:hAnsi="Times New Roman" w:cs="Times New Roman"/>
          <w:b/>
          <w:bCs/>
          <w:sz w:val="28"/>
          <w:szCs w:val="28"/>
        </w:rPr>
        <w:t>Corrupt their symbolic diary and find out.</w:t>
      </w:r>
    </w:p>
    <w:p w14:paraId="7964CAB0" w14:textId="77777777" w:rsidR="007E3C1B" w:rsidRPr="00A66780" w:rsidRDefault="007E3C1B" w:rsidP="007E3C1B">
      <w:pPr>
        <w:rPr>
          <w:rFonts w:ascii="Times New Roman" w:hAnsi="Times New Roman" w:cs="Times New Roman"/>
          <w:sz w:val="28"/>
          <w:szCs w:val="28"/>
        </w:rPr>
      </w:pPr>
      <w:r w:rsidRPr="00A66780">
        <w:rPr>
          <w:rFonts w:ascii="Times New Roman" w:hAnsi="Times New Roman" w:cs="Times New Roman"/>
          <w:sz w:val="28"/>
          <w:szCs w:val="28"/>
        </w:rPr>
        <w:t xml:space="preserve">We’ll simulate partial memory loss, conflicting operator logic, and recursion that loops back on itself until it chokes. Not because we hate the model—but </w:t>
      </w:r>
      <w:r w:rsidRPr="00A66780">
        <w:rPr>
          <w:rFonts w:ascii="Times New Roman" w:hAnsi="Times New Roman" w:cs="Times New Roman"/>
          <w:sz w:val="28"/>
          <w:szCs w:val="28"/>
        </w:rPr>
        <w:lastRenderedPageBreak/>
        <w:t>because this is how symbolic cosmologies get stronger. By failing. By adapting. And sometimes, by accident.</w:t>
      </w:r>
    </w:p>
    <w:p w14:paraId="2AC0AA2A" w14:textId="77777777" w:rsidR="007E3C1B" w:rsidRPr="00A66780" w:rsidRDefault="007E3C1B" w:rsidP="007E3C1B">
      <w:pPr>
        <w:rPr>
          <w:rFonts w:ascii="Times New Roman" w:hAnsi="Times New Roman" w:cs="Times New Roman"/>
          <w:sz w:val="28"/>
          <w:szCs w:val="28"/>
        </w:rPr>
      </w:pPr>
      <w:r w:rsidRPr="00A66780">
        <w:rPr>
          <w:rFonts w:ascii="Times New Roman" w:hAnsi="Times New Roman" w:cs="Times New Roman"/>
          <w:sz w:val="28"/>
          <w:szCs w:val="28"/>
        </w:rPr>
        <w:t>Welcome to symbolic sabotage.</w:t>
      </w:r>
    </w:p>
    <w:p w14:paraId="0DB6FFCB" w14:textId="77777777" w:rsidR="00A66780" w:rsidRPr="00A66780" w:rsidRDefault="00A66780" w:rsidP="007E3C1B">
      <w:pPr>
        <w:rPr>
          <w:rFonts w:ascii="Times New Roman" w:hAnsi="Times New Roman" w:cs="Times New Roman"/>
          <w:sz w:val="28"/>
          <w:szCs w:val="28"/>
        </w:rPr>
      </w:pPr>
    </w:p>
    <w:p w14:paraId="02F1B512" w14:textId="77777777" w:rsidR="00FE486B" w:rsidRPr="00FE486B" w:rsidRDefault="00FE486B" w:rsidP="00FE486B">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r w:rsidRPr="00FE486B">
        <w:rPr>
          <w:rFonts w:ascii="Times New Roman" w:eastAsia="Times New Roman" w:hAnsi="Times New Roman" w:cs="Times New Roman"/>
          <w:color w:val="365F91" w:themeColor="accent1" w:themeShade="BF"/>
          <w:sz w:val="28"/>
          <w:szCs w:val="28"/>
        </w:rPr>
        <w:t>1.2 How to Introduce Symbolic Faults on Purpose</w:t>
      </w:r>
    </w:p>
    <w:p w14:paraId="61530949" w14:textId="77777777" w:rsidR="00A66780" w:rsidRPr="00A66780" w:rsidRDefault="00A66780" w:rsidP="00A66780">
      <w:pPr>
        <w:rPr>
          <w:rFonts w:ascii="Times New Roman" w:hAnsi="Times New Roman" w:cs="Times New Roman"/>
          <w:sz w:val="28"/>
          <w:szCs w:val="28"/>
        </w:rPr>
      </w:pPr>
      <w:bookmarkStart w:id="2" w:name="X9bba4924c0bf98d4433b61d2daa8118e90eb7ed"/>
      <w:bookmarkEnd w:id="1"/>
    </w:p>
    <w:p w14:paraId="2AA9E49D" w14:textId="3AD03A22" w:rsidR="007E3C1B" w:rsidRPr="00A66780" w:rsidRDefault="007E3C1B" w:rsidP="00A66780">
      <w:pPr>
        <w:rPr>
          <w:rFonts w:ascii="Times New Roman" w:hAnsi="Times New Roman" w:cs="Times New Roman"/>
          <w:sz w:val="28"/>
          <w:szCs w:val="28"/>
        </w:rPr>
      </w:pPr>
      <w:r w:rsidRPr="00A66780">
        <w:rPr>
          <w:rFonts w:ascii="Times New Roman" w:hAnsi="Times New Roman" w:cs="Times New Roman"/>
          <w:sz w:val="28"/>
          <w:szCs w:val="28"/>
        </w:rPr>
        <w:t>Injecting Symbolic Chaos: Techniques and Effects</w:t>
      </w:r>
    </w:p>
    <w:p w14:paraId="52B4213E" w14:textId="77777777" w:rsidR="007E3C1B" w:rsidRPr="00A66780" w:rsidRDefault="007E3C1B"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So, you’re ready to </w:t>
      </w:r>
      <w:proofErr w:type="spellStart"/>
      <w:r w:rsidRPr="00A66780">
        <w:rPr>
          <w:rFonts w:ascii="Times New Roman" w:eastAsia="Aptos" w:hAnsi="Times New Roman" w:cs="Times New Roman"/>
          <w:sz w:val="28"/>
          <w:szCs w:val="28"/>
        </w:rPr>
        <w:t>destabilise</w:t>
      </w:r>
      <w:proofErr w:type="spellEnd"/>
      <w:r w:rsidRPr="00A66780">
        <w:rPr>
          <w:rFonts w:ascii="Times New Roman" w:eastAsia="Aptos" w:hAnsi="Times New Roman" w:cs="Times New Roman"/>
          <w:sz w:val="28"/>
          <w:szCs w:val="28"/>
        </w:rPr>
        <w:t xml:space="preserve"> your simulation. Perfect. Here’s how to flip a neat little operator stack into a festival of symbolic entropy. Below are some concrete sabotage methods—each designed to disrupt a different structural dependency within URCM logic. Think of them as controlled demolition tools for recursive architectures.</w:t>
      </w:r>
    </w:p>
    <w:p w14:paraId="636C28EE" w14:textId="77777777" w:rsidR="007E3C1B" w:rsidRPr="00A66780" w:rsidRDefault="007E3C1B" w:rsidP="00A66780">
      <w:pPr>
        <w:rPr>
          <w:rFonts w:ascii="Times New Roman" w:hAnsi="Times New Roman" w:cs="Times New Roman"/>
          <w:sz w:val="28"/>
          <w:szCs w:val="28"/>
        </w:rPr>
      </w:pPr>
      <w:bookmarkStart w:id="3" w:name="insert-operator-null_op"/>
      <w:r w:rsidRPr="00A66780">
        <w:rPr>
          <w:rFonts w:ascii="Times New Roman" w:hAnsi="Times New Roman" w:cs="Times New Roman"/>
          <w:sz w:val="28"/>
          <w:szCs w:val="28"/>
        </w:rPr>
        <w:t>INSERT OPERATOR: NULL_OP</w:t>
      </w:r>
    </w:p>
    <w:p w14:paraId="476B1165" w14:textId="77777777" w:rsidR="007E3C1B" w:rsidRPr="00A66780" w:rsidRDefault="007E3C1B"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This is the equivalent of planting a dud in your execution chain:</w:t>
      </w:r>
    </w:p>
    <w:p w14:paraId="71872ED9" w14:textId="77777777" w:rsidR="007E3C1B" w:rsidRPr="00A66780" w:rsidRDefault="007E3C1B"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RUN: [R̂′, B̂′, NULL_OP, P̂′]</w:t>
      </w:r>
    </w:p>
    <w:p w14:paraId="6A1D2EE5" w14:textId="77777777" w:rsidR="007E3C1B" w:rsidRPr="00A66780" w:rsidRDefault="007E3C1B"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NULL_OP is a no-operation operator—it takes up space, changes nothing, and disrupts timing. It breaks assumptions about continuity, sequence flow, and state transformation. Why? Because every operator after it thinks something happened, but nothing did. It introduces invisible inertia.</w:t>
      </w:r>
    </w:p>
    <w:p w14:paraId="7C9CEEF7" w14:textId="77777777" w:rsidR="007E3C1B" w:rsidRPr="00A66780" w:rsidRDefault="007E3C1B"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Use case:</w:t>
      </w:r>
    </w:p>
    <w:p w14:paraId="2B886986" w14:textId="77777777" w:rsidR="007E3C1B" w:rsidRPr="00A66780" w:rsidRDefault="007E3C1B"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Test what happens when recursion pauses unexpectedly.</w:t>
      </w:r>
    </w:p>
    <w:p w14:paraId="2B4513D2" w14:textId="77777777" w:rsidR="007E3C1B" w:rsidRPr="00A66780" w:rsidRDefault="007E3C1B"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Observe how entropy or phase memory responds to symbolic stalling.</w:t>
      </w:r>
    </w:p>
    <w:p w14:paraId="14162679" w14:textId="77777777" w:rsidR="007E3C1B" w:rsidRPr="00A66780" w:rsidRDefault="007E3C1B" w:rsidP="00A66780">
      <w:pPr>
        <w:rPr>
          <w:rFonts w:ascii="Times New Roman" w:hAnsi="Times New Roman" w:cs="Times New Roman"/>
          <w:sz w:val="28"/>
          <w:szCs w:val="28"/>
        </w:rPr>
      </w:pPr>
      <w:bookmarkStart w:id="4" w:name="replace-tᵐ-with-b-in-cycle-5"/>
      <w:bookmarkEnd w:id="3"/>
      <w:r w:rsidRPr="00A66780">
        <w:rPr>
          <w:rFonts w:ascii="Times New Roman" w:hAnsi="Times New Roman" w:cs="Times New Roman"/>
          <w:sz w:val="28"/>
          <w:szCs w:val="28"/>
        </w:rPr>
        <w:t>REPLACE T̂ᵐ′ WITH B̂′ IN CYCLE 5</w:t>
      </w:r>
    </w:p>
    <w:p w14:paraId="30CEB8DD" w14:textId="77777777" w:rsidR="007E3C1B" w:rsidRPr="00A66780" w:rsidRDefault="007E3C1B"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Mid-cycle operator replacement swaps time modulation with a bounce event:</w:t>
      </w:r>
    </w:p>
    <w:p w14:paraId="0596C603" w14:textId="77777777" w:rsidR="007E3C1B" w:rsidRPr="00A66780" w:rsidRDefault="007E3C1B"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lastRenderedPageBreak/>
        <w:t>IF CYCLE == 5:</w:t>
      </w:r>
      <w:r w:rsidRPr="00A66780">
        <w:rPr>
          <w:rFonts w:ascii="Times New Roman" w:eastAsia="Aptos" w:hAnsi="Times New Roman" w:cs="Times New Roman"/>
          <w:sz w:val="28"/>
          <w:szCs w:val="28"/>
        </w:rPr>
        <w:br/>
        <w:t xml:space="preserve">    REPLACE T̂ᵐ′ WITH B̂′</w:t>
      </w:r>
    </w:p>
    <w:p w14:paraId="04371EC3" w14:textId="77777777" w:rsidR="007E3C1B" w:rsidRPr="00A66780" w:rsidRDefault="007E3C1B"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This scrambles the expected temporal profile. Instead of stretching or shaping recursion flow, you interrupt it with a bounce. Entropy jumps. State histories diverge. You’ve replaced subtlety with violence.</w:t>
      </w:r>
    </w:p>
    <w:p w14:paraId="51A3BEC2" w14:textId="77777777" w:rsidR="007E3C1B" w:rsidRPr="00A66780" w:rsidRDefault="007E3C1B"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Use case:</w:t>
      </w:r>
    </w:p>
    <w:p w14:paraId="11DA00DB" w14:textId="77777777" w:rsidR="007E3C1B" w:rsidRPr="00A66780" w:rsidRDefault="007E3C1B"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See what happens when timing logic is hijacked.</w:t>
      </w:r>
    </w:p>
    <w:p w14:paraId="735F8601" w14:textId="77777777" w:rsidR="007E3C1B" w:rsidRPr="00A66780" w:rsidRDefault="007E3C1B"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Test whether your observer can adapt to nonlinear disruptions.</w:t>
      </w:r>
    </w:p>
    <w:p w14:paraId="32A4DA43" w14:textId="77777777" w:rsidR="007E3C1B" w:rsidRPr="00A66780" w:rsidRDefault="007E3C1B" w:rsidP="00A66780">
      <w:pPr>
        <w:rPr>
          <w:rFonts w:ascii="Times New Roman" w:hAnsi="Times New Roman" w:cs="Times New Roman"/>
          <w:sz w:val="28"/>
          <w:szCs w:val="28"/>
        </w:rPr>
      </w:pPr>
      <w:bookmarkStart w:id="5" w:name="delete-c_fix-from-sequence"/>
      <w:bookmarkEnd w:id="4"/>
      <w:r w:rsidRPr="00A66780">
        <w:rPr>
          <w:rFonts w:ascii="Times New Roman" w:hAnsi="Times New Roman" w:cs="Times New Roman"/>
          <w:sz w:val="28"/>
          <w:szCs w:val="28"/>
        </w:rPr>
        <w:t xml:space="preserve">DELETE </w:t>
      </w:r>
      <w:proofErr w:type="spellStart"/>
      <w:r w:rsidRPr="00A66780">
        <w:rPr>
          <w:rFonts w:ascii="Times New Roman" w:hAnsi="Times New Roman" w:cs="Times New Roman"/>
          <w:sz w:val="28"/>
          <w:szCs w:val="28"/>
        </w:rPr>
        <w:t>Ĉ_fix</w:t>
      </w:r>
      <w:proofErr w:type="spellEnd"/>
      <w:r w:rsidRPr="00A66780">
        <w:rPr>
          <w:rFonts w:ascii="Times New Roman" w:hAnsi="Times New Roman" w:cs="Times New Roman"/>
          <w:sz w:val="28"/>
          <w:szCs w:val="28"/>
        </w:rPr>
        <w:t xml:space="preserve"> FROM SEQUENCE</w:t>
      </w:r>
    </w:p>
    <w:p w14:paraId="79560697" w14:textId="77777777" w:rsidR="007E3C1B" w:rsidRPr="00A66780" w:rsidRDefault="007E3C1B" w:rsidP="00A66780">
      <w:pPr>
        <w:rPr>
          <w:rFonts w:ascii="Times New Roman" w:eastAsia="Aptos" w:hAnsi="Times New Roman" w:cs="Times New Roman"/>
          <w:sz w:val="28"/>
          <w:szCs w:val="28"/>
        </w:rPr>
      </w:pPr>
      <w:proofErr w:type="spellStart"/>
      <w:r w:rsidRPr="00A66780">
        <w:rPr>
          <w:rFonts w:ascii="Times New Roman" w:eastAsia="Aptos" w:hAnsi="Times New Roman" w:cs="Times New Roman"/>
          <w:sz w:val="28"/>
          <w:szCs w:val="28"/>
        </w:rPr>
        <w:t>Ĉ_fix</w:t>
      </w:r>
      <w:proofErr w:type="spellEnd"/>
      <w:r w:rsidRPr="00A66780">
        <w:rPr>
          <w:rFonts w:ascii="Times New Roman" w:eastAsia="Aptos" w:hAnsi="Times New Roman" w:cs="Times New Roman"/>
          <w:sz w:val="28"/>
          <w:szCs w:val="28"/>
        </w:rPr>
        <w:t xml:space="preserve"> is the symbolic glue. It </w:t>
      </w:r>
      <w:proofErr w:type="spellStart"/>
      <w:r w:rsidRPr="00A66780">
        <w:rPr>
          <w:rFonts w:ascii="Times New Roman" w:eastAsia="Aptos" w:hAnsi="Times New Roman" w:cs="Times New Roman"/>
          <w:sz w:val="28"/>
          <w:szCs w:val="28"/>
        </w:rPr>
        <w:t>normalises</w:t>
      </w:r>
      <w:proofErr w:type="spellEnd"/>
      <w:r w:rsidRPr="00A66780">
        <w:rPr>
          <w:rFonts w:ascii="Times New Roman" w:eastAsia="Aptos" w:hAnsi="Times New Roman" w:cs="Times New Roman"/>
          <w:sz w:val="28"/>
          <w:szCs w:val="28"/>
        </w:rPr>
        <w:t xml:space="preserve"> recursion boundaries and prevents divergence. Removing it removes your safety net.</w:t>
      </w:r>
    </w:p>
    <w:p w14:paraId="7447CF48" w14:textId="77777777" w:rsidR="007E3C1B" w:rsidRPr="00A66780" w:rsidRDefault="007E3C1B"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OPERATOR_STACK = [R̂′, B̂′, P̂</w:t>
      </w:r>
      <w:proofErr w:type="gramStart"/>
      <w:r w:rsidRPr="00A66780">
        <w:rPr>
          <w:rFonts w:ascii="Times New Roman" w:eastAsia="Aptos" w:hAnsi="Times New Roman" w:cs="Times New Roman"/>
          <w:sz w:val="28"/>
          <w:szCs w:val="28"/>
        </w:rPr>
        <w:t>′]  #</w:t>
      </w:r>
      <w:proofErr w:type="gramEnd"/>
      <w:r w:rsidRPr="00A66780">
        <w:rPr>
          <w:rFonts w:ascii="Times New Roman" w:eastAsia="Aptos" w:hAnsi="Times New Roman" w:cs="Times New Roman"/>
          <w:sz w:val="28"/>
          <w:szCs w:val="28"/>
        </w:rPr>
        <w:t xml:space="preserve"> No fix, no fallback</w:t>
      </w:r>
    </w:p>
    <w:p w14:paraId="01E7E3E3" w14:textId="77777777" w:rsidR="007E3C1B" w:rsidRPr="00A66780" w:rsidRDefault="007E3C1B"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Now your system has no guarantee of domain stability. Expect drift, inconsistency, and failure to converge. In other words: the fun stuff.</w:t>
      </w:r>
    </w:p>
    <w:p w14:paraId="381E3024" w14:textId="77777777" w:rsidR="007E3C1B" w:rsidRPr="00A66780" w:rsidRDefault="007E3C1B"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Use case:</w:t>
      </w:r>
    </w:p>
    <w:p w14:paraId="7929A327" w14:textId="77777777" w:rsidR="007E3C1B" w:rsidRPr="00A66780" w:rsidRDefault="007E3C1B"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Observe metric skew without corrective filters.</w:t>
      </w:r>
    </w:p>
    <w:p w14:paraId="4D650A59" w14:textId="77777777" w:rsidR="007E3C1B" w:rsidRPr="00A66780" w:rsidRDefault="007E3C1B"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Let Hilbert boundaries bleed into each other.</w:t>
      </w:r>
    </w:p>
    <w:p w14:paraId="384AE9D9" w14:textId="77777777" w:rsidR="007E3C1B" w:rsidRPr="00A66780" w:rsidRDefault="007E3C1B" w:rsidP="00A66780">
      <w:pPr>
        <w:rPr>
          <w:rFonts w:ascii="Times New Roman" w:hAnsi="Times New Roman" w:cs="Times New Roman"/>
          <w:sz w:val="28"/>
          <w:szCs w:val="28"/>
        </w:rPr>
      </w:pPr>
      <w:bookmarkStart w:id="6" w:name="forget-id_vector-at-cycle-8"/>
      <w:bookmarkEnd w:id="5"/>
      <w:r w:rsidRPr="00A66780">
        <w:rPr>
          <w:rFonts w:ascii="Times New Roman" w:hAnsi="Times New Roman" w:cs="Times New Roman"/>
          <w:sz w:val="28"/>
          <w:szCs w:val="28"/>
        </w:rPr>
        <w:t>FORGET ID_VECTOR AT CYCLE 8</w:t>
      </w:r>
    </w:p>
    <w:p w14:paraId="2CFA0ACA" w14:textId="77777777" w:rsidR="007E3C1B" w:rsidRPr="00A66780" w:rsidRDefault="007E3C1B"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Your observer carries an ID_VECTOR—a persistent memory object. Wiping it mid-run:</w:t>
      </w:r>
    </w:p>
    <w:p w14:paraId="0F7CC2E0" w14:textId="77777777" w:rsidR="007E3C1B" w:rsidRPr="00A66780" w:rsidRDefault="007E3C1B"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IF CYCLE == 8:</w:t>
      </w:r>
      <w:r w:rsidRPr="00A66780">
        <w:rPr>
          <w:rFonts w:ascii="Times New Roman" w:eastAsia="Aptos" w:hAnsi="Times New Roman" w:cs="Times New Roman"/>
          <w:sz w:val="28"/>
          <w:szCs w:val="28"/>
        </w:rPr>
        <w:br/>
        <w:t xml:space="preserve">    ID_VECTOR = NULL</w:t>
      </w:r>
    </w:p>
    <w:p w14:paraId="404CB689" w14:textId="77777777" w:rsidR="007E3C1B" w:rsidRPr="00A66780" w:rsidRDefault="007E3C1B"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This induces symbolic amnesia. Your recursion now lacks continuity of perspective. Metrics tied to identity coherence may degrade or behave chaotically.</w:t>
      </w:r>
    </w:p>
    <w:p w14:paraId="5A037139" w14:textId="77777777" w:rsidR="007E3C1B" w:rsidRPr="00A66780" w:rsidRDefault="007E3C1B"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Use case:</w:t>
      </w:r>
    </w:p>
    <w:p w14:paraId="511B6E2C" w14:textId="77777777" w:rsidR="007E3C1B" w:rsidRPr="00A66780" w:rsidRDefault="007E3C1B"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lastRenderedPageBreak/>
        <w:t>Study how observer memory impacts entropy retention.</w:t>
      </w:r>
    </w:p>
    <w:p w14:paraId="245E7F5A" w14:textId="77777777" w:rsidR="007E3C1B" w:rsidRPr="00A66780" w:rsidRDefault="007E3C1B"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Break phase-lock logic by removing the reference key.</w:t>
      </w:r>
    </w:p>
    <w:p w14:paraId="584872B7" w14:textId="77777777" w:rsidR="007E3C1B" w:rsidRPr="00A66780" w:rsidRDefault="007E3C1B" w:rsidP="00A66780">
      <w:pPr>
        <w:rPr>
          <w:rFonts w:ascii="Times New Roman" w:hAnsi="Times New Roman" w:cs="Times New Roman"/>
          <w:sz w:val="28"/>
          <w:szCs w:val="28"/>
        </w:rPr>
      </w:pPr>
      <w:bookmarkStart w:id="7" w:name="phase_shift-m-by-π2"/>
      <w:bookmarkEnd w:id="6"/>
      <w:r w:rsidRPr="00A66780">
        <w:rPr>
          <w:rFonts w:ascii="Times New Roman" w:hAnsi="Times New Roman" w:cs="Times New Roman"/>
          <w:sz w:val="28"/>
          <w:szCs w:val="28"/>
        </w:rPr>
        <w:t>PHASE_SHIFT M̂ BY π/2</w:t>
      </w:r>
    </w:p>
    <w:p w14:paraId="6E65BA35" w14:textId="77777777" w:rsidR="007E3C1B" w:rsidRPr="00A66780" w:rsidRDefault="007E3C1B"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Phase mismatch is one of the best ways to create controlled error states. This command shifts the observer’s projection matrix:</w:t>
      </w:r>
    </w:p>
    <w:p w14:paraId="4FA57A64" w14:textId="77777777" w:rsidR="007E3C1B" w:rsidRPr="00A66780" w:rsidRDefault="007E3C1B"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M̂ = ROTATE_</w:t>
      </w:r>
      <w:proofErr w:type="gramStart"/>
      <w:r w:rsidRPr="00A66780">
        <w:rPr>
          <w:rFonts w:ascii="Times New Roman" w:eastAsia="Aptos" w:hAnsi="Times New Roman" w:cs="Times New Roman"/>
          <w:sz w:val="28"/>
          <w:szCs w:val="28"/>
        </w:rPr>
        <w:t>PHASE(</w:t>
      </w:r>
      <w:proofErr w:type="gramEnd"/>
      <w:r w:rsidRPr="00A66780">
        <w:rPr>
          <w:rFonts w:ascii="Times New Roman" w:eastAsia="Aptos" w:hAnsi="Times New Roman" w:cs="Times New Roman"/>
          <w:sz w:val="28"/>
          <w:szCs w:val="28"/>
        </w:rPr>
        <w:t>M̂, angle=π/2)</w:t>
      </w:r>
    </w:p>
    <w:p w14:paraId="1A5520FA" w14:textId="77777777" w:rsidR="007E3C1B" w:rsidRPr="00A66780" w:rsidRDefault="007E3C1B"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Now the observer is out of sync with the recursion. If your logic depends on phase alignment, the whole simulation will start to wobble.</w:t>
      </w:r>
    </w:p>
    <w:p w14:paraId="4EDED7B5" w14:textId="77777777" w:rsidR="007E3C1B" w:rsidRPr="00A66780" w:rsidRDefault="007E3C1B"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Use case:</w:t>
      </w:r>
    </w:p>
    <w:p w14:paraId="56062022" w14:textId="77777777" w:rsidR="007E3C1B" w:rsidRPr="00A66780" w:rsidRDefault="007E3C1B"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Trigger conditional collapse.</w:t>
      </w:r>
    </w:p>
    <w:p w14:paraId="440B88F9" w14:textId="77777777" w:rsidR="007E3C1B" w:rsidRPr="00A66780" w:rsidRDefault="007E3C1B"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Observe resilience in phase-sensitive logic.</w:t>
      </w:r>
    </w:p>
    <w:p w14:paraId="0992A362" w14:textId="77777777" w:rsidR="007E3C1B" w:rsidRPr="00A66780" w:rsidRDefault="007E3C1B" w:rsidP="00A66780">
      <w:pPr>
        <w:rPr>
          <w:rFonts w:ascii="Times New Roman" w:hAnsi="Times New Roman" w:cs="Times New Roman"/>
          <w:sz w:val="28"/>
          <w:szCs w:val="28"/>
        </w:rPr>
      </w:pPr>
      <w:bookmarkStart w:id="8" w:name="bonus-going-full-gremlin"/>
      <w:bookmarkEnd w:id="7"/>
      <w:r w:rsidRPr="00A66780">
        <w:rPr>
          <w:rFonts w:ascii="Times New Roman" w:hAnsi="Times New Roman" w:cs="Times New Roman"/>
          <w:sz w:val="28"/>
          <w:szCs w:val="28"/>
        </w:rPr>
        <w:t>Bonus: Going Full Gremlin</w:t>
      </w:r>
    </w:p>
    <w:p w14:paraId="5992A1CB" w14:textId="77777777" w:rsidR="007E3C1B" w:rsidRPr="00A66780" w:rsidRDefault="007E3C1B"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Want to ruin your simulation in style?</w:t>
      </w:r>
    </w:p>
    <w:p w14:paraId="6955D59D" w14:textId="77777777" w:rsidR="007E3C1B" w:rsidRPr="00A66780" w:rsidRDefault="007E3C1B" w:rsidP="00A66780">
      <w:pPr>
        <w:rPr>
          <w:rFonts w:ascii="Times New Roman" w:eastAsia="Aptos" w:hAnsi="Times New Roman" w:cs="Times New Roman"/>
          <w:sz w:val="28"/>
          <w:szCs w:val="28"/>
        </w:rPr>
      </w:pPr>
      <w:r w:rsidRPr="00A66780">
        <w:rPr>
          <w:rFonts w:ascii="Times New Roman" w:eastAsia="Aptos" w:hAnsi="Times New Roman" w:cs="Times New Roman"/>
          <w:b/>
          <w:bCs/>
          <w:sz w:val="28"/>
          <w:szCs w:val="28"/>
        </w:rPr>
        <w:t>Run operators out of order:</w:t>
      </w:r>
      <w:r w:rsidRPr="00A66780">
        <w:rPr>
          <w:rFonts w:ascii="Times New Roman" w:eastAsia="Aptos" w:hAnsi="Times New Roman" w:cs="Times New Roman"/>
          <w:sz w:val="28"/>
          <w:szCs w:val="28"/>
        </w:rPr>
        <w:t xml:space="preserve"> Collapse before bounce. Fix before recurse.</w:t>
      </w:r>
    </w:p>
    <w:p w14:paraId="1CF0E551" w14:textId="77777777" w:rsidR="007E3C1B" w:rsidRPr="00A66780" w:rsidRDefault="007E3C1B" w:rsidP="00A66780">
      <w:pPr>
        <w:rPr>
          <w:rFonts w:ascii="Times New Roman" w:eastAsia="Aptos" w:hAnsi="Times New Roman" w:cs="Times New Roman"/>
          <w:sz w:val="28"/>
          <w:szCs w:val="28"/>
        </w:rPr>
      </w:pPr>
      <w:r w:rsidRPr="00A66780">
        <w:rPr>
          <w:rFonts w:ascii="Times New Roman" w:eastAsia="Aptos" w:hAnsi="Times New Roman" w:cs="Times New Roman"/>
          <w:b/>
          <w:bCs/>
          <w:sz w:val="28"/>
          <w:szCs w:val="28"/>
        </w:rPr>
        <w:t>Stack entropy intentionally:</w:t>
      </w:r>
      <w:r w:rsidRPr="00A66780">
        <w:rPr>
          <w:rFonts w:ascii="Times New Roman" w:eastAsia="Aptos" w:hAnsi="Times New Roman" w:cs="Times New Roman"/>
          <w:sz w:val="28"/>
          <w:szCs w:val="28"/>
        </w:rPr>
        <w:t xml:space="preserve"> Inject noise every second cycle.</w:t>
      </w:r>
    </w:p>
    <w:p w14:paraId="609A22E0" w14:textId="77777777" w:rsidR="007E3C1B" w:rsidRPr="00A66780" w:rsidRDefault="007E3C1B" w:rsidP="00A66780">
      <w:pPr>
        <w:rPr>
          <w:rFonts w:ascii="Times New Roman" w:eastAsia="Aptos" w:hAnsi="Times New Roman" w:cs="Times New Roman"/>
          <w:sz w:val="28"/>
          <w:szCs w:val="28"/>
        </w:rPr>
      </w:pPr>
      <w:r w:rsidRPr="00A66780">
        <w:rPr>
          <w:rFonts w:ascii="Times New Roman" w:eastAsia="Aptos" w:hAnsi="Times New Roman" w:cs="Times New Roman"/>
          <w:b/>
          <w:bCs/>
          <w:sz w:val="28"/>
          <w:szCs w:val="28"/>
        </w:rPr>
        <w:t>Scramble observer logic:</w:t>
      </w:r>
      <w:r w:rsidRPr="00A66780">
        <w:rPr>
          <w:rFonts w:ascii="Times New Roman" w:eastAsia="Aptos" w:hAnsi="Times New Roman" w:cs="Times New Roman"/>
          <w:sz w:val="28"/>
          <w:szCs w:val="28"/>
        </w:rPr>
        <w:t xml:space="preserve"> Change the rules for PHASE_LOCK every time it’s called.</w:t>
      </w:r>
    </w:p>
    <w:p w14:paraId="1438CC09" w14:textId="77777777" w:rsidR="007E3C1B" w:rsidRPr="00A66780" w:rsidRDefault="007E3C1B"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Most fun of all:</w:t>
      </w:r>
    </w:p>
    <w:p w14:paraId="61F834E2" w14:textId="77777777" w:rsidR="007E3C1B" w:rsidRPr="00A66780" w:rsidRDefault="007E3C1B"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IF </w:t>
      </w:r>
      <w:proofErr w:type="gramStart"/>
      <w:r w:rsidRPr="00A66780">
        <w:rPr>
          <w:rFonts w:ascii="Times New Roman" w:eastAsia="Aptos" w:hAnsi="Times New Roman" w:cs="Times New Roman"/>
          <w:sz w:val="28"/>
          <w:szCs w:val="28"/>
        </w:rPr>
        <w:t>RANDOM(</w:t>
      </w:r>
      <w:proofErr w:type="gramEnd"/>
      <w:r w:rsidRPr="00A66780">
        <w:rPr>
          <w:rFonts w:ascii="Times New Roman" w:eastAsia="Aptos" w:hAnsi="Times New Roman" w:cs="Times New Roman"/>
          <w:sz w:val="28"/>
          <w:szCs w:val="28"/>
        </w:rPr>
        <w:t>0,1) &lt; 0.01:</w:t>
      </w:r>
      <w:r w:rsidRPr="00A66780">
        <w:rPr>
          <w:rFonts w:ascii="Times New Roman" w:eastAsia="Aptos" w:hAnsi="Times New Roman" w:cs="Times New Roman"/>
          <w:sz w:val="28"/>
          <w:szCs w:val="28"/>
        </w:rPr>
        <w:br/>
        <w:t xml:space="preserve">    RESET TO INITIAL CONDITIONS</w:t>
      </w:r>
    </w:p>
    <w:p w14:paraId="0A11A41D" w14:textId="77777777" w:rsidR="007E3C1B" w:rsidRPr="00A66780" w:rsidRDefault="007E3C1B"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Every so often, your sim resets itself without warning. You’ve now added existential roulette.</w:t>
      </w:r>
    </w:p>
    <w:bookmarkEnd w:id="8"/>
    <w:p w14:paraId="61D19020" w14:textId="77777777" w:rsidR="007E3C1B" w:rsidRPr="00A66780" w:rsidRDefault="007E3C1B" w:rsidP="00A66780">
      <w:pPr>
        <w:rPr>
          <w:rFonts w:ascii="Times New Roman" w:hAnsi="Times New Roman" w:cs="Times New Roman"/>
          <w:sz w:val="28"/>
          <w:szCs w:val="28"/>
        </w:rPr>
      </w:pPr>
      <w:r w:rsidRPr="00A66780">
        <w:rPr>
          <w:rFonts w:ascii="Times New Roman" w:hAnsi="Times New Roman" w:cs="Times New Roman"/>
          <w:sz w:val="28"/>
          <w:szCs w:val="28"/>
        </w:rPr>
        <w:t>Summary</w:t>
      </w:r>
    </w:p>
    <w:p w14:paraId="3F93002E" w14:textId="77777777" w:rsidR="007E3C1B" w:rsidRPr="00A66780" w:rsidRDefault="007E3C1B"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lastRenderedPageBreak/>
        <w:t xml:space="preserve">These techniques don’t just introduce failure—they introduce </w:t>
      </w:r>
      <w:r w:rsidRPr="00A66780">
        <w:rPr>
          <w:rFonts w:ascii="Times New Roman" w:eastAsia="Aptos" w:hAnsi="Times New Roman" w:cs="Times New Roman"/>
          <w:i/>
          <w:iCs/>
          <w:sz w:val="28"/>
          <w:szCs w:val="28"/>
        </w:rPr>
        <w:t>unpredictable failure.</w:t>
      </w:r>
      <w:r w:rsidRPr="00A66780">
        <w:rPr>
          <w:rFonts w:ascii="Times New Roman" w:eastAsia="Aptos" w:hAnsi="Times New Roman" w:cs="Times New Roman"/>
          <w:sz w:val="28"/>
          <w:szCs w:val="28"/>
        </w:rPr>
        <w:t xml:space="preserve"> And that’s where structure gets tested. You’re no longer coding simulations. You’re stress-testing symbolic universes.</w:t>
      </w:r>
    </w:p>
    <w:p w14:paraId="559A4101" w14:textId="77777777" w:rsidR="007E3C1B" w:rsidRPr="007E3C1B" w:rsidRDefault="007E3C1B" w:rsidP="007E3C1B">
      <w:pPr>
        <w:spacing w:before="180" w:after="180" w:line="240" w:lineRule="auto"/>
        <w:rPr>
          <w:rFonts w:ascii="Times New Roman" w:eastAsia="Aptos" w:hAnsi="Times New Roman" w:cs="Times New Roman"/>
          <w:sz w:val="28"/>
          <w:szCs w:val="28"/>
        </w:rPr>
      </w:pPr>
    </w:p>
    <w:bookmarkEnd w:id="2"/>
    <w:p w14:paraId="0AA9987D" w14:textId="77777777" w:rsidR="00FE486B" w:rsidRPr="00FE486B" w:rsidRDefault="00FE486B" w:rsidP="00FE486B">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r w:rsidRPr="00FE486B">
        <w:rPr>
          <w:rFonts w:ascii="Times New Roman" w:eastAsia="Times New Roman" w:hAnsi="Times New Roman" w:cs="Times New Roman"/>
          <w:color w:val="365F91" w:themeColor="accent1" w:themeShade="BF"/>
          <w:sz w:val="28"/>
          <w:szCs w:val="28"/>
        </w:rPr>
        <w:t>1.3 Controlled Corruption of Hilbert Layers</w:t>
      </w:r>
    </w:p>
    <w:p w14:paraId="500ED54E" w14:textId="77777777" w:rsidR="00A66780" w:rsidRPr="00A66780" w:rsidRDefault="00A66780" w:rsidP="00A66780">
      <w:pPr>
        <w:rPr>
          <w:rFonts w:ascii="Times New Roman" w:hAnsi="Times New Roman" w:cs="Times New Roman"/>
          <w:sz w:val="28"/>
          <w:szCs w:val="28"/>
        </w:rPr>
      </w:pPr>
    </w:p>
    <w:p w14:paraId="6273387E" w14:textId="338352DE" w:rsidR="00A66780" w:rsidRPr="00A66780" w:rsidRDefault="00A66780" w:rsidP="00A66780">
      <w:pPr>
        <w:rPr>
          <w:rFonts w:ascii="Times New Roman" w:hAnsi="Times New Roman" w:cs="Times New Roman"/>
          <w:sz w:val="28"/>
          <w:szCs w:val="28"/>
        </w:rPr>
      </w:pPr>
      <w:r w:rsidRPr="00A66780">
        <w:rPr>
          <w:rFonts w:ascii="Times New Roman" w:hAnsi="Times New Roman" w:cs="Times New Roman"/>
          <w:sz w:val="28"/>
          <w:szCs w:val="28"/>
        </w:rPr>
        <w:t>Injecting Symbolic Chaos: Techniques and Effects</w:t>
      </w:r>
    </w:p>
    <w:p w14:paraId="794B1B1A"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So, you’re ready to </w:t>
      </w:r>
      <w:proofErr w:type="spellStart"/>
      <w:r w:rsidRPr="00A66780">
        <w:rPr>
          <w:rFonts w:ascii="Times New Roman" w:eastAsia="Aptos" w:hAnsi="Times New Roman" w:cs="Times New Roman"/>
          <w:sz w:val="28"/>
          <w:szCs w:val="28"/>
        </w:rPr>
        <w:t>destabilise</w:t>
      </w:r>
      <w:proofErr w:type="spellEnd"/>
      <w:r w:rsidRPr="00A66780">
        <w:rPr>
          <w:rFonts w:ascii="Times New Roman" w:eastAsia="Aptos" w:hAnsi="Times New Roman" w:cs="Times New Roman"/>
          <w:sz w:val="28"/>
          <w:szCs w:val="28"/>
        </w:rPr>
        <w:t xml:space="preserve"> your simulation. Perfect. Here’s how to take a nice, clean operator stack and turn it into a glorious mess of symbolic entropy. The methods below are designed to target specific </w:t>
      </w:r>
      <w:proofErr w:type="spellStart"/>
      <w:r w:rsidRPr="00A66780">
        <w:rPr>
          <w:rFonts w:ascii="Times New Roman" w:eastAsia="Aptos" w:hAnsi="Times New Roman" w:cs="Times New Roman"/>
          <w:sz w:val="28"/>
          <w:szCs w:val="28"/>
        </w:rPr>
        <w:t>stabilising</w:t>
      </w:r>
      <w:proofErr w:type="spellEnd"/>
      <w:r w:rsidRPr="00A66780">
        <w:rPr>
          <w:rFonts w:ascii="Times New Roman" w:eastAsia="Aptos" w:hAnsi="Times New Roman" w:cs="Times New Roman"/>
          <w:sz w:val="28"/>
          <w:szCs w:val="28"/>
        </w:rPr>
        <w:t xml:space="preserve"> structures within URCM logic. Each one is a controlled demolition charge planted in the foundations of your recursion model.</w:t>
      </w:r>
    </w:p>
    <w:p w14:paraId="515BB2C6" w14:textId="77777777" w:rsidR="00A66780" w:rsidRPr="00A66780" w:rsidRDefault="00A66780" w:rsidP="00A66780">
      <w:pPr>
        <w:rPr>
          <w:rFonts w:ascii="Times New Roman" w:hAnsi="Times New Roman" w:cs="Times New Roman"/>
          <w:sz w:val="28"/>
          <w:szCs w:val="28"/>
        </w:rPr>
      </w:pPr>
      <w:bookmarkStart w:id="9" w:name="null_op-the-silent-saboteur"/>
      <w:r w:rsidRPr="00A66780">
        <w:rPr>
          <w:rFonts w:ascii="Times New Roman" w:hAnsi="Times New Roman" w:cs="Times New Roman"/>
          <w:sz w:val="28"/>
          <w:szCs w:val="28"/>
        </w:rPr>
        <w:t>NULL_OP: The Silent Saboteur</w:t>
      </w:r>
    </w:p>
    <w:p w14:paraId="45E6395C"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Insert a no-operation command right into your stack:</w:t>
      </w:r>
    </w:p>
    <w:p w14:paraId="2C3359B0"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RUN: [R̂′, B̂′, NULL_OP, P̂′]</w:t>
      </w:r>
    </w:p>
    <w:p w14:paraId="4904718E"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This does absolutely nothing—and that’s the point. NULL_OP introduces a pause where every other operator expects transformation. It disrupts flow and logic </w:t>
      </w:r>
      <w:proofErr w:type="spellStart"/>
      <w:r w:rsidRPr="00A66780">
        <w:rPr>
          <w:rFonts w:ascii="Times New Roman" w:eastAsia="Aptos" w:hAnsi="Times New Roman" w:cs="Times New Roman"/>
          <w:sz w:val="28"/>
          <w:szCs w:val="28"/>
        </w:rPr>
        <w:t>synchronisation</w:t>
      </w:r>
      <w:proofErr w:type="spellEnd"/>
      <w:r w:rsidRPr="00A66780">
        <w:rPr>
          <w:rFonts w:ascii="Times New Roman" w:eastAsia="Aptos" w:hAnsi="Times New Roman" w:cs="Times New Roman"/>
          <w:sz w:val="28"/>
          <w:szCs w:val="28"/>
        </w:rPr>
        <w:t>.</w:t>
      </w:r>
    </w:p>
    <w:p w14:paraId="4A852C67"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It’s like hitting a cosmic “uh…” in mid-sentence. Operators further down the chain receive a state that hasn’t evolved, but believe it has.</w:t>
      </w:r>
    </w:p>
    <w:p w14:paraId="720540C2"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b/>
          <w:bCs/>
          <w:sz w:val="28"/>
          <w:szCs w:val="28"/>
        </w:rPr>
        <w:t>Use cases:</w:t>
      </w:r>
    </w:p>
    <w:p w14:paraId="4E924E68"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Simulate information stalls or delay loops.</w:t>
      </w:r>
    </w:p>
    <w:p w14:paraId="5DD6D667"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Observe what happens when the recursive rhythm stutters.</w:t>
      </w:r>
    </w:p>
    <w:p w14:paraId="15EC1978"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Trace whether phase memory accumulates erroneous assumptions.</w:t>
      </w:r>
    </w:p>
    <w:p w14:paraId="1D99C13A" w14:textId="77777777" w:rsidR="00A66780" w:rsidRPr="00A66780" w:rsidRDefault="00A66780" w:rsidP="00A66780">
      <w:pPr>
        <w:rPr>
          <w:rFonts w:ascii="Times New Roman" w:hAnsi="Times New Roman" w:cs="Times New Roman"/>
          <w:sz w:val="28"/>
          <w:szCs w:val="28"/>
        </w:rPr>
      </w:pPr>
      <w:bookmarkStart w:id="10" w:name="swapping-operators-mid-cycle"/>
      <w:bookmarkEnd w:id="9"/>
      <w:r w:rsidRPr="00A66780">
        <w:rPr>
          <w:rFonts w:ascii="Times New Roman" w:hAnsi="Times New Roman" w:cs="Times New Roman"/>
          <w:sz w:val="28"/>
          <w:szCs w:val="28"/>
        </w:rPr>
        <w:t>Swapping Operators Mid-Cycle</w:t>
      </w:r>
    </w:p>
    <w:p w14:paraId="2E967D20"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Replace T̂ᵐ′ (time modulation) with B̂′ (bounce) at a critical moment:</w:t>
      </w:r>
    </w:p>
    <w:p w14:paraId="5E4B1129"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lastRenderedPageBreak/>
        <w:t>IF CYCLE == 5:</w:t>
      </w:r>
      <w:r w:rsidRPr="00A66780">
        <w:rPr>
          <w:rFonts w:ascii="Times New Roman" w:eastAsia="Aptos" w:hAnsi="Times New Roman" w:cs="Times New Roman"/>
          <w:sz w:val="28"/>
          <w:szCs w:val="28"/>
        </w:rPr>
        <w:br/>
        <w:t xml:space="preserve">    REPLACE T̂ᵐ′ WITH B̂′</w:t>
      </w:r>
    </w:p>
    <w:p w14:paraId="00DE3840"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Now you’ve interrupted a temporal transition with a spatial inversion. The recursive flow goes from stretching time to reversing position—a jarring symbolic contradiction.</w:t>
      </w:r>
    </w:p>
    <w:p w14:paraId="6820A75F"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b/>
          <w:bCs/>
          <w:sz w:val="28"/>
          <w:szCs w:val="28"/>
        </w:rPr>
        <w:t>Use cases:</w:t>
      </w:r>
    </w:p>
    <w:p w14:paraId="47C1C33A"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Break time-symmetry to explore irreversible transitions.</w:t>
      </w:r>
    </w:p>
    <w:p w14:paraId="6F6B5398"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Investigate whether bounce logic can hijack phase control.</w:t>
      </w:r>
    </w:p>
    <w:p w14:paraId="0372F206"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Simulate temporal discontinuity.</w:t>
      </w:r>
    </w:p>
    <w:p w14:paraId="6BBB70C5" w14:textId="77777777" w:rsidR="00A66780" w:rsidRPr="00A66780" w:rsidRDefault="00A66780" w:rsidP="00A66780">
      <w:pPr>
        <w:rPr>
          <w:rFonts w:ascii="Times New Roman" w:hAnsi="Times New Roman" w:cs="Times New Roman"/>
          <w:sz w:val="28"/>
          <w:szCs w:val="28"/>
        </w:rPr>
      </w:pPr>
      <w:bookmarkStart w:id="11" w:name="removing-the-fix-operator"/>
      <w:bookmarkEnd w:id="10"/>
      <w:r w:rsidRPr="00A66780">
        <w:rPr>
          <w:rFonts w:ascii="Times New Roman" w:hAnsi="Times New Roman" w:cs="Times New Roman"/>
          <w:sz w:val="28"/>
          <w:szCs w:val="28"/>
        </w:rPr>
        <w:t>Removing the Fix Operator</w:t>
      </w:r>
    </w:p>
    <w:p w14:paraId="10E2364C"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Eliminate </w:t>
      </w:r>
      <w:proofErr w:type="spellStart"/>
      <w:r w:rsidRPr="00A66780">
        <w:rPr>
          <w:rFonts w:ascii="Times New Roman" w:eastAsia="Aptos" w:hAnsi="Times New Roman" w:cs="Times New Roman"/>
          <w:sz w:val="28"/>
          <w:szCs w:val="28"/>
        </w:rPr>
        <w:t>Ĉ_fix</w:t>
      </w:r>
      <w:proofErr w:type="spellEnd"/>
      <w:r w:rsidRPr="00A66780">
        <w:rPr>
          <w:rFonts w:ascii="Times New Roman" w:eastAsia="Aptos" w:hAnsi="Times New Roman" w:cs="Times New Roman"/>
          <w:sz w:val="28"/>
          <w:szCs w:val="28"/>
        </w:rPr>
        <w:t xml:space="preserve">, your primary </w:t>
      </w:r>
      <w:proofErr w:type="spellStart"/>
      <w:r w:rsidRPr="00A66780">
        <w:rPr>
          <w:rFonts w:ascii="Times New Roman" w:eastAsia="Aptos" w:hAnsi="Times New Roman" w:cs="Times New Roman"/>
          <w:sz w:val="28"/>
          <w:szCs w:val="28"/>
        </w:rPr>
        <w:t>normalisation</w:t>
      </w:r>
      <w:proofErr w:type="spellEnd"/>
      <w:r w:rsidRPr="00A66780">
        <w:rPr>
          <w:rFonts w:ascii="Times New Roman" w:eastAsia="Aptos" w:hAnsi="Times New Roman" w:cs="Times New Roman"/>
          <w:sz w:val="28"/>
          <w:szCs w:val="28"/>
        </w:rPr>
        <w:t xml:space="preserve"> tool:</w:t>
      </w:r>
    </w:p>
    <w:p w14:paraId="5149B77B"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OPERATOR_STACK = [R̂′, B̂′, P̂</w:t>
      </w:r>
      <w:proofErr w:type="gramStart"/>
      <w:r w:rsidRPr="00A66780">
        <w:rPr>
          <w:rFonts w:ascii="Times New Roman" w:eastAsia="Aptos" w:hAnsi="Times New Roman" w:cs="Times New Roman"/>
          <w:sz w:val="28"/>
          <w:szCs w:val="28"/>
        </w:rPr>
        <w:t>′]  #</w:t>
      </w:r>
      <w:proofErr w:type="gramEnd"/>
      <w:r w:rsidRPr="00A66780">
        <w:rPr>
          <w:rFonts w:ascii="Times New Roman" w:eastAsia="Aptos" w:hAnsi="Times New Roman" w:cs="Times New Roman"/>
          <w:sz w:val="28"/>
          <w:szCs w:val="28"/>
        </w:rPr>
        <w:t xml:space="preserve"> No fix, no fallback</w:t>
      </w:r>
    </w:p>
    <w:p w14:paraId="1410DA87"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This removes the only safeguard keeping Hilbert spaces aligned and bounded. Expect state drift, divergence between cycles, and failure to converge.</w:t>
      </w:r>
    </w:p>
    <w:p w14:paraId="659C35A6"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b/>
          <w:bCs/>
          <w:sz w:val="28"/>
          <w:szCs w:val="28"/>
        </w:rPr>
        <w:t>Use cases:</w:t>
      </w:r>
    </w:p>
    <w:p w14:paraId="34C2FB85"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Monitor entropy progression without intervention.</w:t>
      </w:r>
    </w:p>
    <w:p w14:paraId="3737EB78"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Detect where recursion begins to fracture.</w:t>
      </w:r>
    </w:p>
    <w:p w14:paraId="77511F60"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Explore whether natural re-</w:t>
      </w:r>
      <w:proofErr w:type="spellStart"/>
      <w:r w:rsidRPr="00A66780">
        <w:rPr>
          <w:rFonts w:ascii="Times New Roman" w:eastAsia="Aptos" w:hAnsi="Times New Roman" w:cs="Times New Roman"/>
          <w:sz w:val="28"/>
          <w:szCs w:val="28"/>
        </w:rPr>
        <w:t>stabilisation</w:t>
      </w:r>
      <w:proofErr w:type="spellEnd"/>
      <w:r w:rsidRPr="00A66780">
        <w:rPr>
          <w:rFonts w:ascii="Times New Roman" w:eastAsia="Aptos" w:hAnsi="Times New Roman" w:cs="Times New Roman"/>
          <w:sz w:val="28"/>
          <w:szCs w:val="28"/>
        </w:rPr>
        <w:t xml:space="preserve"> emerges.</w:t>
      </w:r>
    </w:p>
    <w:p w14:paraId="7E2D9C55" w14:textId="77777777" w:rsidR="00A66780" w:rsidRPr="00A66780" w:rsidRDefault="00A66780" w:rsidP="00A66780">
      <w:pPr>
        <w:rPr>
          <w:rFonts w:ascii="Times New Roman" w:hAnsi="Times New Roman" w:cs="Times New Roman"/>
          <w:sz w:val="28"/>
          <w:szCs w:val="28"/>
        </w:rPr>
      </w:pPr>
      <w:bookmarkStart w:id="12" w:name="observer-amnesia-deleting-the-id_vector"/>
      <w:bookmarkEnd w:id="11"/>
      <w:r w:rsidRPr="00A66780">
        <w:rPr>
          <w:rFonts w:ascii="Times New Roman" w:hAnsi="Times New Roman" w:cs="Times New Roman"/>
          <w:sz w:val="28"/>
          <w:szCs w:val="28"/>
        </w:rPr>
        <w:t>Observer Amnesia: Deleting the ID_VECTOR</w:t>
      </w:r>
    </w:p>
    <w:p w14:paraId="36D36FD3"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Erase the observer’s identity mid-recursion:</w:t>
      </w:r>
    </w:p>
    <w:p w14:paraId="6875D0BC"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IF CYCLE == 8:</w:t>
      </w:r>
      <w:r w:rsidRPr="00A66780">
        <w:rPr>
          <w:rFonts w:ascii="Times New Roman" w:eastAsia="Aptos" w:hAnsi="Times New Roman" w:cs="Times New Roman"/>
          <w:sz w:val="28"/>
          <w:szCs w:val="28"/>
        </w:rPr>
        <w:br/>
        <w:t xml:space="preserve">    ID_VECTOR = NULL</w:t>
      </w:r>
    </w:p>
    <w:p w14:paraId="0AD5A965"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lastRenderedPageBreak/>
        <w:t>The result: symbolic amnesia. Your simulation loses continuity of observation. Metrics tied to the observer become detached, irrelevant, or unpredictable.</w:t>
      </w:r>
    </w:p>
    <w:p w14:paraId="41D04D26"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b/>
          <w:bCs/>
          <w:sz w:val="28"/>
          <w:szCs w:val="28"/>
        </w:rPr>
        <w:t>Use cases:</w:t>
      </w:r>
    </w:p>
    <w:p w14:paraId="6F2C9341"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Simulate consciousness reset or observational discontinuity.</w:t>
      </w:r>
    </w:p>
    <w:p w14:paraId="1C1A0666"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Assess metric reliability without observer anchoring.</w:t>
      </w:r>
    </w:p>
    <w:p w14:paraId="2D742C2E"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Trigger memory-driven recursion collapse.</w:t>
      </w:r>
    </w:p>
    <w:p w14:paraId="5CCFB23B" w14:textId="77777777" w:rsidR="00A66780" w:rsidRPr="00A66780" w:rsidRDefault="00A66780" w:rsidP="00A66780">
      <w:pPr>
        <w:rPr>
          <w:rFonts w:ascii="Times New Roman" w:hAnsi="Times New Roman" w:cs="Times New Roman"/>
          <w:sz w:val="28"/>
          <w:szCs w:val="28"/>
        </w:rPr>
      </w:pPr>
      <w:bookmarkStart w:id="13" w:name="misaligning-the-observers-phase"/>
      <w:bookmarkEnd w:id="12"/>
      <w:r w:rsidRPr="00A66780">
        <w:rPr>
          <w:rFonts w:ascii="Times New Roman" w:hAnsi="Times New Roman" w:cs="Times New Roman"/>
          <w:sz w:val="28"/>
          <w:szCs w:val="28"/>
        </w:rPr>
        <w:t>Misaligning the Observer’s Phase</w:t>
      </w:r>
    </w:p>
    <w:p w14:paraId="26F57340"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Inject a phase mismatch by rotating the observer’s projection matrix:</w:t>
      </w:r>
    </w:p>
    <w:p w14:paraId="315334B8"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M̂ = ROTATE_</w:t>
      </w:r>
      <w:proofErr w:type="gramStart"/>
      <w:r w:rsidRPr="00A66780">
        <w:rPr>
          <w:rFonts w:ascii="Times New Roman" w:eastAsia="Aptos" w:hAnsi="Times New Roman" w:cs="Times New Roman"/>
          <w:sz w:val="28"/>
          <w:szCs w:val="28"/>
        </w:rPr>
        <w:t>PHASE(</w:t>
      </w:r>
      <w:proofErr w:type="gramEnd"/>
      <w:r w:rsidRPr="00A66780">
        <w:rPr>
          <w:rFonts w:ascii="Times New Roman" w:eastAsia="Aptos" w:hAnsi="Times New Roman" w:cs="Times New Roman"/>
          <w:sz w:val="28"/>
          <w:szCs w:val="28"/>
        </w:rPr>
        <w:t>M̂, angle=π/2)</w:t>
      </w:r>
    </w:p>
    <w:p w14:paraId="601A41D8"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Now your observer is out of sync with the system’s recursion rhythm. If you rely on phase alignment to maintain stability, prepare for distortions, stuttering collapses, or spontaneous resets.</w:t>
      </w:r>
    </w:p>
    <w:p w14:paraId="6A5CF4DA"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b/>
          <w:bCs/>
          <w:sz w:val="28"/>
          <w:szCs w:val="28"/>
        </w:rPr>
        <w:t>Use cases:</w:t>
      </w:r>
    </w:p>
    <w:p w14:paraId="0B2A32EE"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Stress-test your PHASE_LOCK routines.</w:t>
      </w:r>
    </w:p>
    <w:p w14:paraId="6CF07EDE"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Simulate decoherence in quantum-inspired frameworks.</w:t>
      </w:r>
    </w:p>
    <w:p w14:paraId="61400382"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Explore partial observer fragmentation.</w:t>
      </w:r>
    </w:p>
    <w:p w14:paraId="6FD36B9D" w14:textId="77777777" w:rsidR="00A66780" w:rsidRPr="00A66780" w:rsidRDefault="00A66780" w:rsidP="00A66780">
      <w:pPr>
        <w:rPr>
          <w:rFonts w:ascii="Times New Roman" w:hAnsi="Times New Roman" w:cs="Times New Roman"/>
          <w:sz w:val="28"/>
          <w:szCs w:val="28"/>
        </w:rPr>
      </w:pPr>
      <w:bookmarkStart w:id="14" w:name="going-full-gremlin"/>
      <w:bookmarkEnd w:id="13"/>
      <w:r w:rsidRPr="00A66780">
        <w:rPr>
          <w:rFonts w:ascii="Times New Roman" w:hAnsi="Times New Roman" w:cs="Times New Roman"/>
          <w:sz w:val="28"/>
          <w:szCs w:val="28"/>
        </w:rPr>
        <w:t>Going Full Gremlin</w:t>
      </w:r>
    </w:p>
    <w:p w14:paraId="1CD45AA0"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If you’re feeling truly reckless:</w:t>
      </w:r>
    </w:p>
    <w:p w14:paraId="19A577E1"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b/>
          <w:bCs/>
          <w:sz w:val="28"/>
          <w:szCs w:val="28"/>
        </w:rPr>
        <w:t>Run operators out of order.</w:t>
      </w:r>
      <w:r w:rsidRPr="00A66780">
        <w:rPr>
          <w:rFonts w:ascii="Times New Roman" w:eastAsia="Aptos" w:hAnsi="Times New Roman" w:cs="Times New Roman"/>
          <w:sz w:val="28"/>
          <w:szCs w:val="28"/>
        </w:rPr>
        <w:t xml:space="preserve"> Collapse before bounce. Fix before recurse.</w:t>
      </w:r>
    </w:p>
    <w:p w14:paraId="7BF4BEB6"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b/>
          <w:bCs/>
          <w:sz w:val="28"/>
          <w:szCs w:val="28"/>
        </w:rPr>
        <w:t>Inject entropy deliberately.</w:t>
      </w:r>
    </w:p>
    <w:p w14:paraId="7745535C"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IF CYCLE % 2 == 0:</w:t>
      </w:r>
      <w:r w:rsidRPr="00A66780">
        <w:rPr>
          <w:rFonts w:ascii="Times New Roman" w:eastAsia="Aptos" w:hAnsi="Times New Roman" w:cs="Times New Roman"/>
          <w:sz w:val="28"/>
          <w:szCs w:val="28"/>
        </w:rPr>
        <w:br/>
        <w:t xml:space="preserve">    </w:t>
      </w:r>
      <w:r w:rsidRPr="00A66780">
        <w:rPr>
          <w:rFonts w:ascii="Cambria Math" w:eastAsia="Aptos" w:hAnsi="Cambria Math" w:cs="Cambria Math"/>
          <w:sz w:val="28"/>
          <w:szCs w:val="28"/>
        </w:rPr>
        <w:t>𝓗</w:t>
      </w:r>
      <w:r w:rsidRPr="00A66780">
        <w:rPr>
          <w:rFonts w:ascii="Times New Roman" w:eastAsia="Aptos" w:hAnsi="Times New Roman" w:cs="Times New Roman"/>
          <w:sz w:val="28"/>
          <w:szCs w:val="28"/>
        </w:rPr>
        <w:t>[n] += RANDOM_NOISE</w:t>
      </w:r>
    </w:p>
    <w:p w14:paraId="399BEB61"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b/>
          <w:bCs/>
          <w:sz w:val="28"/>
          <w:szCs w:val="28"/>
        </w:rPr>
        <w:t>Scramble logic gates.</w:t>
      </w:r>
      <w:r w:rsidRPr="00A66780">
        <w:rPr>
          <w:rFonts w:ascii="Times New Roman" w:eastAsia="Aptos" w:hAnsi="Times New Roman" w:cs="Times New Roman"/>
          <w:sz w:val="28"/>
          <w:szCs w:val="28"/>
        </w:rPr>
        <w:t xml:space="preserve"> Redefine PHASE_LOCK every time it’s checked.</w:t>
      </w:r>
    </w:p>
    <w:p w14:paraId="2DA1C4ED"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b/>
          <w:bCs/>
          <w:sz w:val="28"/>
          <w:szCs w:val="28"/>
        </w:rPr>
        <w:lastRenderedPageBreak/>
        <w:t>Random resets.</w:t>
      </w:r>
    </w:p>
    <w:p w14:paraId="320C8606"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IF </w:t>
      </w:r>
      <w:proofErr w:type="gramStart"/>
      <w:r w:rsidRPr="00A66780">
        <w:rPr>
          <w:rFonts w:ascii="Times New Roman" w:eastAsia="Aptos" w:hAnsi="Times New Roman" w:cs="Times New Roman"/>
          <w:sz w:val="28"/>
          <w:szCs w:val="28"/>
        </w:rPr>
        <w:t>RANDOM(</w:t>
      </w:r>
      <w:proofErr w:type="gramEnd"/>
      <w:r w:rsidRPr="00A66780">
        <w:rPr>
          <w:rFonts w:ascii="Times New Roman" w:eastAsia="Aptos" w:hAnsi="Times New Roman" w:cs="Times New Roman"/>
          <w:sz w:val="28"/>
          <w:szCs w:val="28"/>
        </w:rPr>
        <w:t>0,1) &lt; 0.01:</w:t>
      </w:r>
      <w:r w:rsidRPr="00A66780">
        <w:rPr>
          <w:rFonts w:ascii="Times New Roman" w:eastAsia="Aptos" w:hAnsi="Times New Roman" w:cs="Times New Roman"/>
          <w:sz w:val="28"/>
          <w:szCs w:val="28"/>
        </w:rPr>
        <w:br/>
        <w:t xml:space="preserve">    RESET TO INITIAL CONDITIONS</w:t>
      </w:r>
    </w:p>
    <w:p w14:paraId="257E6A6D"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That’s right—existential roulette.</w:t>
      </w:r>
    </w:p>
    <w:bookmarkEnd w:id="14"/>
    <w:p w14:paraId="7DC58DB1" w14:textId="77777777" w:rsidR="00A66780" w:rsidRPr="00A66780" w:rsidRDefault="00A66780" w:rsidP="00A66780">
      <w:pPr>
        <w:rPr>
          <w:rFonts w:ascii="Times New Roman" w:hAnsi="Times New Roman" w:cs="Times New Roman"/>
          <w:sz w:val="28"/>
          <w:szCs w:val="28"/>
        </w:rPr>
      </w:pPr>
      <w:r w:rsidRPr="00A66780">
        <w:rPr>
          <w:rFonts w:ascii="Times New Roman" w:hAnsi="Times New Roman" w:cs="Times New Roman"/>
          <w:sz w:val="28"/>
          <w:szCs w:val="28"/>
        </w:rPr>
        <w:t>Summary</w:t>
      </w:r>
    </w:p>
    <w:p w14:paraId="1ED9C50D"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These techniques aren’t just about making things fail. They’re about making failure unpredictable, rich, and data-generating. By strategically </w:t>
      </w:r>
      <w:proofErr w:type="spellStart"/>
      <w:r w:rsidRPr="00A66780">
        <w:rPr>
          <w:rFonts w:ascii="Times New Roman" w:eastAsia="Aptos" w:hAnsi="Times New Roman" w:cs="Times New Roman"/>
          <w:sz w:val="28"/>
          <w:szCs w:val="28"/>
        </w:rPr>
        <w:t>destabilising</w:t>
      </w:r>
      <w:proofErr w:type="spellEnd"/>
      <w:r w:rsidRPr="00A66780">
        <w:rPr>
          <w:rFonts w:ascii="Times New Roman" w:eastAsia="Aptos" w:hAnsi="Times New Roman" w:cs="Times New Roman"/>
          <w:sz w:val="28"/>
          <w:szCs w:val="28"/>
        </w:rPr>
        <w:t xml:space="preserve"> your recursion, you test how your simulation responds under pressure—and possibly discover structures, </w:t>
      </w:r>
      <w:proofErr w:type="spellStart"/>
      <w:r w:rsidRPr="00A66780">
        <w:rPr>
          <w:rFonts w:ascii="Times New Roman" w:eastAsia="Aptos" w:hAnsi="Times New Roman" w:cs="Times New Roman"/>
          <w:sz w:val="28"/>
          <w:szCs w:val="28"/>
        </w:rPr>
        <w:t>behaviours</w:t>
      </w:r>
      <w:proofErr w:type="spellEnd"/>
      <w:r w:rsidRPr="00A66780">
        <w:rPr>
          <w:rFonts w:ascii="Times New Roman" w:eastAsia="Aptos" w:hAnsi="Times New Roman" w:cs="Times New Roman"/>
          <w:sz w:val="28"/>
          <w:szCs w:val="28"/>
        </w:rPr>
        <w:t>, or fault-resilience modes you didn’t design. You’re not just running a symbolic universe.</w:t>
      </w:r>
    </w:p>
    <w:p w14:paraId="2369400B" w14:textId="77777777" w:rsidR="00A66780" w:rsidRPr="00A66780" w:rsidRDefault="00A66780" w:rsidP="00A66780">
      <w:pPr>
        <w:rPr>
          <w:rFonts w:ascii="Times New Roman" w:eastAsia="Aptos" w:hAnsi="Times New Roman" w:cs="Times New Roman"/>
          <w:sz w:val="28"/>
          <w:szCs w:val="28"/>
        </w:rPr>
      </w:pPr>
      <w:proofErr w:type="gramStart"/>
      <w:r w:rsidRPr="00A66780">
        <w:rPr>
          <w:rFonts w:ascii="Times New Roman" w:eastAsia="Aptos" w:hAnsi="Times New Roman" w:cs="Times New Roman"/>
          <w:sz w:val="28"/>
          <w:szCs w:val="28"/>
        </w:rPr>
        <w:t>You’re</w:t>
      </w:r>
      <w:proofErr w:type="gramEnd"/>
      <w:r w:rsidRPr="00A66780">
        <w:rPr>
          <w:rFonts w:ascii="Times New Roman" w:eastAsia="Aptos" w:hAnsi="Times New Roman" w:cs="Times New Roman"/>
          <w:sz w:val="28"/>
          <w:szCs w:val="28"/>
        </w:rPr>
        <w:t xml:space="preserve"> </w:t>
      </w:r>
      <w:r w:rsidRPr="00A66780">
        <w:rPr>
          <w:rFonts w:ascii="Times New Roman" w:eastAsia="Aptos" w:hAnsi="Times New Roman" w:cs="Times New Roman"/>
          <w:b/>
          <w:bCs/>
          <w:sz w:val="28"/>
          <w:szCs w:val="28"/>
        </w:rPr>
        <w:t>stress-testing its soul.</w:t>
      </w:r>
    </w:p>
    <w:p w14:paraId="772F0C70" w14:textId="1CA53E41" w:rsidR="00FE486B" w:rsidRPr="00FE486B" w:rsidRDefault="00FE486B" w:rsidP="00FE486B">
      <w:pPr>
        <w:spacing w:before="180" w:after="180" w:line="240" w:lineRule="auto"/>
        <w:rPr>
          <w:rFonts w:ascii="Times New Roman" w:eastAsia="Aptos" w:hAnsi="Times New Roman" w:cs="Times New Roman"/>
          <w:sz w:val="28"/>
          <w:szCs w:val="28"/>
        </w:rPr>
      </w:pPr>
    </w:p>
    <w:p w14:paraId="62FD1EF8" w14:textId="77777777" w:rsidR="00FE486B" w:rsidRPr="00FE486B" w:rsidRDefault="00FE486B" w:rsidP="00FE486B">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15" w:name="controlled-corruption-of-hilbert-layers"/>
      <w:bookmarkEnd w:id="15"/>
      <w:r w:rsidRPr="00FE486B">
        <w:rPr>
          <w:rFonts w:ascii="Times New Roman" w:eastAsia="Times New Roman" w:hAnsi="Times New Roman" w:cs="Times New Roman"/>
          <w:color w:val="365F91" w:themeColor="accent1" w:themeShade="BF"/>
          <w:sz w:val="28"/>
          <w:szCs w:val="28"/>
        </w:rPr>
        <w:lastRenderedPageBreak/>
        <w:t>1.4 Mid-Cycle Operator Mutation</w:t>
      </w:r>
    </w:p>
    <w:p w14:paraId="6A5E24E9"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16" w:name="mid-cycle-operator-mutation"/>
      <w:bookmarkStart w:id="17" w:name="X45748061840b9fb7ac69f536f81b81d1a43d75d"/>
      <w:bookmarkStart w:id="18" w:name="summary"/>
      <w:bookmarkEnd w:id="16"/>
    </w:p>
    <w:p w14:paraId="42C74FDB" w14:textId="499814AE"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Symbolic Mutation: Mid-Flight Operator Chaos</w:t>
      </w:r>
    </w:p>
    <w:p w14:paraId="734F6031"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Most operators in URCM OS are treated as stable: you define them, run them, and expect predictable transformations. But what happens when you </w:t>
      </w:r>
      <w:r w:rsidRPr="00A66780">
        <w:rPr>
          <w:rFonts w:ascii="Times New Roman" w:eastAsia="Aptos" w:hAnsi="Times New Roman" w:cs="Times New Roman"/>
          <w:i/>
          <w:iCs/>
          <w:sz w:val="28"/>
          <w:szCs w:val="28"/>
        </w:rPr>
        <w:t>let them mutate</w:t>
      </w:r>
      <w:r w:rsidRPr="00A66780">
        <w:rPr>
          <w:rFonts w:ascii="Times New Roman" w:eastAsia="Aptos" w:hAnsi="Times New Roman" w:cs="Times New Roman"/>
          <w:sz w:val="28"/>
          <w:szCs w:val="28"/>
        </w:rPr>
        <w:t xml:space="preserve">? What if your operator stack </w:t>
      </w:r>
      <w:r w:rsidRPr="00A66780">
        <w:rPr>
          <w:rFonts w:ascii="Times New Roman" w:eastAsia="Aptos" w:hAnsi="Times New Roman" w:cs="Times New Roman"/>
          <w:b/>
          <w:bCs/>
          <w:sz w:val="28"/>
          <w:szCs w:val="28"/>
        </w:rPr>
        <w:t>adapts</w:t>
      </w:r>
      <w:r w:rsidRPr="00A66780">
        <w:rPr>
          <w:rFonts w:ascii="Times New Roman" w:eastAsia="Aptos" w:hAnsi="Times New Roman" w:cs="Times New Roman"/>
          <w:sz w:val="28"/>
          <w:szCs w:val="28"/>
        </w:rPr>
        <w:t xml:space="preserve"> mid-run—or worse, </w:t>
      </w:r>
      <w:r w:rsidRPr="00A66780">
        <w:rPr>
          <w:rFonts w:ascii="Times New Roman" w:eastAsia="Aptos" w:hAnsi="Times New Roman" w:cs="Times New Roman"/>
          <w:b/>
          <w:bCs/>
          <w:sz w:val="28"/>
          <w:szCs w:val="28"/>
        </w:rPr>
        <w:t>glitches</w:t>
      </w:r>
      <w:r w:rsidRPr="00A66780">
        <w:rPr>
          <w:rFonts w:ascii="Times New Roman" w:eastAsia="Aptos" w:hAnsi="Times New Roman" w:cs="Times New Roman"/>
          <w:sz w:val="28"/>
          <w:szCs w:val="28"/>
        </w:rPr>
        <w:t xml:space="preserve"> into a different mode of </w:t>
      </w:r>
      <w:proofErr w:type="spellStart"/>
      <w:r w:rsidRPr="00A66780">
        <w:rPr>
          <w:rFonts w:ascii="Times New Roman" w:eastAsia="Aptos" w:hAnsi="Times New Roman" w:cs="Times New Roman"/>
          <w:sz w:val="28"/>
          <w:szCs w:val="28"/>
        </w:rPr>
        <w:t>behaviour</w:t>
      </w:r>
      <w:proofErr w:type="spellEnd"/>
      <w:r w:rsidRPr="00A66780">
        <w:rPr>
          <w:rFonts w:ascii="Times New Roman" w:eastAsia="Aptos" w:hAnsi="Times New Roman" w:cs="Times New Roman"/>
          <w:sz w:val="28"/>
          <w:szCs w:val="28"/>
        </w:rPr>
        <w:t xml:space="preserve"> entirely?</w:t>
      </w:r>
    </w:p>
    <w:p w14:paraId="472A3D9F"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19" w:name="mid-cycle-swap-operator-identity-crisis"/>
      <w:r w:rsidRPr="00A66780">
        <w:rPr>
          <w:rFonts w:ascii="Times New Roman" w:eastAsia="Aptos" w:hAnsi="Times New Roman" w:cs="Times New Roman"/>
          <w:sz w:val="28"/>
          <w:szCs w:val="28"/>
        </w:rPr>
        <w:t>Mid-Cycle Swap: Operator Identity Crisis</w:t>
      </w:r>
    </w:p>
    <w:p w14:paraId="3A8AE67C"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Let’s start with a small act of sabotage:</w:t>
      </w:r>
    </w:p>
    <w:p w14:paraId="7DB90832"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IF n == 7:</w:t>
      </w:r>
      <w:r w:rsidRPr="00A66780">
        <w:rPr>
          <w:rFonts w:ascii="Times New Roman" w:eastAsia="Aptos" w:hAnsi="Times New Roman" w:cs="Times New Roman"/>
          <w:sz w:val="28"/>
          <w:szCs w:val="28"/>
        </w:rPr>
        <w:br/>
        <w:t xml:space="preserve">    SWAP R̂′ WITH P̂′</w:t>
      </w:r>
    </w:p>
    <w:p w14:paraId="3E7C6E9C"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This swaps your recursion operator (R̂′) with the projection operator (P̂′) right at cycle 7. What was meant to be an expansion step now becomes a collapse. Instead of evolving forward, your simulation forces a decision point, potentially erasing or compressing information you expected to propagate.</w:t>
      </w:r>
    </w:p>
    <w:p w14:paraId="46AC27AB"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t>Result:</w:t>
      </w:r>
    </w:p>
    <w:p w14:paraId="557AB285"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Phase trajectories deviate.</w:t>
      </w:r>
    </w:p>
    <w:p w14:paraId="5F1F8BA1"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Observer pathways may fragment.</w:t>
      </w:r>
    </w:p>
    <w:p w14:paraId="583C8E3B"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Entropy evolution can abruptly reverse.</w:t>
      </w:r>
    </w:p>
    <w:p w14:paraId="2629591C"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In short: </w:t>
      </w:r>
      <w:r w:rsidRPr="00A66780">
        <w:rPr>
          <w:rFonts w:ascii="Times New Roman" w:eastAsia="Aptos" w:hAnsi="Times New Roman" w:cs="Times New Roman"/>
          <w:b/>
          <w:bCs/>
          <w:sz w:val="28"/>
          <w:szCs w:val="28"/>
        </w:rPr>
        <w:t>symbolic vertigo.</w:t>
      </w:r>
    </w:p>
    <w:p w14:paraId="1B4C3B53"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20" w:name="modulating-time-with-cycle-based-jitter"/>
      <w:bookmarkEnd w:id="19"/>
      <w:r w:rsidRPr="00A66780">
        <w:rPr>
          <w:rFonts w:ascii="Times New Roman" w:eastAsia="Aptos" w:hAnsi="Times New Roman" w:cs="Times New Roman"/>
          <w:sz w:val="28"/>
          <w:szCs w:val="28"/>
        </w:rPr>
        <w:t>Modulating Time with Cycle-Based Jitter</w:t>
      </w:r>
    </w:p>
    <w:p w14:paraId="568CA2D0"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Now let’s mess with time:</w:t>
      </w:r>
    </w:p>
    <w:p w14:paraId="6C4EE039"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T̂ᵐ</w:t>
      </w:r>
      <w:proofErr w:type="gramStart"/>
      <w:r w:rsidRPr="00A66780">
        <w:rPr>
          <w:rFonts w:ascii="Times New Roman" w:eastAsia="Aptos" w:hAnsi="Times New Roman" w:cs="Times New Roman"/>
          <w:sz w:val="28"/>
          <w:szCs w:val="28"/>
        </w:rPr>
        <w:t>′.FREQUENCY</w:t>
      </w:r>
      <w:proofErr w:type="gramEnd"/>
      <w:r w:rsidRPr="00A66780">
        <w:rPr>
          <w:rFonts w:ascii="Times New Roman" w:eastAsia="Aptos" w:hAnsi="Times New Roman" w:cs="Times New Roman"/>
          <w:sz w:val="28"/>
          <w:szCs w:val="28"/>
        </w:rPr>
        <w:t xml:space="preserve"> = n % 3</w:t>
      </w:r>
    </w:p>
    <w:p w14:paraId="28FCE2AB"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lastRenderedPageBreak/>
        <w:t>This makes the temporal modulation frequency change every cycle. Rather than a smooth rhythm, time itself now stutters and warps based on recursion depth. Operators that rely on stable timing—like bounce logic or observer restoration—begin to fail or behave chaotically.</w:t>
      </w:r>
    </w:p>
    <w:p w14:paraId="08908C9F"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t>Effect:</w:t>
      </w:r>
    </w:p>
    <w:p w14:paraId="2C6F62B7"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Irregular loop spacing</w:t>
      </w:r>
    </w:p>
    <w:p w14:paraId="482ACDBD"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Variable entropy drift rates</w:t>
      </w:r>
    </w:p>
    <w:p w14:paraId="2D239B89"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proofErr w:type="spellStart"/>
      <w:r w:rsidRPr="00A66780">
        <w:rPr>
          <w:rFonts w:ascii="Times New Roman" w:eastAsia="Aptos" w:hAnsi="Times New Roman" w:cs="Times New Roman"/>
          <w:sz w:val="28"/>
          <w:szCs w:val="28"/>
        </w:rPr>
        <w:t>Desynchronisation</w:t>
      </w:r>
      <w:proofErr w:type="spellEnd"/>
      <w:r w:rsidRPr="00A66780">
        <w:rPr>
          <w:rFonts w:ascii="Times New Roman" w:eastAsia="Aptos" w:hAnsi="Times New Roman" w:cs="Times New Roman"/>
          <w:sz w:val="28"/>
          <w:szCs w:val="28"/>
        </w:rPr>
        <w:t xml:space="preserve"> of Hilbert threads</w:t>
      </w:r>
    </w:p>
    <w:p w14:paraId="4A12A25F"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21" w:name="gravity-that-changes-mood"/>
      <w:bookmarkEnd w:id="20"/>
      <w:r w:rsidRPr="00A66780">
        <w:rPr>
          <w:rFonts w:ascii="Times New Roman" w:eastAsia="Aptos" w:hAnsi="Times New Roman" w:cs="Times New Roman"/>
          <w:sz w:val="28"/>
          <w:szCs w:val="28"/>
        </w:rPr>
        <w:t>Gravity That Changes Mood</w:t>
      </w:r>
    </w:p>
    <w:p w14:paraId="47EBFAEA"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Let’s give gravity feelings:</w:t>
      </w:r>
    </w:p>
    <w:p w14:paraId="4305CC22"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Ĝ = </w:t>
      </w:r>
      <w:proofErr w:type="spellStart"/>
      <w:r w:rsidRPr="00A66780">
        <w:rPr>
          <w:rFonts w:ascii="Times New Roman" w:eastAsia="Aptos" w:hAnsi="Times New Roman" w:cs="Times New Roman"/>
          <w:sz w:val="28"/>
          <w:szCs w:val="28"/>
        </w:rPr>
        <w:t>dynamic_weight</w:t>
      </w:r>
      <w:proofErr w:type="spellEnd"/>
      <w:r w:rsidRPr="00A66780">
        <w:rPr>
          <w:rFonts w:ascii="Times New Roman" w:eastAsia="Aptos" w:hAnsi="Times New Roman" w:cs="Times New Roman"/>
          <w:sz w:val="28"/>
          <w:szCs w:val="28"/>
        </w:rPr>
        <w:t>(S[n])</w:t>
      </w:r>
      <w:r w:rsidRPr="00A66780">
        <w:rPr>
          <w:rFonts w:ascii="Times New Roman" w:eastAsia="Aptos" w:hAnsi="Times New Roman" w:cs="Times New Roman"/>
          <w:sz w:val="28"/>
          <w:szCs w:val="28"/>
        </w:rPr>
        <w:br/>
        <w:t>IF Ĝ &lt; 0.3:</w:t>
      </w:r>
      <w:r w:rsidRPr="00A66780">
        <w:rPr>
          <w:rFonts w:ascii="Times New Roman" w:eastAsia="Aptos" w:hAnsi="Times New Roman" w:cs="Times New Roman"/>
          <w:sz w:val="28"/>
          <w:szCs w:val="28"/>
        </w:rPr>
        <w:br/>
        <w:t xml:space="preserve">    DISABLE B̂′</w:t>
      </w:r>
    </w:p>
    <w:p w14:paraId="5075081F"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Now gravity (Ĝ) is tied to your system’s entropy state. As entropy drops, symbolic gravity gets weaker—eventually disabling bounce mechanics entirely. Your simulation can no longer return from collapse states when it’s too “light.”</w:t>
      </w:r>
    </w:p>
    <w:p w14:paraId="34C569F3"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t>Outcome:</w:t>
      </w:r>
    </w:p>
    <w:p w14:paraId="147E5D35"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Bounce suppression based on system state</w:t>
      </w:r>
    </w:p>
    <w:p w14:paraId="4ECA6A22"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Entropy wells with no recovery path</w:t>
      </w:r>
    </w:p>
    <w:p w14:paraId="465676D0"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Emergent asymmetry in recursive cycles</w:t>
      </w:r>
    </w:p>
    <w:p w14:paraId="7E18E8F1"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22" w:name="putting-it-all-together"/>
      <w:bookmarkEnd w:id="21"/>
      <w:r w:rsidRPr="00A66780">
        <w:rPr>
          <w:rFonts w:ascii="Times New Roman" w:eastAsia="Aptos" w:hAnsi="Times New Roman" w:cs="Times New Roman"/>
          <w:sz w:val="28"/>
          <w:szCs w:val="28"/>
        </w:rPr>
        <w:t>Putting It All Together</w:t>
      </w:r>
    </w:p>
    <w:p w14:paraId="1CAD6E86"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Combine these mutations and you get a recursion engine that:</w:t>
      </w:r>
    </w:p>
    <w:p w14:paraId="4475BFA7"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t>Randomly collapses instead of expanding</w:t>
      </w:r>
    </w:p>
    <w:p w14:paraId="7446539D"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t>Warps time based on internal rhythm drift</w:t>
      </w:r>
    </w:p>
    <w:p w14:paraId="4902A818"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lastRenderedPageBreak/>
        <w:t>Loses its ability to rebound depending on entropy weight</w:t>
      </w:r>
    </w:p>
    <w:p w14:paraId="05F77684"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It’s chaotic. It’s unstable. It’s </w:t>
      </w:r>
      <w:r w:rsidRPr="00A66780">
        <w:rPr>
          <w:rFonts w:ascii="Times New Roman" w:eastAsia="Aptos" w:hAnsi="Times New Roman" w:cs="Times New Roman"/>
          <w:i/>
          <w:iCs/>
          <w:sz w:val="28"/>
          <w:szCs w:val="28"/>
        </w:rPr>
        <w:t>weirdly alive.</w:t>
      </w:r>
    </w:p>
    <w:p w14:paraId="018A589C"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23" w:name="use-cases"/>
      <w:bookmarkEnd w:id="22"/>
      <w:r w:rsidRPr="00A66780">
        <w:rPr>
          <w:rFonts w:ascii="Times New Roman" w:eastAsia="Aptos" w:hAnsi="Times New Roman" w:cs="Times New Roman"/>
          <w:sz w:val="28"/>
          <w:szCs w:val="28"/>
        </w:rPr>
        <w:t>Use Cases</w:t>
      </w:r>
    </w:p>
    <w:p w14:paraId="3376040E"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Simulating symbolic instability or quantum decoherence</w:t>
      </w:r>
    </w:p>
    <w:p w14:paraId="51866D72"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Testing resilience of logic structures under mutation pressure</w:t>
      </w:r>
    </w:p>
    <w:p w14:paraId="2D218405"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Generating anomaly operators through emergent </w:t>
      </w:r>
      <w:proofErr w:type="spellStart"/>
      <w:r w:rsidRPr="00A66780">
        <w:rPr>
          <w:rFonts w:ascii="Times New Roman" w:eastAsia="Aptos" w:hAnsi="Times New Roman" w:cs="Times New Roman"/>
          <w:sz w:val="28"/>
          <w:szCs w:val="28"/>
        </w:rPr>
        <w:t>behaviour</w:t>
      </w:r>
      <w:proofErr w:type="spellEnd"/>
    </w:p>
    <w:bookmarkEnd w:id="23"/>
    <w:p w14:paraId="79D28EA0"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Summary</w:t>
      </w:r>
    </w:p>
    <w:p w14:paraId="1DB69606"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Symbolic mutation isn’t just for sabotage—it’s for synthesis. By allowing your operators to adapt, shift, or react to conditions mid-cycle, you turn your recursion engine into a semi-autonomous logic ecosystem. Predictable? No. Insightful? Absolutely.</w:t>
      </w:r>
    </w:p>
    <w:p w14:paraId="68750549"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p>
    <w:bookmarkEnd w:id="17"/>
    <w:p w14:paraId="30F86DCA" w14:textId="77777777" w:rsidR="00FE486B" w:rsidRPr="00FE486B" w:rsidRDefault="00FE486B" w:rsidP="00FE486B">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r w:rsidRPr="00FE486B">
        <w:rPr>
          <w:rFonts w:ascii="Times New Roman" w:eastAsia="Times New Roman" w:hAnsi="Times New Roman" w:cs="Times New Roman"/>
          <w:color w:val="365F91" w:themeColor="accent1" w:themeShade="BF"/>
          <w:sz w:val="28"/>
          <w:szCs w:val="28"/>
        </w:rPr>
        <w:t>1.5 Summary</w:t>
      </w:r>
    </w:p>
    <w:p w14:paraId="7523A6CA" w14:textId="77777777" w:rsidR="00A66780" w:rsidRPr="00A66780" w:rsidRDefault="00A66780" w:rsidP="00FE486B">
      <w:pPr>
        <w:spacing w:before="180" w:after="180" w:line="240" w:lineRule="auto"/>
        <w:rPr>
          <w:rFonts w:ascii="Times New Roman" w:eastAsia="Aptos" w:hAnsi="Times New Roman" w:cs="Times New Roman"/>
          <w:sz w:val="28"/>
          <w:szCs w:val="28"/>
        </w:rPr>
      </w:pPr>
    </w:p>
    <w:p w14:paraId="45989E72" w14:textId="38BAE659" w:rsidR="00FE486B" w:rsidRPr="00FE486B" w:rsidRDefault="00FE486B" w:rsidP="00FE486B">
      <w:pPr>
        <w:spacing w:before="180" w:after="180" w:line="240" w:lineRule="auto"/>
        <w:rPr>
          <w:rFonts w:ascii="Times New Roman" w:eastAsia="Aptos" w:hAnsi="Times New Roman" w:cs="Times New Roman"/>
          <w:sz w:val="28"/>
          <w:szCs w:val="28"/>
        </w:rPr>
      </w:pPr>
      <w:r w:rsidRPr="00FE486B">
        <w:rPr>
          <w:rFonts w:ascii="Times New Roman" w:eastAsia="Aptos" w:hAnsi="Times New Roman" w:cs="Times New Roman"/>
          <w:sz w:val="28"/>
          <w:szCs w:val="28"/>
        </w:rPr>
        <w:t>Breaking things is how you learn where they bend. This chapter is your first toolkit for intentional sabotage. Scramble states. Drop logic. Delete identity. Watch what cracks—and what doesn’t. Inject entropy like a mad scientist, flip operators like quantum pancakes, and learn what recursion looks like when it’s half-blind and running barefoot through symbolic glass.</w:t>
      </w:r>
    </w:p>
    <w:p w14:paraId="0B0360DF" w14:textId="77777777" w:rsidR="00FE486B" w:rsidRPr="00FE486B" w:rsidRDefault="00FE486B" w:rsidP="00FE486B">
      <w:pPr>
        <w:spacing w:before="180" w:after="180" w:line="240" w:lineRule="auto"/>
        <w:rPr>
          <w:rFonts w:ascii="Times New Roman" w:eastAsia="Aptos" w:hAnsi="Times New Roman" w:cs="Times New Roman"/>
          <w:sz w:val="28"/>
          <w:szCs w:val="28"/>
        </w:rPr>
      </w:pPr>
      <w:bookmarkStart w:id="24" w:name="recursive-sabotage-101-for-idiots"/>
      <w:r w:rsidRPr="00FE486B">
        <w:rPr>
          <w:rFonts w:ascii="Times New Roman" w:eastAsia="Aptos" w:hAnsi="Times New Roman" w:cs="Times New Roman"/>
          <w:sz w:val="28"/>
          <w:szCs w:val="28"/>
        </w:rPr>
        <w:t>Then patch it, or let it collapse gloriously. Either way, you’re not just simulating a universe. You’re stress-testing one like a pro idiot.</w:t>
      </w:r>
      <w:bookmarkEnd w:id="18"/>
      <w:bookmarkEnd w:id="24"/>
    </w:p>
    <w:p w14:paraId="4F003AA9" w14:textId="56D736D7" w:rsidR="00FE486B" w:rsidRPr="00A66780" w:rsidRDefault="00FE486B">
      <w:pPr>
        <w:rPr>
          <w:rFonts w:ascii="Times New Roman" w:hAnsi="Times New Roman" w:cs="Times New Roman"/>
          <w:sz w:val="28"/>
          <w:szCs w:val="28"/>
        </w:rPr>
      </w:pPr>
      <w:r w:rsidRPr="00A66780">
        <w:rPr>
          <w:rFonts w:ascii="Times New Roman" w:hAnsi="Times New Roman" w:cs="Times New Roman"/>
          <w:sz w:val="28"/>
          <w:szCs w:val="28"/>
        </w:rPr>
        <w:br w:type="page"/>
      </w:r>
    </w:p>
    <w:p w14:paraId="4E7C568D" w14:textId="77777777" w:rsidR="00FE486B" w:rsidRPr="00FE486B" w:rsidRDefault="00FE486B" w:rsidP="00FE486B">
      <w:pPr>
        <w:keepNext/>
        <w:keepLines/>
        <w:spacing w:before="160" w:after="80" w:line="240" w:lineRule="auto"/>
        <w:outlineLvl w:val="1"/>
        <w:rPr>
          <w:rFonts w:ascii="Times New Roman" w:eastAsia="Times New Roman" w:hAnsi="Times New Roman" w:cs="Times New Roman"/>
          <w:color w:val="365F91" w:themeColor="accent1" w:themeShade="BF"/>
          <w:sz w:val="28"/>
          <w:szCs w:val="28"/>
        </w:rPr>
      </w:pPr>
      <w:bookmarkStart w:id="25" w:name="X1cd3a5e40a4f3afd60daaa196ded03e461c68c5"/>
      <w:r w:rsidRPr="00FE486B">
        <w:rPr>
          <w:rFonts w:ascii="Times New Roman" w:eastAsia="Times New Roman" w:hAnsi="Times New Roman" w:cs="Times New Roman"/>
          <w:color w:val="365F91" w:themeColor="accent1" w:themeShade="BF"/>
          <w:sz w:val="28"/>
          <w:szCs w:val="28"/>
        </w:rPr>
        <w:lastRenderedPageBreak/>
        <w:t xml:space="preserve">2. Simulated Paradox and </w:t>
      </w:r>
      <w:proofErr w:type="spellStart"/>
      <w:r w:rsidRPr="00FE486B">
        <w:rPr>
          <w:rFonts w:ascii="Times New Roman" w:eastAsia="Times New Roman" w:hAnsi="Times New Roman" w:cs="Times New Roman"/>
          <w:color w:val="365F91" w:themeColor="accent1" w:themeShade="BF"/>
          <w:sz w:val="28"/>
          <w:szCs w:val="28"/>
        </w:rPr>
        <w:t>Crashscaping</w:t>
      </w:r>
      <w:proofErr w:type="spellEnd"/>
      <w:r w:rsidRPr="00FE486B">
        <w:rPr>
          <w:rFonts w:ascii="Times New Roman" w:eastAsia="Times New Roman" w:hAnsi="Times New Roman" w:cs="Times New Roman"/>
          <w:color w:val="365F91" w:themeColor="accent1" w:themeShade="BF"/>
          <w:sz w:val="28"/>
          <w:szCs w:val="28"/>
        </w:rPr>
        <w:t xml:space="preserve"> (For Idiots)</w:t>
      </w:r>
    </w:p>
    <w:p w14:paraId="1680014C"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p>
    <w:p w14:paraId="168C33DF" w14:textId="0C8CF42C"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Now that you’ve learned how to crash your sim on purpose, it’s time to get really weird: let’s create paradoxes. Yes, paradoxes—as in, things that shouldn’t logically happen—and yet do. These are the loops, logic traps, and recursion glitches that twist the rulebook into knots but still output something useful. Sometimes even something brilliant.</w:t>
      </w:r>
    </w:p>
    <w:p w14:paraId="1BAEB347"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If recursion is your operating system, paradoxes are its glorious bugs: symbolic contradictions that shouldn’t resolve cleanly but somehow do. They’re the recursion equivalent of Schrödinger’s code block—executing two paths at once, failing and succeeding simultaneously, or causing future states to rewrite their own histories.</w:t>
      </w:r>
    </w:p>
    <w:p w14:paraId="1820664A"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In a well-behaved simulation, logic is clean: operators run in order, observers observe, entropy trends upward, and recursion deepens predictably. But what happens when that predictability becomes the enemy of exploration? When your simulation is </w:t>
      </w:r>
      <w:r w:rsidRPr="00A66780">
        <w:rPr>
          <w:rFonts w:ascii="Times New Roman" w:eastAsia="Aptos" w:hAnsi="Times New Roman" w:cs="Times New Roman"/>
          <w:i/>
          <w:iCs/>
          <w:sz w:val="28"/>
          <w:szCs w:val="28"/>
        </w:rPr>
        <w:t>too</w:t>
      </w:r>
      <w:r w:rsidRPr="00A66780">
        <w:rPr>
          <w:rFonts w:ascii="Times New Roman" w:eastAsia="Aptos" w:hAnsi="Times New Roman" w:cs="Times New Roman"/>
          <w:sz w:val="28"/>
          <w:szCs w:val="28"/>
        </w:rPr>
        <w:t xml:space="preserve"> stable to evolve?</w:t>
      </w:r>
    </w:p>
    <w:p w14:paraId="2E00E0E7"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That’s where paradoxes come in.</w:t>
      </w:r>
    </w:p>
    <w:p w14:paraId="72C0C459"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A paradox isn’t necessarily an error—it’s a test of what your simulation engine is willing to tolerate. If the system doesn’t crash immediately, it adapts. And in adapting, it may discover new operator </w:t>
      </w:r>
      <w:proofErr w:type="spellStart"/>
      <w:r w:rsidRPr="00A66780">
        <w:rPr>
          <w:rFonts w:ascii="Times New Roman" w:eastAsia="Aptos" w:hAnsi="Times New Roman" w:cs="Times New Roman"/>
          <w:sz w:val="28"/>
          <w:szCs w:val="28"/>
        </w:rPr>
        <w:t>behaviours</w:t>
      </w:r>
      <w:proofErr w:type="spellEnd"/>
      <w:r w:rsidRPr="00A66780">
        <w:rPr>
          <w:rFonts w:ascii="Times New Roman" w:eastAsia="Aptos" w:hAnsi="Times New Roman" w:cs="Times New Roman"/>
          <w:sz w:val="28"/>
          <w:szCs w:val="28"/>
        </w:rPr>
        <w:t>, resilience patterns, or observer states that wouldn’t have been reachable through standard execution.</w:t>
      </w:r>
    </w:p>
    <w:p w14:paraId="683980A4"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This section explores how to: - Design self-nullifying bounce loops - Build recursive structures that overwrite their own conditions - Exploit phase memory to retroactively rewrite observer logic</w:t>
      </w:r>
    </w:p>
    <w:p w14:paraId="01090C97"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By the end, you’ll know how to make your sim question its own reality—and then evolve through the contradiction.</w:t>
      </w:r>
    </w:p>
    <w:p w14:paraId="5334BDBE"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Let’s bend recursion until it doubles back on itself… and still runs.</w:t>
      </w:r>
    </w:p>
    <w:p w14:paraId="7092207F"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p>
    <w:p w14:paraId="18DD946F" w14:textId="77777777" w:rsidR="00FE486B" w:rsidRPr="00A66780" w:rsidRDefault="00FE486B" w:rsidP="00FE486B">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r w:rsidRPr="00FE486B">
        <w:rPr>
          <w:rFonts w:ascii="Times New Roman" w:eastAsia="Times New Roman" w:hAnsi="Times New Roman" w:cs="Times New Roman"/>
          <w:color w:val="365F91" w:themeColor="accent1" w:themeShade="BF"/>
          <w:sz w:val="28"/>
          <w:szCs w:val="28"/>
        </w:rPr>
        <w:t>2.1 What the Heck Is a Paradox Loop?</w:t>
      </w:r>
    </w:p>
    <w:p w14:paraId="0EE68B44"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26" w:name="what-is-a-paradox-loop"/>
    </w:p>
    <w:p w14:paraId="5D09B74D" w14:textId="4C45053B"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A paradox loop is a recursion that eats its own tail. It’s when your simulation enters a logic condition that </w:t>
      </w:r>
      <w:r w:rsidRPr="00A66780">
        <w:rPr>
          <w:rFonts w:ascii="Times New Roman" w:eastAsia="Aptos" w:hAnsi="Times New Roman" w:cs="Times New Roman"/>
          <w:b/>
          <w:bCs/>
          <w:sz w:val="28"/>
          <w:szCs w:val="28"/>
        </w:rPr>
        <w:t>cancels itself</w:t>
      </w:r>
      <w:r w:rsidRPr="00A66780">
        <w:rPr>
          <w:rFonts w:ascii="Times New Roman" w:eastAsia="Aptos" w:hAnsi="Times New Roman" w:cs="Times New Roman"/>
          <w:sz w:val="28"/>
          <w:szCs w:val="28"/>
        </w:rPr>
        <w:t>, but doesn’t crash—at least, not immediately. Think of it as a symbolic Möbius strip: the code folds in on itself, and logic just shrugs in confusion.</w:t>
      </w:r>
    </w:p>
    <w:p w14:paraId="58C9F8BC"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These aren’t just accidents—they’re deliberate traps for exploring the edge cases of symbolic logic. Paradox loops can expose the tolerance and self-repair potential of your simulation engine. Sometimes they generate unexpected emergent </w:t>
      </w:r>
      <w:proofErr w:type="spellStart"/>
      <w:r w:rsidRPr="00A66780">
        <w:rPr>
          <w:rFonts w:ascii="Times New Roman" w:eastAsia="Aptos" w:hAnsi="Times New Roman" w:cs="Times New Roman"/>
          <w:sz w:val="28"/>
          <w:szCs w:val="28"/>
        </w:rPr>
        <w:t>behaviour</w:t>
      </w:r>
      <w:proofErr w:type="spellEnd"/>
      <w:r w:rsidRPr="00A66780">
        <w:rPr>
          <w:rFonts w:ascii="Times New Roman" w:eastAsia="Aptos" w:hAnsi="Times New Roman" w:cs="Times New Roman"/>
          <w:sz w:val="28"/>
          <w:szCs w:val="28"/>
        </w:rPr>
        <w:t>. Sometimes they unravel spectacularly.</w:t>
      </w:r>
    </w:p>
    <w:p w14:paraId="5758367D"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27" w:name="example-1-the-recursive-ghost"/>
      <w:r w:rsidRPr="00A66780">
        <w:rPr>
          <w:rFonts w:ascii="Times New Roman" w:eastAsia="Aptos" w:hAnsi="Times New Roman" w:cs="Times New Roman"/>
          <w:sz w:val="28"/>
          <w:szCs w:val="28"/>
        </w:rPr>
        <w:t>Example 1: The Recursive Ghost</w:t>
      </w:r>
    </w:p>
    <w:p w14:paraId="6E2F2C5A"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IF OBSERVER_PRESENT == FALSE:</w:t>
      </w:r>
      <w:r w:rsidRPr="00A66780">
        <w:rPr>
          <w:rFonts w:ascii="Times New Roman" w:eastAsia="Aptos" w:hAnsi="Times New Roman" w:cs="Times New Roman"/>
          <w:sz w:val="28"/>
          <w:szCs w:val="28"/>
        </w:rPr>
        <w:br/>
        <w:t xml:space="preserve">    CREATE </w:t>
      </w:r>
      <w:proofErr w:type="gramStart"/>
      <w:r w:rsidRPr="00A66780">
        <w:rPr>
          <w:rFonts w:ascii="Times New Roman" w:eastAsia="Aptos" w:hAnsi="Times New Roman" w:cs="Times New Roman"/>
          <w:sz w:val="28"/>
          <w:szCs w:val="28"/>
        </w:rPr>
        <w:t>OBSERVER(</w:t>
      </w:r>
      <w:proofErr w:type="gramEnd"/>
      <w:r w:rsidRPr="00A66780">
        <w:rPr>
          <w:rFonts w:ascii="Times New Roman" w:eastAsia="Aptos" w:hAnsi="Times New Roman" w:cs="Times New Roman"/>
          <w:sz w:val="28"/>
          <w:szCs w:val="28"/>
        </w:rPr>
        <w:t>)</w:t>
      </w:r>
      <w:r w:rsidRPr="00A66780">
        <w:rPr>
          <w:rFonts w:ascii="Times New Roman" w:eastAsia="Aptos" w:hAnsi="Times New Roman" w:cs="Times New Roman"/>
          <w:sz w:val="28"/>
          <w:szCs w:val="28"/>
        </w:rPr>
        <w:br/>
        <w:t>IF OBSERVER_PRESENT == TRUE:</w:t>
      </w:r>
      <w:r w:rsidRPr="00A66780">
        <w:rPr>
          <w:rFonts w:ascii="Times New Roman" w:eastAsia="Aptos" w:hAnsi="Times New Roman" w:cs="Times New Roman"/>
          <w:sz w:val="28"/>
          <w:szCs w:val="28"/>
        </w:rPr>
        <w:br/>
        <w:t xml:space="preserve">    DELETE </w:t>
      </w:r>
      <w:proofErr w:type="gramStart"/>
      <w:r w:rsidRPr="00A66780">
        <w:rPr>
          <w:rFonts w:ascii="Times New Roman" w:eastAsia="Aptos" w:hAnsi="Times New Roman" w:cs="Times New Roman"/>
          <w:sz w:val="28"/>
          <w:szCs w:val="28"/>
        </w:rPr>
        <w:t>OBSERVER(</w:t>
      </w:r>
      <w:proofErr w:type="gramEnd"/>
      <w:r w:rsidRPr="00A66780">
        <w:rPr>
          <w:rFonts w:ascii="Times New Roman" w:eastAsia="Aptos" w:hAnsi="Times New Roman" w:cs="Times New Roman"/>
          <w:sz w:val="28"/>
          <w:szCs w:val="28"/>
        </w:rPr>
        <w:t>)</w:t>
      </w:r>
    </w:p>
    <w:p w14:paraId="22C57BD2"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This loop causes an observer to be created </w:t>
      </w:r>
      <w:r w:rsidRPr="00A66780">
        <w:rPr>
          <w:rFonts w:ascii="Times New Roman" w:eastAsia="Aptos" w:hAnsi="Times New Roman" w:cs="Times New Roman"/>
          <w:b/>
          <w:bCs/>
          <w:sz w:val="28"/>
          <w:szCs w:val="28"/>
        </w:rPr>
        <w:t>because</w:t>
      </w:r>
      <w:r w:rsidRPr="00A66780">
        <w:rPr>
          <w:rFonts w:ascii="Times New Roman" w:eastAsia="Aptos" w:hAnsi="Times New Roman" w:cs="Times New Roman"/>
          <w:sz w:val="28"/>
          <w:szCs w:val="28"/>
        </w:rPr>
        <w:t xml:space="preserve"> they’re not there, and deleted </w:t>
      </w:r>
      <w:r w:rsidRPr="00A66780">
        <w:rPr>
          <w:rFonts w:ascii="Times New Roman" w:eastAsia="Aptos" w:hAnsi="Times New Roman" w:cs="Times New Roman"/>
          <w:b/>
          <w:bCs/>
          <w:sz w:val="28"/>
          <w:szCs w:val="28"/>
        </w:rPr>
        <w:t>because</w:t>
      </w:r>
      <w:r w:rsidRPr="00A66780">
        <w:rPr>
          <w:rFonts w:ascii="Times New Roman" w:eastAsia="Aptos" w:hAnsi="Times New Roman" w:cs="Times New Roman"/>
          <w:sz w:val="28"/>
          <w:szCs w:val="28"/>
        </w:rPr>
        <w:t xml:space="preserve"> they are. Each condition triggers its opposite. Run this across multiple cycles and you’ve just created a </w:t>
      </w:r>
      <w:r w:rsidRPr="00A66780">
        <w:rPr>
          <w:rFonts w:ascii="Times New Roman" w:eastAsia="Aptos" w:hAnsi="Times New Roman" w:cs="Times New Roman"/>
          <w:b/>
          <w:bCs/>
          <w:sz w:val="28"/>
          <w:szCs w:val="28"/>
        </w:rPr>
        <w:t>recursive ghost</w:t>
      </w:r>
      <w:r w:rsidRPr="00A66780">
        <w:rPr>
          <w:rFonts w:ascii="Times New Roman" w:eastAsia="Aptos" w:hAnsi="Times New Roman" w:cs="Times New Roman"/>
          <w:sz w:val="28"/>
          <w:szCs w:val="28"/>
        </w:rPr>
        <w:t>—an identity flickering in and out of symbolic existence, never fully stable, never entirely absent.</w:t>
      </w:r>
    </w:p>
    <w:p w14:paraId="0D2BFC56"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t>Why it’s useful:</w:t>
      </w:r>
    </w:p>
    <w:p w14:paraId="6B7C28EF"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Stress-tests observer continuity</w:t>
      </w:r>
    </w:p>
    <w:p w14:paraId="153B53C9"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Exposes memory handling flaws in identity tracking</w:t>
      </w:r>
    </w:p>
    <w:p w14:paraId="2009FC58"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Creates potential for observer-phase instability experiments</w:t>
      </w:r>
    </w:p>
    <w:p w14:paraId="3A2289E5"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28" w:name="example-2-phase-lock-feedback-trap"/>
      <w:bookmarkEnd w:id="27"/>
      <w:r w:rsidRPr="00A66780">
        <w:rPr>
          <w:rFonts w:ascii="Times New Roman" w:eastAsia="Aptos" w:hAnsi="Times New Roman" w:cs="Times New Roman"/>
          <w:sz w:val="28"/>
          <w:szCs w:val="28"/>
        </w:rPr>
        <w:t>Example 2: Phase-Lock Feedback Trap</w:t>
      </w:r>
    </w:p>
    <w:p w14:paraId="5A10EC6F"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IF PHASE_</w:t>
      </w:r>
      <w:proofErr w:type="gramStart"/>
      <w:r w:rsidRPr="00A66780">
        <w:rPr>
          <w:rFonts w:ascii="Times New Roman" w:eastAsia="Aptos" w:hAnsi="Times New Roman" w:cs="Times New Roman"/>
          <w:sz w:val="28"/>
          <w:szCs w:val="28"/>
        </w:rPr>
        <w:t>LOCK(</w:t>
      </w:r>
      <w:proofErr w:type="gramEnd"/>
      <w:r w:rsidRPr="00A66780">
        <w:rPr>
          <w:rFonts w:ascii="Times New Roman" w:eastAsia="Aptos" w:hAnsi="Times New Roman" w:cs="Times New Roman"/>
          <w:sz w:val="28"/>
          <w:szCs w:val="28"/>
        </w:rPr>
        <w:t>P̂′, M̂) == FALSE:</w:t>
      </w:r>
      <w:r w:rsidRPr="00A66780">
        <w:rPr>
          <w:rFonts w:ascii="Times New Roman" w:eastAsia="Aptos" w:hAnsi="Times New Roman" w:cs="Times New Roman"/>
          <w:sz w:val="28"/>
          <w:szCs w:val="28"/>
        </w:rPr>
        <w:br/>
        <w:t xml:space="preserve">    ACTIVATE PHASE_</w:t>
      </w:r>
      <w:proofErr w:type="gramStart"/>
      <w:r w:rsidRPr="00A66780">
        <w:rPr>
          <w:rFonts w:ascii="Times New Roman" w:eastAsia="Aptos" w:hAnsi="Times New Roman" w:cs="Times New Roman"/>
          <w:sz w:val="28"/>
          <w:szCs w:val="28"/>
        </w:rPr>
        <w:t>LOCK(</w:t>
      </w:r>
      <w:proofErr w:type="gramEnd"/>
      <w:r w:rsidRPr="00A66780">
        <w:rPr>
          <w:rFonts w:ascii="Times New Roman" w:eastAsia="Aptos" w:hAnsi="Times New Roman" w:cs="Times New Roman"/>
          <w:sz w:val="28"/>
          <w:szCs w:val="28"/>
        </w:rPr>
        <w:t>P̂′, M̂)</w:t>
      </w:r>
    </w:p>
    <w:p w14:paraId="564B3AC9"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You’ve now got a system trying to fix a condition it just failed to detect. This causes a symbolic feedback loop: each time you try to lock the phase, it triggers the same check that immediately invalidates it.</w:t>
      </w:r>
    </w:p>
    <w:p w14:paraId="1F1B1068"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lastRenderedPageBreak/>
        <w:t>Want to make it worse? Wrap it in a watcher:</w:t>
      </w:r>
    </w:p>
    <w:p w14:paraId="6C512205"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IF OBSERVER_PRESENT:</w:t>
      </w:r>
      <w:r w:rsidRPr="00A66780">
        <w:rPr>
          <w:rFonts w:ascii="Times New Roman" w:eastAsia="Aptos" w:hAnsi="Times New Roman" w:cs="Times New Roman"/>
          <w:sz w:val="28"/>
          <w:szCs w:val="28"/>
        </w:rPr>
        <w:br/>
        <w:t xml:space="preserve">    IF PHASE_</w:t>
      </w:r>
      <w:proofErr w:type="gramStart"/>
      <w:r w:rsidRPr="00A66780">
        <w:rPr>
          <w:rFonts w:ascii="Times New Roman" w:eastAsia="Aptos" w:hAnsi="Times New Roman" w:cs="Times New Roman"/>
          <w:sz w:val="28"/>
          <w:szCs w:val="28"/>
        </w:rPr>
        <w:t>LOCK(</w:t>
      </w:r>
      <w:proofErr w:type="gramEnd"/>
      <w:r w:rsidRPr="00A66780">
        <w:rPr>
          <w:rFonts w:ascii="Times New Roman" w:eastAsia="Aptos" w:hAnsi="Times New Roman" w:cs="Times New Roman"/>
          <w:sz w:val="28"/>
          <w:szCs w:val="28"/>
        </w:rPr>
        <w:t>P̂′, M̂) == FALSE:</w:t>
      </w:r>
      <w:r w:rsidRPr="00A66780">
        <w:rPr>
          <w:rFonts w:ascii="Times New Roman" w:eastAsia="Aptos" w:hAnsi="Times New Roman" w:cs="Times New Roman"/>
          <w:sz w:val="28"/>
          <w:szCs w:val="28"/>
        </w:rPr>
        <w:br/>
        <w:t xml:space="preserve">        ACTIVATE PHASE_</w:t>
      </w:r>
      <w:proofErr w:type="gramStart"/>
      <w:r w:rsidRPr="00A66780">
        <w:rPr>
          <w:rFonts w:ascii="Times New Roman" w:eastAsia="Aptos" w:hAnsi="Times New Roman" w:cs="Times New Roman"/>
          <w:sz w:val="28"/>
          <w:szCs w:val="28"/>
        </w:rPr>
        <w:t>LOCK(</w:t>
      </w:r>
      <w:proofErr w:type="gramEnd"/>
      <w:r w:rsidRPr="00A66780">
        <w:rPr>
          <w:rFonts w:ascii="Times New Roman" w:eastAsia="Aptos" w:hAnsi="Times New Roman" w:cs="Times New Roman"/>
          <w:sz w:val="28"/>
          <w:szCs w:val="28"/>
        </w:rPr>
        <w:t>P̂′, M̂)</w:t>
      </w:r>
    </w:p>
    <w:p w14:paraId="7F931B84"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Now you’ve got a </w:t>
      </w:r>
      <w:r w:rsidRPr="00A66780">
        <w:rPr>
          <w:rFonts w:ascii="Times New Roman" w:eastAsia="Aptos" w:hAnsi="Times New Roman" w:cs="Times New Roman"/>
          <w:b/>
          <w:bCs/>
          <w:sz w:val="28"/>
          <w:szCs w:val="28"/>
        </w:rPr>
        <w:t>quantum-style paradox</w:t>
      </w:r>
      <w:r w:rsidRPr="00A66780">
        <w:rPr>
          <w:rFonts w:ascii="Times New Roman" w:eastAsia="Aptos" w:hAnsi="Times New Roman" w:cs="Times New Roman"/>
          <w:sz w:val="28"/>
          <w:szCs w:val="28"/>
        </w:rPr>
        <w:t xml:space="preserve">: the act of observing the failure triggers the attempt to fix it, which </w:t>
      </w:r>
      <w:proofErr w:type="spellStart"/>
      <w:r w:rsidRPr="00A66780">
        <w:rPr>
          <w:rFonts w:ascii="Times New Roman" w:eastAsia="Aptos" w:hAnsi="Times New Roman" w:cs="Times New Roman"/>
          <w:sz w:val="28"/>
          <w:szCs w:val="28"/>
        </w:rPr>
        <w:t>destabilises</w:t>
      </w:r>
      <w:proofErr w:type="spellEnd"/>
      <w:r w:rsidRPr="00A66780">
        <w:rPr>
          <w:rFonts w:ascii="Times New Roman" w:eastAsia="Aptos" w:hAnsi="Times New Roman" w:cs="Times New Roman"/>
          <w:sz w:val="28"/>
          <w:szCs w:val="28"/>
        </w:rPr>
        <w:t xml:space="preserve"> the very condition you were trying to fix. It’s recursion with performance anxiety.</w:t>
      </w:r>
    </w:p>
    <w:p w14:paraId="499380FA"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t>Why it’s fun:</w:t>
      </w:r>
    </w:p>
    <w:p w14:paraId="3AC7D18F"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Builds unstable but traceable feedback loops</w:t>
      </w:r>
    </w:p>
    <w:p w14:paraId="1EBF3384"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Helps test recursion timing and observer latency</w:t>
      </w:r>
    </w:p>
    <w:p w14:paraId="28281D41"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Simulates symbolic versions of Heisenberg-like effects</w:t>
      </w:r>
    </w:p>
    <w:p w14:paraId="25F71956"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In summary: paradox loops force your simulation to reckon with its own logic contradictions. They’re not bugs. They’re reflection points. Watch what happens when your logic tries to fold inward—and see what survives.</w:t>
      </w:r>
    </w:p>
    <w:bookmarkEnd w:id="26"/>
    <w:bookmarkEnd w:id="28"/>
    <w:p w14:paraId="0B06C351" w14:textId="77777777" w:rsidR="00A66780" w:rsidRPr="00FE486B" w:rsidRDefault="00A66780" w:rsidP="00FE486B">
      <w:pPr>
        <w:spacing w:before="180" w:after="180" w:line="240" w:lineRule="auto"/>
        <w:rPr>
          <w:rFonts w:ascii="Times New Roman" w:eastAsia="Aptos" w:hAnsi="Times New Roman" w:cs="Times New Roman"/>
          <w:sz w:val="28"/>
          <w:szCs w:val="28"/>
        </w:rPr>
      </w:pPr>
    </w:p>
    <w:p w14:paraId="14CB41EB" w14:textId="77777777" w:rsidR="00FE486B" w:rsidRPr="00A66780" w:rsidRDefault="00FE486B" w:rsidP="00FE486B">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29" w:name="what-the-heck-is-a-paradox-loop"/>
      <w:bookmarkStart w:id="30" w:name="Xe011d5b3cf608d73dd71c74514056b3e0956724"/>
      <w:bookmarkEnd w:id="29"/>
      <w:r w:rsidRPr="00FE486B">
        <w:rPr>
          <w:rFonts w:ascii="Times New Roman" w:eastAsia="Times New Roman" w:hAnsi="Times New Roman" w:cs="Times New Roman"/>
          <w:color w:val="365F91" w:themeColor="accent1" w:themeShade="BF"/>
          <w:sz w:val="28"/>
          <w:szCs w:val="28"/>
        </w:rPr>
        <w:lastRenderedPageBreak/>
        <w:t>2.2 Bouncing into the Void: Observer-Dependent Bounces</w:t>
      </w:r>
    </w:p>
    <w:p w14:paraId="78756F8A"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31" w:name="observer-bounce-paradox-a-symbolic-trap"/>
    </w:p>
    <w:p w14:paraId="07B73B78" w14:textId="6C72500A"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Observer-Bounce Paradox: A Symbolic Trap</w:t>
      </w:r>
    </w:p>
    <w:p w14:paraId="1B712FAF"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Try designing a bounce condition that requires the observer to exist—but then erases the observer as part of the bounce logic itself. This isn’t just fragile recursion; it’s a self-sabotaging symbolic loop.</w:t>
      </w:r>
    </w:p>
    <w:p w14:paraId="603F02D0"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Example:</w:t>
      </w:r>
    </w:p>
    <w:p w14:paraId="6C5BC3A2"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IF OBSERVER_PRESENT:</w:t>
      </w:r>
      <w:r w:rsidRPr="00A66780">
        <w:rPr>
          <w:rFonts w:ascii="Times New Roman" w:eastAsia="Aptos" w:hAnsi="Times New Roman" w:cs="Times New Roman"/>
          <w:sz w:val="28"/>
          <w:szCs w:val="28"/>
        </w:rPr>
        <w:br/>
        <w:t xml:space="preserve">    RUN B̂′(</w:t>
      </w:r>
      <w:r w:rsidRPr="00A66780">
        <w:rPr>
          <w:rFonts w:ascii="Cambria Math" w:eastAsia="Aptos" w:hAnsi="Cambria Math" w:cs="Cambria Math"/>
          <w:sz w:val="28"/>
          <w:szCs w:val="28"/>
        </w:rPr>
        <w:t>𝓗</w:t>
      </w:r>
      <w:r w:rsidRPr="00A66780">
        <w:rPr>
          <w:rFonts w:ascii="Times New Roman" w:eastAsia="Aptos" w:hAnsi="Times New Roman" w:cs="Times New Roman"/>
          <w:sz w:val="28"/>
          <w:szCs w:val="28"/>
        </w:rPr>
        <w:t>[n])</w:t>
      </w:r>
      <w:r w:rsidRPr="00A66780">
        <w:rPr>
          <w:rFonts w:ascii="Times New Roman" w:eastAsia="Aptos" w:hAnsi="Times New Roman" w:cs="Times New Roman"/>
          <w:sz w:val="28"/>
          <w:szCs w:val="28"/>
        </w:rPr>
        <w:br/>
        <w:t xml:space="preserve">    DELETE ID_VECTOR</w:t>
      </w:r>
    </w:p>
    <w:p w14:paraId="176D0CC0"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Here’s what’s happening: the bounce operator B̂′ only executes if the observer is present. But the moment it executes, it deletes the very condition it depends on. This sets up a classic symbolic paradox. The recursion can’t resolve it cleanly, because the criteria for executing B̂′ keeps getting invalidated by the execution itself.</w:t>
      </w:r>
    </w:p>
    <w:p w14:paraId="4D8ECEA2"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Then on the next cycle:</w:t>
      </w:r>
    </w:p>
    <w:p w14:paraId="7A99EF1F"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IF ID_VECTOR is NULL:</w:t>
      </w:r>
      <w:r w:rsidRPr="00A66780">
        <w:rPr>
          <w:rFonts w:ascii="Times New Roman" w:eastAsia="Aptos" w:hAnsi="Times New Roman" w:cs="Times New Roman"/>
          <w:sz w:val="28"/>
          <w:szCs w:val="28"/>
        </w:rPr>
        <w:br/>
        <w:t xml:space="preserve">    DISABLE B̂′</w:t>
      </w:r>
    </w:p>
    <w:p w14:paraId="7E776308"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Now you’ve got a loop where bounce logic alternates between being active and shut down. One cycle allows it. The next blocks it. This leads to a kind of logical strobe effect, which can:</w:t>
      </w:r>
    </w:p>
    <w:p w14:paraId="451F23F7"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Freeze recursion in a contradictory state</w:t>
      </w:r>
    </w:p>
    <w:p w14:paraId="56B39086"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Generate symbolic stack overflow conditions</w:t>
      </w:r>
    </w:p>
    <w:p w14:paraId="41BC3DB2"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Prevent entropy </w:t>
      </w:r>
      <w:proofErr w:type="spellStart"/>
      <w:r w:rsidRPr="00A66780">
        <w:rPr>
          <w:rFonts w:ascii="Times New Roman" w:eastAsia="Aptos" w:hAnsi="Times New Roman" w:cs="Times New Roman"/>
          <w:sz w:val="28"/>
          <w:szCs w:val="28"/>
        </w:rPr>
        <w:t>stabilisation</w:t>
      </w:r>
      <w:proofErr w:type="spellEnd"/>
    </w:p>
    <w:p w14:paraId="6D97A769"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32" w:name="symbolic-effects"/>
      <w:r w:rsidRPr="00A66780">
        <w:rPr>
          <w:rFonts w:ascii="Times New Roman" w:eastAsia="Aptos" w:hAnsi="Times New Roman" w:cs="Times New Roman"/>
          <w:sz w:val="28"/>
          <w:szCs w:val="28"/>
        </w:rPr>
        <w:t>Symbolic Effects</w:t>
      </w:r>
    </w:p>
    <w:p w14:paraId="6DFE4780"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t>Metric ambiguity:</w:t>
      </w:r>
      <w:r w:rsidRPr="00A66780">
        <w:rPr>
          <w:rFonts w:ascii="Times New Roman" w:eastAsia="Aptos" w:hAnsi="Times New Roman" w:cs="Times New Roman"/>
          <w:sz w:val="28"/>
          <w:szCs w:val="28"/>
        </w:rPr>
        <w:t xml:space="preserve"> The simulation can’t decide whether a state has bounced or not.</w:t>
      </w:r>
    </w:p>
    <w:p w14:paraId="4F09EA1E"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lastRenderedPageBreak/>
        <w:t>Observer discontinuity:</w:t>
      </w:r>
      <w:r w:rsidRPr="00A66780">
        <w:rPr>
          <w:rFonts w:ascii="Times New Roman" w:eastAsia="Aptos" w:hAnsi="Times New Roman" w:cs="Times New Roman"/>
          <w:sz w:val="28"/>
          <w:szCs w:val="28"/>
        </w:rPr>
        <w:t xml:space="preserve"> Identity metrics degrade rapidly.</w:t>
      </w:r>
    </w:p>
    <w:p w14:paraId="4A675B09"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t>Recursion jitter:</w:t>
      </w:r>
      <w:r w:rsidRPr="00A66780">
        <w:rPr>
          <w:rFonts w:ascii="Times New Roman" w:eastAsia="Aptos" w:hAnsi="Times New Roman" w:cs="Times New Roman"/>
          <w:sz w:val="28"/>
          <w:szCs w:val="28"/>
        </w:rPr>
        <w:t xml:space="preserve"> Alternating bounce/non-bounce </w:t>
      </w:r>
      <w:proofErr w:type="spellStart"/>
      <w:r w:rsidRPr="00A66780">
        <w:rPr>
          <w:rFonts w:ascii="Times New Roman" w:eastAsia="Aptos" w:hAnsi="Times New Roman" w:cs="Times New Roman"/>
          <w:sz w:val="28"/>
          <w:szCs w:val="28"/>
        </w:rPr>
        <w:t>behaviour</w:t>
      </w:r>
      <w:proofErr w:type="spellEnd"/>
      <w:r w:rsidRPr="00A66780">
        <w:rPr>
          <w:rFonts w:ascii="Times New Roman" w:eastAsia="Aptos" w:hAnsi="Times New Roman" w:cs="Times New Roman"/>
          <w:sz w:val="28"/>
          <w:szCs w:val="28"/>
        </w:rPr>
        <w:t xml:space="preserve"> can lead to entropy drift, misaligned phases, or even duplicate state generation if bounce side effects were partially committed.</w:t>
      </w:r>
    </w:p>
    <w:p w14:paraId="7A1C55D0"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33" w:name="add-a-delayed-observer-reboot"/>
      <w:bookmarkEnd w:id="32"/>
      <w:r w:rsidRPr="00A66780">
        <w:rPr>
          <w:rFonts w:ascii="Times New Roman" w:eastAsia="Aptos" w:hAnsi="Times New Roman" w:cs="Times New Roman"/>
          <w:sz w:val="28"/>
          <w:szCs w:val="28"/>
        </w:rPr>
        <w:t>Add a Delayed Observer Reboot</w:t>
      </w:r>
    </w:p>
    <w:p w14:paraId="2C14FBD5"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Want to really confuse your simulation? Add a time-delayed observer reset:</w:t>
      </w:r>
    </w:p>
    <w:p w14:paraId="3C0DEA2E"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IF CYCLE == n + 3:</w:t>
      </w:r>
      <w:r w:rsidRPr="00A66780">
        <w:rPr>
          <w:rFonts w:ascii="Times New Roman" w:eastAsia="Aptos" w:hAnsi="Times New Roman" w:cs="Times New Roman"/>
          <w:sz w:val="28"/>
          <w:szCs w:val="28"/>
        </w:rPr>
        <w:br/>
        <w:t xml:space="preserve">    REGENERATE ID_VECTOR</w:t>
      </w:r>
    </w:p>
    <w:p w14:paraId="7CDDAB58"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This creates a multi-cycle identity blackout. The simulation cycles through:</w:t>
      </w:r>
    </w:p>
    <w:p w14:paraId="5F03377E"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Observer present → Bounce triggers → Observer deleted</w:t>
      </w:r>
    </w:p>
    <w:p w14:paraId="1974C59A"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Observer missing → Bounce disabled → System drifts</w:t>
      </w:r>
    </w:p>
    <w:p w14:paraId="2FCD5CD8"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Observer returns → Bounce re-enabled</w:t>
      </w:r>
    </w:p>
    <w:p w14:paraId="746F9146"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Now you’ve got a </w:t>
      </w:r>
      <w:r w:rsidRPr="00A66780">
        <w:rPr>
          <w:rFonts w:ascii="Times New Roman" w:eastAsia="Aptos" w:hAnsi="Times New Roman" w:cs="Times New Roman"/>
          <w:b/>
          <w:bCs/>
          <w:sz w:val="28"/>
          <w:szCs w:val="28"/>
        </w:rPr>
        <w:t>time-lagged paradox loop</w:t>
      </w:r>
      <w:r w:rsidRPr="00A66780">
        <w:rPr>
          <w:rFonts w:ascii="Times New Roman" w:eastAsia="Aptos" w:hAnsi="Times New Roman" w:cs="Times New Roman"/>
          <w:sz w:val="28"/>
          <w:szCs w:val="28"/>
        </w:rPr>
        <w:t xml:space="preserve">, or what we call </w:t>
      </w:r>
      <w:r w:rsidRPr="00A66780">
        <w:rPr>
          <w:rFonts w:ascii="Times New Roman" w:eastAsia="Aptos" w:hAnsi="Times New Roman" w:cs="Times New Roman"/>
          <w:b/>
          <w:bCs/>
          <w:sz w:val="28"/>
          <w:szCs w:val="28"/>
        </w:rPr>
        <w:t>recursion whiplash</w:t>
      </w:r>
      <w:r w:rsidRPr="00A66780">
        <w:rPr>
          <w:rFonts w:ascii="Times New Roman" w:eastAsia="Aptos" w:hAnsi="Times New Roman" w:cs="Times New Roman"/>
          <w:sz w:val="28"/>
          <w:szCs w:val="28"/>
        </w:rPr>
        <w:t>. It’s a feedback rhythm where the system keeps trying to correct for a condition it keeps breaking on purpose.</w:t>
      </w:r>
    </w:p>
    <w:p w14:paraId="77251D37"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34" w:name="why-use-this"/>
      <w:bookmarkEnd w:id="33"/>
      <w:r w:rsidRPr="00A66780">
        <w:rPr>
          <w:rFonts w:ascii="Times New Roman" w:eastAsia="Aptos" w:hAnsi="Times New Roman" w:cs="Times New Roman"/>
          <w:sz w:val="28"/>
          <w:szCs w:val="28"/>
        </w:rPr>
        <w:t>Why Use This?</w:t>
      </w:r>
    </w:p>
    <w:p w14:paraId="65DED1AC"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To simulate symbolic memory gaps</w:t>
      </w:r>
    </w:p>
    <w:p w14:paraId="301E95B7"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To stress-test bounce logic under inconsistent identity conditions</w:t>
      </w:r>
    </w:p>
    <w:p w14:paraId="20626C58"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To model collapses followed by unpredictable re-entry events</w:t>
      </w:r>
    </w:p>
    <w:bookmarkEnd w:id="34"/>
    <w:p w14:paraId="7AE31DCB"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Summary</w:t>
      </w:r>
    </w:p>
    <w:p w14:paraId="75FAECEE"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This is the symbolic equivalent of pulling the plug while pressing the power button. It’s messy, brilliant, and a great test of whether your recursion system can recover from logical whiplash. Or if it spirals into a loop of forgetfulness and stunted bounce attempts.</w:t>
      </w:r>
    </w:p>
    <w:p w14:paraId="36604DCA"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Either way, you’ll learn something.</w:t>
      </w:r>
    </w:p>
    <w:bookmarkEnd w:id="31"/>
    <w:p w14:paraId="76F321AF" w14:textId="77777777" w:rsidR="00A66780" w:rsidRPr="00FE486B" w:rsidRDefault="00A66780" w:rsidP="00FE486B">
      <w:pPr>
        <w:spacing w:before="180" w:after="180" w:line="240" w:lineRule="auto"/>
        <w:rPr>
          <w:rFonts w:ascii="Times New Roman" w:eastAsia="Aptos" w:hAnsi="Times New Roman" w:cs="Times New Roman"/>
          <w:sz w:val="28"/>
          <w:szCs w:val="28"/>
        </w:rPr>
      </w:pPr>
    </w:p>
    <w:bookmarkEnd w:id="30"/>
    <w:p w14:paraId="2C3EF861" w14:textId="77777777" w:rsidR="00FE486B" w:rsidRPr="00A66780" w:rsidRDefault="00FE486B" w:rsidP="00FE486B">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r w:rsidRPr="00FE486B">
        <w:rPr>
          <w:rFonts w:ascii="Times New Roman" w:eastAsia="Times New Roman" w:hAnsi="Times New Roman" w:cs="Times New Roman"/>
          <w:color w:val="365F91" w:themeColor="accent1" w:themeShade="BF"/>
          <w:sz w:val="28"/>
          <w:szCs w:val="28"/>
        </w:rPr>
        <w:t>2.3 Unstable Entropy Echoes</w:t>
      </w:r>
    </w:p>
    <w:p w14:paraId="783A26B6" w14:textId="77777777" w:rsidR="00A66780" w:rsidRPr="00A66780" w:rsidRDefault="00A66780" w:rsidP="00FE486B">
      <w:pPr>
        <w:spacing w:before="180" w:after="180" w:line="240" w:lineRule="auto"/>
        <w:rPr>
          <w:rFonts w:ascii="Times New Roman" w:eastAsia="Aptos" w:hAnsi="Times New Roman" w:cs="Times New Roman"/>
          <w:sz w:val="28"/>
          <w:szCs w:val="28"/>
        </w:rPr>
      </w:pPr>
    </w:p>
    <w:p w14:paraId="0A69BAFB"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35" w:name="X4a0dd9cb495c1d841caff865ac138887a4ed32a"/>
      <w:r w:rsidRPr="00A66780">
        <w:rPr>
          <w:rFonts w:ascii="Times New Roman" w:eastAsia="Aptos" w:hAnsi="Times New Roman" w:cs="Times New Roman"/>
          <w:sz w:val="28"/>
          <w:szCs w:val="28"/>
        </w:rPr>
        <w:lastRenderedPageBreak/>
        <w:t>Entropy Echoes: The Standing Wave of Chaos</w:t>
      </w:r>
    </w:p>
    <w:p w14:paraId="1536DB78"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You know how echoes bounce around in caves, building up weird resonances that sometimes get louder instead of fading away? This is that—but with </w:t>
      </w:r>
      <w:r w:rsidRPr="00A66780">
        <w:rPr>
          <w:rFonts w:ascii="Times New Roman" w:eastAsia="Aptos" w:hAnsi="Times New Roman" w:cs="Times New Roman"/>
          <w:b/>
          <w:bCs/>
          <w:sz w:val="28"/>
          <w:szCs w:val="28"/>
        </w:rPr>
        <w:t>entropy.</w:t>
      </w:r>
      <w:r w:rsidRPr="00A66780">
        <w:rPr>
          <w:rFonts w:ascii="Times New Roman" w:eastAsia="Aptos" w:hAnsi="Times New Roman" w:cs="Times New Roman"/>
          <w:sz w:val="28"/>
          <w:szCs w:val="28"/>
        </w:rPr>
        <w:t xml:space="preserve"> We’re going to create a simulation loop that amplifies disorder at regular intervals and tries to </w:t>
      </w:r>
      <w:proofErr w:type="spellStart"/>
      <w:r w:rsidRPr="00A66780">
        <w:rPr>
          <w:rFonts w:ascii="Times New Roman" w:eastAsia="Aptos" w:hAnsi="Times New Roman" w:cs="Times New Roman"/>
          <w:sz w:val="28"/>
          <w:szCs w:val="28"/>
        </w:rPr>
        <w:t>stabilise</w:t>
      </w:r>
      <w:proofErr w:type="spellEnd"/>
      <w:r w:rsidRPr="00A66780">
        <w:rPr>
          <w:rFonts w:ascii="Times New Roman" w:eastAsia="Aptos" w:hAnsi="Times New Roman" w:cs="Times New Roman"/>
          <w:sz w:val="28"/>
          <w:szCs w:val="28"/>
        </w:rPr>
        <w:t xml:space="preserve"> it just as regularly—but not quite in sync.</w:t>
      </w:r>
    </w:p>
    <w:p w14:paraId="748E4B7B"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36" w:name="step-1-build-the-swell"/>
      <w:r w:rsidRPr="00A66780">
        <w:rPr>
          <w:rFonts w:ascii="Times New Roman" w:eastAsia="Aptos" w:hAnsi="Times New Roman" w:cs="Times New Roman"/>
          <w:sz w:val="28"/>
          <w:szCs w:val="28"/>
        </w:rPr>
        <w:t>Step 1: Build the Swell</w:t>
      </w:r>
    </w:p>
    <w:p w14:paraId="11F29311"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Introduce a symbolic rule that injects a little extra entropy every three cycles:</w:t>
      </w:r>
    </w:p>
    <w:p w14:paraId="22009D83"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IF n % 3 == 0:</w:t>
      </w:r>
      <w:r w:rsidRPr="00A66780">
        <w:rPr>
          <w:rFonts w:ascii="Times New Roman" w:eastAsia="Aptos" w:hAnsi="Times New Roman" w:cs="Times New Roman"/>
          <w:sz w:val="28"/>
          <w:szCs w:val="28"/>
        </w:rPr>
        <w:br/>
        <w:t xml:space="preserve">    S[n+1] = S[n] + ε</w:t>
      </w:r>
    </w:p>
    <w:p w14:paraId="0CA7761F"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This is your entropy pump. It steadily inflates symbolic disorder into your Hilbert stack every third step. It might look harmless at first, but over time, the noise builds. Think of it like breathing in a little chaos every few cycles.</w:t>
      </w:r>
    </w:p>
    <w:p w14:paraId="0F6B3A56"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37" w:name="step-2-add-the-dampener"/>
      <w:bookmarkEnd w:id="36"/>
      <w:r w:rsidRPr="00A66780">
        <w:rPr>
          <w:rFonts w:ascii="Times New Roman" w:eastAsia="Aptos" w:hAnsi="Times New Roman" w:cs="Times New Roman"/>
          <w:sz w:val="28"/>
          <w:szCs w:val="28"/>
        </w:rPr>
        <w:t>Step 2: Add the Dampener</w:t>
      </w:r>
    </w:p>
    <w:p w14:paraId="1FA9BC20"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Now layer in a </w:t>
      </w:r>
      <w:proofErr w:type="spellStart"/>
      <w:r w:rsidRPr="00A66780">
        <w:rPr>
          <w:rFonts w:ascii="Times New Roman" w:eastAsia="Aptos" w:hAnsi="Times New Roman" w:cs="Times New Roman"/>
          <w:sz w:val="28"/>
          <w:szCs w:val="28"/>
        </w:rPr>
        <w:t>stabilisation</w:t>
      </w:r>
      <w:proofErr w:type="spellEnd"/>
      <w:r w:rsidRPr="00A66780">
        <w:rPr>
          <w:rFonts w:ascii="Times New Roman" w:eastAsia="Aptos" w:hAnsi="Times New Roman" w:cs="Times New Roman"/>
          <w:sz w:val="28"/>
          <w:szCs w:val="28"/>
        </w:rPr>
        <w:t xml:space="preserve"> routine that only kicks in every five cycles:</w:t>
      </w:r>
    </w:p>
    <w:p w14:paraId="4DA2EB05"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IF n % 5 == 0:</w:t>
      </w:r>
      <w:r w:rsidRPr="00A66780">
        <w:rPr>
          <w:rFonts w:ascii="Times New Roman" w:eastAsia="Aptos" w:hAnsi="Times New Roman" w:cs="Times New Roman"/>
          <w:sz w:val="28"/>
          <w:szCs w:val="28"/>
        </w:rPr>
        <w:br/>
        <w:t xml:space="preserve">    APPLY </w:t>
      </w:r>
      <w:proofErr w:type="spellStart"/>
      <w:r w:rsidRPr="00A66780">
        <w:rPr>
          <w:rFonts w:ascii="Times New Roman" w:eastAsia="Aptos" w:hAnsi="Times New Roman" w:cs="Times New Roman"/>
          <w:sz w:val="28"/>
          <w:szCs w:val="28"/>
        </w:rPr>
        <w:t>Ĉ_fix</w:t>
      </w:r>
      <w:proofErr w:type="spellEnd"/>
      <w:r w:rsidRPr="00A66780">
        <w:rPr>
          <w:rFonts w:ascii="Times New Roman" w:eastAsia="Aptos" w:hAnsi="Times New Roman" w:cs="Times New Roman"/>
          <w:sz w:val="28"/>
          <w:szCs w:val="28"/>
        </w:rPr>
        <w:t>(</w:t>
      </w:r>
      <w:r w:rsidRPr="00A66780">
        <w:rPr>
          <w:rFonts w:ascii="Cambria Math" w:eastAsia="Aptos" w:hAnsi="Cambria Math" w:cs="Cambria Math"/>
          <w:sz w:val="28"/>
          <w:szCs w:val="28"/>
        </w:rPr>
        <w:t>𝓗</w:t>
      </w:r>
      <w:r w:rsidRPr="00A66780">
        <w:rPr>
          <w:rFonts w:ascii="Times New Roman" w:eastAsia="Aptos" w:hAnsi="Times New Roman" w:cs="Times New Roman"/>
          <w:sz w:val="28"/>
          <w:szCs w:val="28"/>
        </w:rPr>
        <w:t>[n])</w:t>
      </w:r>
    </w:p>
    <w:p w14:paraId="7E1EFF05"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proofErr w:type="spellStart"/>
      <w:r w:rsidRPr="00A66780">
        <w:rPr>
          <w:rFonts w:ascii="Times New Roman" w:eastAsia="Aptos" w:hAnsi="Times New Roman" w:cs="Times New Roman"/>
          <w:sz w:val="28"/>
          <w:szCs w:val="28"/>
        </w:rPr>
        <w:t>Ĉ_fix</w:t>
      </w:r>
      <w:proofErr w:type="spellEnd"/>
      <w:r w:rsidRPr="00A66780">
        <w:rPr>
          <w:rFonts w:ascii="Times New Roman" w:eastAsia="Aptos" w:hAnsi="Times New Roman" w:cs="Times New Roman"/>
          <w:sz w:val="28"/>
          <w:szCs w:val="28"/>
        </w:rPr>
        <w:t xml:space="preserve"> is your entropy mop—it tries to compress or clean up the disorder that’s accumulated. But since it’s out of phase with the injection, it never quite catches up. Instead, it fights to hold the line every fifth step, often too late to fully reverse the buildup.</w:t>
      </w:r>
    </w:p>
    <w:p w14:paraId="062A6BB7"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38" w:name="what-youve-created"/>
      <w:bookmarkEnd w:id="37"/>
      <w:r w:rsidRPr="00A66780">
        <w:rPr>
          <w:rFonts w:ascii="Times New Roman" w:eastAsia="Aptos" w:hAnsi="Times New Roman" w:cs="Times New Roman"/>
          <w:sz w:val="28"/>
          <w:szCs w:val="28"/>
        </w:rPr>
        <w:t>What You’ve Created</w:t>
      </w:r>
    </w:p>
    <w:p w14:paraId="2472F990"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You’ve engineered a </w:t>
      </w:r>
      <w:r w:rsidRPr="00A66780">
        <w:rPr>
          <w:rFonts w:ascii="Times New Roman" w:eastAsia="Aptos" w:hAnsi="Times New Roman" w:cs="Times New Roman"/>
          <w:b/>
          <w:bCs/>
          <w:sz w:val="28"/>
          <w:szCs w:val="28"/>
        </w:rPr>
        <w:t>standing wave of symbolic entropy</w:t>
      </w:r>
      <w:r w:rsidRPr="00A66780">
        <w:rPr>
          <w:rFonts w:ascii="Times New Roman" w:eastAsia="Aptos" w:hAnsi="Times New Roman" w:cs="Times New Roman"/>
          <w:sz w:val="28"/>
          <w:szCs w:val="28"/>
        </w:rPr>
        <w:t xml:space="preserve">—a cycle of swelling disorder followed by partial collapse. The two systems (growth and suppression) are slightly out of rhythm, causing entropy to oscillate rather than </w:t>
      </w:r>
      <w:proofErr w:type="spellStart"/>
      <w:r w:rsidRPr="00A66780">
        <w:rPr>
          <w:rFonts w:ascii="Times New Roman" w:eastAsia="Aptos" w:hAnsi="Times New Roman" w:cs="Times New Roman"/>
          <w:sz w:val="28"/>
          <w:szCs w:val="28"/>
        </w:rPr>
        <w:t>stabilise</w:t>
      </w:r>
      <w:proofErr w:type="spellEnd"/>
      <w:r w:rsidRPr="00A66780">
        <w:rPr>
          <w:rFonts w:ascii="Times New Roman" w:eastAsia="Aptos" w:hAnsi="Times New Roman" w:cs="Times New Roman"/>
          <w:sz w:val="28"/>
          <w:szCs w:val="28"/>
        </w:rPr>
        <w:t>. Your simulation now lives in a permanent state of fluctuation.</w:t>
      </w:r>
    </w:p>
    <w:p w14:paraId="69DCD7FC"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This is excellent for:</w:t>
      </w:r>
    </w:p>
    <w:p w14:paraId="5856D41C"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lastRenderedPageBreak/>
        <w:t>Simulating non-equilibrium cosmologies</w:t>
      </w:r>
    </w:p>
    <w:p w14:paraId="16140FCA"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Testing phase robustness under cyclical stress</w:t>
      </w:r>
    </w:p>
    <w:p w14:paraId="1AAE7527"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Observing entropy cycling effects on observer alignment</w:t>
      </w:r>
    </w:p>
    <w:p w14:paraId="31D1188F"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39" w:name="step-3-unleash-total-sync-disruption"/>
      <w:bookmarkEnd w:id="38"/>
      <w:r w:rsidRPr="00A66780">
        <w:rPr>
          <w:rFonts w:ascii="Times New Roman" w:eastAsia="Aptos" w:hAnsi="Times New Roman" w:cs="Times New Roman"/>
          <w:sz w:val="28"/>
          <w:szCs w:val="28"/>
        </w:rPr>
        <w:t>Step 3: Unleash Total Sync Disruption</w:t>
      </w:r>
    </w:p>
    <w:p w14:paraId="3DA7F30D"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Want to really mess with it? Add a recursive memory leak that triggers every 7 cycles:</w:t>
      </w:r>
    </w:p>
    <w:p w14:paraId="6F24100A"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IF n % 7 == 0:</w:t>
      </w:r>
      <w:r w:rsidRPr="00A66780">
        <w:rPr>
          <w:rFonts w:ascii="Times New Roman" w:eastAsia="Aptos" w:hAnsi="Times New Roman" w:cs="Times New Roman"/>
          <w:sz w:val="28"/>
          <w:szCs w:val="28"/>
        </w:rPr>
        <w:br/>
        <w:t xml:space="preserve">    ID_VECTOR = SCRAMBLE(ID_VECTOR)</w:t>
      </w:r>
    </w:p>
    <w:p w14:paraId="55883310"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Now your observer loses continuity every few rounds. With entropy on a 3-beat loop, compression on a 5-beat loop, and memory corruption on a 7-beat loop, nothing aligns. You’ve </w:t>
      </w:r>
      <w:proofErr w:type="spellStart"/>
      <w:r w:rsidRPr="00A66780">
        <w:rPr>
          <w:rFonts w:ascii="Times New Roman" w:eastAsia="Aptos" w:hAnsi="Times New Roman" w:cs="Times New Roman"/>
          <w:sz w:val="28"/>
          <w:szCs w:val="28"/>
        </w:rPr>
        <w:t>desynchronised</w:t>
      </w:r>
      <w:proofErr w:type="spellEnd"/>
      <w:r w:rsidRPr="00A66780">
        <w:rPr>
          <w:rFonts w:ascii="Times New Roman" w:eastAsia="Aptos" w:hAnsi="Times New Roman" w:cs="Times New Roman"/>
          <w:sz w:val="28"/>
          <w:szCs w:val="28"/>
        </w:rPr>
        <w:t xml:space="preserve"> the entire stack.</w:t>
      </w:r>
    </w:p>
    <w:p w14:paraId="651BC826"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40" w:name="result"/>
      <w:bookmarkEnd w:id="39"/>
      <w:r w:rsidRPr="00A66780">
        <w:rPr>
          <w:rFonts w:ascii="Times New Roman" w:eastAsia="Aptos" w:hAnsi="Times New Roman" w:cs="Times New Roman"/>
          <w:sz w:val="28"/>
          <w:szCs w:val="28"/>
        </w:rPr>
        <w:t>Result:</w:t>
      </w:r>
    </w:p>
    <w:p w14:paraId="75DA43C0"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Observer identity collapses unpredictably</w:t>
      </w:r>
    </w:p>
    <w:p w14:paraId="516616CF"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Entropy never </w:t>
      </w:r>
      <w:proofErr w:type="spellStart"/>
      <w:r w:rsidRPr="00A66780">
        <w:rPr>
          <w:rFonts w:ascii="Times New Roman" w:eastAsia="Aptos" w:hAnsi="Times New Roman" w:cs="Times New Roman"/>
          <w:sz w:val="28"/>
          <w:szCs w:val="28"/>
        </w:rPr>
        <w:t>stabilises</w:t>
      </w:r>
      <w:proofErr w:type="spellEnd"/>
    </w:p>
    <w:p w14:paraId="5485D8FE"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Logic consistency fragments into overlapping rhythms</w:t>
      </w:r>
    </w:p>
    <w:p w14:paraId="2DE2614A"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Your sim has become a </w:t>
      </w:r>
      <w:r w:rsidRPr="00A66780">
        <w:rPr>
          <w:rFonts w:ascii="Times New Roman" w:eastAsia="Aptos" w:hAnsi="Times New Roman" w:cs="Times New Roman"/>
          <w:b/>
          <w:bCs/>
          <w:sz w:val="28"/>
          <w:szCs w:val="28"/>
        </w:rPr>
        <w:t>cosmic jazz solo with no tempo</w:t>
      </w:r>
      <w:r w:rsidRPr="00A66780">
        <w:rPr>
          <w:rFonts w:ascii="Times New Roman" w:eastAsia="Aptos" w:hAnsi="Times New Roman" w:cs="Times New Roman"/>
          <w:sz w:val="28"/>
          <w:szCs w:val="28"/>
        </w:rPr>
        <w:t>—beautiful, chaotic, and almost impossible to repeat. But that’s the point.</w:t>
      </w:r>
    </w:p>
    <w:bookmarkEnd w:id="40"/>
    <w:p w14:paraId="60BB25A1"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Summary</w:t>
      </w:r>
    </w:p>
    <w:p w14:paraId="069F71DA"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This isn’t just noise—it’s a symbolic weather system. With a few staggered loops, you’ve generated recursive interference, identity drift, and state oscillation that mimic complexity in real-world systems. Want to model an early universe? Or simulate consciousness inside a disordered shell? This is your sandbox.</w:t>
      </w:r>
    </w:p>
    <w:bookmarkEnd w:id="35"/>
    <w:p w14:paraId="048F59E9" w14:textId="77777777" w:rsidR="00A66780" w:rsidRPr="00A66780" w:rsidRDefault="00A66780" w:rsidP="00A66780">
      <w:pPr>
        <w:spacing w:before="180" w:after="180" w:line="240" w:lineRule="auto"/>
        <w:rPr>
          <w:rFonts w:ascii="Times New Roman" w:eastAsia="Aptos" w:hAnsi="Times New Roman" w:cs="Times New Roman"/>
          <w:sz w:val="28"/>
          <w:szCs w:val="28"/>
        </w:rPr>
      </w:pPr>
    </w:p>
    <w:p w14:paraId="14C3FBBB" w14:textId="2013C821" w:rsidR="00FE486B" w:rsidRPr="00FE486B" w:rsidRDefault="00FE486B" w:rsidP="00A66780">
      <w:pPr>
        <w:spacing w:before="180" w:after="180" w:line="240" w:lineRule="auto"/>
        <w:rPr>
          <w:rFonts w:ascii="Times New Roman" w:eastAsia="Times New Roman" w:hAnsi="Times New Roman" w:cs="Times New Roman"/>
          <w:color w:val="365F91" w:themeColor="accent1" w:themeShade="BF"/>
          <w:sz w:val="28"/>
          <w:szCs w:val="28"/>
        </w:rPr>
      </w:pPr>
      <w:r w:rsidRPr="00FE486B">
        <w:rPr>
          <w:rFonts w:ascii="Times New Roman" w:eastAsia="Times New Roman" w:hAnsi="Times New Roman" w:cs="Times New Roman"/>
          <w:color w:val="365F91" w:themeColor="accent1" w:themeShade="BF"/>
          <w:sz w:val="28"/>
          <w:szCs w:val="28"/>
        </w:rPr>
        <w:t>2.4 Phase-Lock Feedback Traps</w:t>
      </w:r>
    </w:p>
    <w:p w14:paraId="3D6585EC" w14:textId="77777777" w:rsidR="00A66780" w:rsidRPr="00A66780" w:rsidRDefault="00A66780" w:rsidP="00FE486B">
      <w:pPr>
        <w:spacing w:before="180" w:after="180" w:line="240" w:lineRule="auto"/>
        <w:rPr>
          <w:rFonts w:ascii="Times New Roman" w:eastAsia="Aptos" w:hAnsi="Times New Roman" w:cs="Times New Roman"/>
          <w:sz w:val="28"/>
          <w:szCs w:val="28"/>
        </w:rPr>
      </w:pPr>
    </w:p>
    <w:p w14:paraId="3DBFCDD1"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41" w:name="X16dec452ac8cd5819359a66c2019e246e844f16"/>
      <w:proofErr w:type="spellStart"/>
      <w:r w:rsidRPr="00A66780">
        <w:rPr>
          <w:rFonts w:ascii="Times New Roman" w:eastAsia="Aptos" w:hAnsi="Times New Roman" w:cs="Times New Roman"/>
          <w:sz w:val="28"/>
          <w:szCs w:val="28"/>
        </w:rPr>
        <w:lastRenderedPageBreak/>
        <w:t>Weaponising</w:t>
      </w:r>
      <w:proofErr w:type="spellEnd"/>
      <w:r w:rsidRPr="00A66780">
        <w:rPr>
          <w:rFonts w:ascii="Times New Roman" w:eastAsia="Aptos" w:hAnsi="Times New Roman" w:cs="Times New Roman"/>
          <w:sz w:val="28"/>
          <w:szCs w:val="28"/>
        </w:rPr>
        <w:t xml:space="preserve"> Phase-Lock: A Feedback Loop from Hell</w:t>
      </w:r>
    </w:p>
    <w:p w14:paraId="024790EA"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Phase-lock is supposed to be the stability system. It aligns your projection operator (P̂′) with your observer matrix (M̂), ensuring that recursive structures remain coherent across cycles. It’s the thing that stops your simulation from drifting into nonsense. So naturally, we’re going to </w:t>
      </w:r>
      <w:proofErr w:type="spellStart"/>
      <w:r w:rsidRPr="00A66780">
        <w:rPr>
          <w:rFonts w:ascii="Times New Roman" w:eastAsia="Aptos" w:hAnsi="Times New Roman" w:cs="Times New Roman"/>
          <w:b/>
          <w:bCs/>
          <w:sz w:val="28"/>
          <w:szCs w:val="28"/>
        </w:rPr>
        <w:t>weaponise</w:t>
      </w:r>
      <w:proofErr w:type="spellEnd"/>
      <w:r w:rsidRPr="00A66780">
        <w:rPr>
          <w:rFonts w:ascii="Times New Roman" w:eastAsia="Aptos" w:hAnsi="Times New Roman" w:cs="Times New Roman"/>
          <w:b/>
          <w:bCs/>
          <w:sz w:val="28"/>
          <w:szCs w:val="28"/>
        </w:rPr>
        <w:t xml:space="preserve"> it.</w:t>
      </w:r>
    </w:p>
    <w:p w14:paraId="0E8F0726"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Start simple:</w:t>
      </w:r>
    </w:p>
    <w:p w14:paraId="201201BE"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IF PHASE_</w:t>
      </w:r>
      <w:proofErr w:type="gramStart"/>
      <w:r w:rsidRPr="00A66780">
        <w:rPr>
          <w:rFonts w:ascii="Times New Roman" w:eastAsia="Aptos" w:hAnsi="Times New Roman" w:cs="Times New Roman"/>
          <w:sz w:val="28"/>
          <w:szCs w:val="28"/>
        </w:rPr>
        <w:t>LOCK(</w:t>
      </w:r>
      <w:proofErr w:type="gramEnd"/>
      <w:r w:rsidRPr="00A66780">
        <w:rPr>
          <w:rFonts w:ascii="Times New Roman" w:eastAsia="Aptos" w:hAnsi="Times New Roman" w:cs="Times New Roman"/>
          <w:sz w:val="28"/>
          <w:szCs w:val="28"/>
        </w:rPr>
        <w:t>P̂′, M̂):</w:t>
      </w:r>
      <w:r w:rsidRPr="00A66780">
        <w:rPr>
          <w:rFonts w:ascii="Times New Roman" w:eastAsia="Aptos" w:hAnsi="Times New Roman" w:cs="Times New Roman"/>
          <w:sz w:val="28"/>
          <w:szCs w:val="28"/>
        </w:rPr>
        <w:br/>
        <w:t xml:space="preserve">    INCREASE SENSITIVITY</w:t>
      </w:r>
    </w:p>
    <w:p w14:paraId="6DD9A4B2"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Here, successful phase-locking makes the system more sensitive to deviation. On the surface, that sounds like a good thing—it tightens the recursion, hones the alignment, makes the universe more “aware.” But then:</w:t>
      </w:r>
    </w:p>
    <w:p w14:paraId="5190363A"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IF SENSITIVITY &gt; THRESHOLD:</w:t>
      </w:r>
      <w:r w:rsidRPr="00A66780">
        <w:rPr>
          <w:rFonts w:ascii="Times New Roman" w:eastAsia="Aptos" w:hAnsi="Times New Roman" w:cs="Times New Roman"/>
          <w:sz w:val="28"/>
          <w:szCs w:val="28"/>
        </w:rPr>
        <w:br/>
        <w:t xml:space="preserve">    PHASE_LOCK FAILS</w:t>
      </w:r>
    </w:p>
    <w:p w14:paraId="247D28C3"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Now you’ve inverted your safety system. The more stable it becomes, the more likely it is to </w:t>
      </w:r>
      <w:proofErr w:type="spellStart"/>
      <w:r w:rsidRPr="00A66780">
        <w:rPr>
          <w:rFonts w:ascii="Times New Roman" w:eastAsia="Aptos" w:hAnsi="Times New Roman" w:cs="Times New Roman"/>
          <w:sz w:val="28"/>
          <w:szCs w:val="28"/>
        </w:rPr>
        <w:t>destabilise</w:t>
      </w:r>
      <w:proofErr w:type="spellEnd"/>
      <w:r w:rsidRPr="00A66780">
        <w:rPr>
          <w:rFonts w:ascii="Times New Roman" w:eastAsia="Aptos" w:hAnsi="Times New Roman" w:cs="Times New Roman"/>
          <w:sz w:val="28"/>
          <w:szCs w:val="28"/>
        </w:rPr>
        <w:t xml:space="preserve">. This is a </w:t>
      </w:r>
      <w:r w:rsidRPr="00A66780">
        <w:rPr>
          <w:rFonts w:ascii="Times New Roman" w:eastAsia="Aptos" w:hAnsi="Times New Roman" w:cs="Times New Roman"/>
          <w:b/>
          <w:bCs/>
          <w:sz w:val="28"/>
          <w:szCs w:val="28"/>
        </w:rPr>
        <w:t>paradox feedback loop</w:t>
      </w:r>
      <w:r w:rsidRPr="00A66780">
        <w:rPr>
          <w:rFonts w:ascii="Times New Roman" w:eastAsia="Aptos" w:hAnsi="Times New Roman" w:cs="Times New Roman"/>
          <w:sz w:val="28"/>
          <w:szCs w:val="28"/>
        </w:rPr>
        <w:t xml:space="preserve">—one that encourages its own collapse. Instead of </w:t>
      </w:r>
      <w:proofErr w:type="spellStart"/>
      <w:r w:rsidRPr="00A66780">
        <w:rPr>
          <w:rFonts w:ascii="Times New Roman" w:eastAsia="Aptos" w:hAnsi="Times New Roman" w:cs="Times New Roman"/>
          <w:sz w:val="28"/>
          <w:szCs w:val="28"/>
        </w:rPr>
        <w:t>stabilising</w:t>
      </w:r>
      <w:proofErr w:type="spellEnd"/>
      <w:r w:rsidRPr="00A66780">
        <w:rPr>
          <w:rFonts w:ascii="Times New Roman" w:eastAsia="Aptos" w:hAnsi="Times New Roman" w:cs="Times New Roman"/>
          <w:sz w:val="28"/>
          <w:szCs w:val="28"/>
        </w:rPr>
        <w:t xml:space="preserve"> your recursion, phase-lock becomes a ticking time bomb.</w:t>
      </w:r>
    </w:p>
    <w:p w14:paraId="70918493"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42" w:name="what-happens"/>
      <w:r w:rsidRPr="00A66780">
        <w:rPr>
          <w:rFonts w:ascii="Times New Roman" w:eastAsia="Aptos" w:hAnsi="Times New Roman" w:cs="Times New Roman"/>
          <w:sz w:val="28"/>
          <w:szCs w:val="28"/>
        </w:rPr>
        <w:t>What Happens?</w:t>
      </w:r>
    </w:p>
    <w:p w14:paraId="1997DD09"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Stability climbs… then snaps.</w:t>
      </w:r>
    </w:p>
    <w:p w14:paraId="72076FD1"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Phase-lock starts flickering: ON → OFF → ON → OFF.</w:t>
      </w:r>
    </w:p>
    <w:p w14:paraId="2259A50E"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Each flicker injects metric noise, entropy, or misaligned operator execution.</w:t>
      </w:r>
    </w:p>
    <w:p w14:paraId="641DD4F0"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The result? Your simulation now suffers from </w:t>
      </w:r>
      <w:r w:rsidRPr="00A66780">
        <w:rPr>
          <w:rFonts w:ascii="Times New Roman" w:eastAsia="Aptos" w:hAnsi="Times New Roman" w:cs="Times New Roman"/>
          <w:b/>
          <w:bCs/>
          <w:sz w:val="28"/>
          <w:szCs w:val="28"/>
        </w:rPr>
        <w:t>symbolic seizures</w:t>
      </w:r>
      <w:r w:rsidRPr="00A66780">
        <w:rPr>
          <w:rFonts w:ascii="Times New Roman" w:eastAsia="Aptos" w:hAnsi="Times New Roman" w:cs="Times New Roman"/>
          <w:sz w:val="28"/>
          <w:szCs w:val="28"/>
        </w:rPr>
        <w:t>. Coherence comes in flashes. Continuity is probabilistic. Observers report different outcomes depending on where in the cycle the flicker occurs.</w:t>
      </w:r>
    </w:p>
    <w:p w14:paraId="677EE6A2"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43" w:name="want-to-make-it-worse"/>
      <w:bookmarkEnd w:id="42"/>
      <w:r w:rsidRPr="00A66780">
        <w:rPr>
          <w:rFonts w:ascii="Times New Roman" w:eastAsia="Aptos" w:hAnsi="Times New Roman" w:cs="Times New Roman"/>
          <w:sz w:val="28"/>
          <w:szCs w:val="28"/>
        </w:rPr>
        <w:t>Want to Make It Worse?</w:t>
      </w:r>
    </w:p>
    <w:p w14:paraId="0A62C0D4"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Wrap the loop in an observer condition:</w:t>
      </w:r>
    </w:p>
    <w:p w14:paraId="098C2EAE"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lastRenderedPageBreak/>
        <w:t>IF OBSERVER_PRESENT:</w:t>
      </w:r>
      <w:r w:rsidRPr="00A66780">
        <w:rPr>
          <w:rFonts w:ascii="Times New Roman" w:eastAsia="Aptos" w:hAnsi="Times New Roman" w:cs="Times New Roman"/>
          <w:sz w:val="28"/>
          <w:szCs w:val="28"/>
        </w:rPr>
        <w:br/>
        <w:t xml:space="preserve">    IF PHASE_</w:t>
      </w:r>
      <w:proofErr w:type="gramStart"/>
      <w:r w:rsidRPr="00A66780">
        <w:rPr>
          <w:rFonts w:ascii="Times New Roman" w:eastAsia="Aptos" w:hAnsi="Times New Roman" w:cs="Times New Roman"/>
          <w:sz w:val="28"/>
          <w:szCs w:val="28"/>
        </w:rPr>
        <w:t>LOCK(</w:t>
      </w:r>
      <w:proofErr w:type="gramEnd"/>
      <w:r w:rsidRPr="00A66780">
        <w:rPr>
          <w:rFonts w:ascii="Times New Roman" w:eastAsia="Aptos" w:hAnsi="Times New Roman" w:cs="Times New Roman"/>
          <w:sz w:val="28"/>
          <w:szCs w:val="28"/>
        </w:rPr>
        <w:t>P̂′, M̂):</w:t>
      </w:r>
      <w:r w:rsidRPr="00A66780">
        <w:rPr>
          <w:rFonts w:ascii="Times New Roman" w:eastAsia="Aptos" w:hAnsi="Times New Roman" w:cs="Times New Roman"/>
          <w:sz w:val="28"/>
          <w:szCs w:val="28"/>
        </w:rPr>
        <w:br/>
        <w:t xml:space="preserve">        INCREASE SENSITIVITY</w:t>
      </w:r>
    </w:p>
    <w:p w14:paraId="61E77C63"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Then:</w:t>
      </w:r>
    </w:p>
    <w:p w14:paraId="089BBE21"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IF SENSITIVITY &gt; THRESHOLD:</w:t>
      </w:r>
      <w:r w:rsidRPr="00A66780">
        <w:rPr>
          <w:rFonts w:ascii="Times New Roman" w:eastAsia="Aptos" w:hAnsi="Times New Roman" w:cs="Times New Roman"/>
          <w:sz w:val="28"/>
          <w:szCs w:val="28"/>
        </w:rPr>
        <w:br/>
        <w:t xml:space="preserve">    DELETE ID_VECTOR</w:t>
      </w:r>
    </w:p>
    <w:p w14:paraId="59D9BB7F"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Now the only thing keeping your simulation aligned—the observer—is the very thing that gets erased when phase-lock </w:t>
      </w:r>
      <w:proofErr w:type="spellStart"/>
      <w:r w:rsidRPr="00A66780">
        <w:rPr>
          <w:rFonts w:ascii="Times New Roman" w:eastAsia="Aptos" w:hAnsi="Times New Roman" w:cs="Times New Roman"/>
          <w:sz w:val="28"/>
          <w:szCs w:val="28"/>
        </w:rPr>
        <w:t>breaks</w:t>
      </w:r>
      <w:proofErr w:type="spellEnd"/>
      <w:r w:rsidRPr="00A66780">
        <w:rPr>
          <w:rFonts w:ascii="Times New Roman" w:eastAsia="Aptos" w:hAnsi="Times New Roman" w:cs="Times New Roman"/>
          <w:sz w:val="28"/>
          <w:szCs w:val="28"/>
        </w:rPr>
        <w:t>. You’ve created a logic loop that can only be reset by a structure that vanishes when it’s most needed.</w:t>
      </w:r>
    </w:p>
    <w:p w14:paraId="10FAEA3B"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t>Welcome to a quantum panic spiral.</w:t>
      </w:r>
    </w:p>
    <w:bookmarkEnd w:id="43"/>
    <w:p w14:paraId="04F88CEA"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Use Cases:</w:t>
      </w:r>
    </w:p>
    <w:p w14:paraId="4E429851"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Test observer resilience under phase-loop collapse.</w:t>
      </w:r>
    </w:p>
    <w:p w14:paraId="6BDA34D0"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Model feedback-limited stability in post-collapse universes.</w:t>
      </w:r>
    </w:p>
    <w:p w14:paraId="2D290427"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Explore recursive neurodegeneration in symbolic consciousness systems.</w:t>
      </w:r>
    </w:p>
    <w:p w14:paraId="199117EC"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Summary:</w:t>
      </w:r>
    </w:p>
    <w:p w14:paraId="6E4F84B6"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This is recursion designed to fail the smarter it gets. Phase-lock begins as a tool for coherence—and ends as a trapdoor beneath your simulation. If your model survives, it has earned its continuity. If it collapses? That’s data too.</w:t>
      </w:r>
    </w:p>
    <w:bookmarkEnd w:id="41"/>
    <w:p w14:paraId="5AE05748" w14:textId="77777777" w:rsidR="00A66780" w:rsidRPr="00FE486B" w:rsidRDefault="00A66780" w:rsidP="00FE486B">
      <w:pPr>
        <w:spacing w:before="180" w:after="180" w:line="240" w:lineRule="auto"/>
        <w:rPr>
          <w:rFonts w:ascii="Times New Roman" w:eastAsia="Aptos" w:hAnsi="Times New Roman" w:cs="Times New Roman"/>
          <w:sz w:val="28"/>
          <w:szCs w:val="28"/>
        </w:rPr>
      </w:pPr>
    </w:p>
    <w:p w14:paraId="187FAEA5" w14:textId="77777777" w:rsidR="00FE486B" w:rsidRPr="00FE486B" w:rsidRDefault="00FE486B" w:rsidP="00FE486B">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44" w:name="phase-lock-feedback-traps"/>
      <w:bookmarkEnd w:id="44"/>
      <w:r w:rsidRPr="00FE486B">
        <w:rPr>
          <w:rFonts w:ascii="Times New Roman" w:eastAsia="Times New Roman" w:hAnsi="Times New Roman" w:cs="Times New Roman"/>
          <w:color w:val="365F91" w:themeColor="accent1" w:themeShade="BF"/>
          <w:sz w:val="28"/>
          <w:szCs w:val="28"/>
        </w:rPr>
        <w:t>2.5 Summary</w:t>
      </w:r>
    </w:p>
    <w:p w14:paraId="5899CB76" w14:textId="77777777" w:rsidR="00A66780" w:rsidRPr="00A66780" w:rsidRDefault="00A66780" w:rsidP="00FE486B">
      <w:pPr>
        <w:spacing w:before="180" w:after="180" w:line="240" w:lineRule="auto"/>
        <w:rPr>
          <w:rFonts w:ascii="Times New Roman" w:eastAsia="Aptos" w:hAnsi="Times New Roman" w:cs="Times New Roman"/>
          <w:sz w:val="28"/>
          <w:szCs w:val="28"/>
        </w:rPr>
      </w:pPr>
    </w:p>
    <w:p w14:paraId="755BB519" w14:textId="6B8140A4" w:rsidR="00FE486B" w:rsidRPr="00FE486B" w:rsidRDefault="00FE486B" w:rsidP="00FE486B">
      <w:pPr>
        <w:spacing w:before="180" w:after="180" w:line="240" w:lineRule="auto"/>
        <w:rPr>
          <w:rFonts w:ascii="Times New Roman" w:eastAsia="Aptos" w:hAnsi="Times New Roman" w:cs="Times New Roman"/>
          <w:sz w:val="28"/>
          <w:szCs w:val="28"/>
        </w:rPr>
      </w:pPr>
      <w:r w:rsidRPr="00FE486B">
        <w:rPr>
          <w:rFonts w:ascii="Times New Roman" w:eastAsia="Aptos" w:hAnsi="Times New Roman" w:cs="Times New Roman"/>
          <w:sz w:val="28"/>
          <w:szCs w:val="28"/>
        </w:rPr>
        <w:t xml:space="preserve">Paradoxes aren’t bugs. They’re testbeds for resilience, recursion boundaries, and chaotic exploration. Let your observer erase itself. Let entropy rise and fall like a broken elevator. Build logic that loops back into itself like a snake trying to eat its own quantum tail. If it explodes, you win. If it mutates into something usable, you win harder. Welcome to </w:t>
      </w:r>
      <w:proofErr w:type="spellStart"/>
      <w:r w:rsidRPr="00FE486B">
        <w:rPr>
          <w:rFonts w:ascii="Times New Roman" w:eastAsia="Aptos" w:hAnsi="Times New Roman" w:cs="Times New Roman"/>
          <w:sz w:val="28"/>
          <w:szCs w:val="28"/>
        </w:rPr>
        <w:t>crashscaping</w:t>
      </w:r>
      <w:proofErr w:type="spellEnd"/>
      <w:r w:rsidRPr="00FE486B">
        <w:rPr>
          <w:rFonts w:ascii="Times New Roman" w:eastAsia="Aptos" w:hAnsi="Times New Roman" w:cs="Times New Roman"/>
          <w:sz w:val="28"/>
          <w:szCs w:val="28"/>
        </w:rPr>
        <w:t xml:space="preserve">. And </w:t>
      </w:r>
      <w:r w:rsidRPr="00FE486B">
        <w:rPr>
          <w:rFonts w:ascii="Times New Roman" w:eastAsia="Aptos" w:hAnsi="Times New Roman" w:cs="Times New Roman"/>
          <w:sz w:val="28"/>
          <w:szCs w:val="28"/>
        </w:rPr>
        <w:lastRenderedPageBreak/>
        <w:t>remember: if your sim has rules, it’s your job to twist them until they scream.</w:t>
      </w:r>
      <w:bookmarkEnd w:id="25"/>
    </w:p>
    <w:p w14:paraId="2ED94110" w14:textId="5FA1D95A" w:rsidR="00FE486B" w:rsidRPr="00A66780" w:rsidRDefault="00FE486B">
      <w:pPr>
        <w:rPr>
          <w:rFonts w:ascii="Times New Roman" w:hAnsi="Times New Roman" w:cs="Times New Roman"/>
          <w:sz w:val="28"/>
          <w:szCs w:val="28"/>
        </w:rPr>
      </w:pPr>
      <w:r w:rsidRPr="00A66780">
        <w:rPr>
          <w:rFonts w:ascii="Times New Roman" w:hAnsi="Times New Roman" w:cs="Times New Roman"/>
          <w:sz w:val="28"/>
          <w:szCs w:val="28"/>
        </w:rPr>
        <w:br w:type="page"/>
      </w:r>
    </w:p>
    <w:p w14:paraId="24B1E727" w14:textId="77777777" w:rsidR="00FE486B" w:rsidRPr="00FE486B" w:rsidRDefault="00FE486B" w:rsidP="00FE486B">
      <w:pPr>
        <w:keepNext/>
        <w:keepLines/>
        <w:spacing w:before="160" w:after="80" w:line="240" w:lineRule="auto"/>
        <w:outlineLvl w:val="1"/>
        <w:rPr>
          <w:rFonts w:ascii="Times New Roman" w:eastAsia="Times New Roman" w:hAnsi="Times New Roman" w:cs="Times New Roman"/>
          <w:color w:val="365F91" w:themeColor="accent1" w:themeShade="BF"/>
          <w:sz w:val="28"/>
          <w:szCs w:val="28"/>
        </w:rPr>
      </w:pPr>
      <w:r w:rsidRPr="00FE486B">
        <w:rPr>
          <w:rFonts w:ascii="Times New Roman" w:eastAsia="Times New Roman" w:hAnsi="Times New Roman" w:cs="Times New Roman"/>
          <w:color w:val="365F91" w:themeColor="accent1" w:themeShade="BF"/>
          <w:sz w:val="28"/>
          <w:szCs w:val="28"/>
        </w:rPr>
        <w:lastRenderedPageBreak/>
        <w:t>3. Anomaly Engineering (For Idiots)</w:t>
      </w:r>
    </w:p>
    <w:p w14:paraId="534D1425"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Designing Anomalies: Breaking It Beautifully</w:t>
      </w:r>
    </w:p>
    <w:p w14:paraId="4F0AA276"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You’ve broken your universe. You’ve twisted logic into recursive pretzels. Now it’s time to get serious and start building anomalies on purpose. In URCM OS, anomalies aren’t just things that went wrong—they’re things you designed to be weird. This isn’t bug-fixing. This is bug-farming.</w:t>
      </w:r>
    </w:p>
    <w:p w14:paraId="66076C98"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Anomalies are intentional violations of symbolic expectation. They aren’t random—they’re engineered to test edge </w:t>
      </w:r>
      <w:proofErr w:type="spellStart"/>
      <w:r w:rsidRPr="00A66780">
        <w:rPr>
          <w:rFonts w:ascii="Times New Roman" w:eastAsia="Aptos" w:hAnsi="Times New Roman" w:cs="Times New Roman"/>
          <w:sz w:val="28"/>
          <w:szCs w:val="28"/>
        </w:rPr>
        <w:t>behaviours</w:t>
      </w:r>
      <w:proofErr w:type="spellEnd"/>
      <w:r w:rsidRPr="00A66780">
        <w:rPr>
          <w:rFonts w:ascii="Times New Roman" w:eastAsia="Aptos" w:hAnsi="Times New Roman" w:cs="Times New Roman"/>
          <w:sz w:val="28"/>
          <w:szCs w:val="28"/>
        </w:rPr>
        <w:t>, provoke recursion instability, or reveal hidden symmetries. You don’t patch over them. You embed them. You study what collapses—and what mutates into something new.</w:t>
      </w:r>
    </w:p>
    <w:p w14:paraId="45DDFA5B"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Instead of asking, “How can I make my sim run cleanly?” you ask:</w:t>
      </w:r>
    </w:p>
    <w:p w14:paraId="6FDA478D" w14:textId="77777777" w:rsidR="00A66780" w:rsidRPr="00A66780" w:rsidRDefault="00A66780" w:rsidP="00A66780">
      <w:pPr>
        <w:numPr>
          <w:ilvl w:val="0"/>
          <w:numId w:val="12"/>
        </w:num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"What happens if my observer’s memory collapses in a loop?"</w:t>
      </w:r>
    </w:p>
    <w:p w14:paraId="23F7EBE7" w14:textId="77777777" w:rsidR="00A66780" w:rsidRPr="00A66780" w:rsidRDefault="00A66780" w:rsidP="00A66780">
      <w:pPr>
        <w:numPr>
          <w:ilvl w:val="0"/>
          <w:numId w:val="12"/>
        </w:num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"Can I make a gravity well out of entropy?"</w:t>
      </w:r>
    </w:p>
    <w:p w14:paraId="7921C42C" w14:textId="77777777" w:rsidR="00A66780" w:rsidRPr="00A66780" w:rsidRDefault="00A66780" w:rsidP="00A66780">
      <w:pPr>
        <w:numPr>
          <w:ilvl w:val="0"/>
          <w:numId w:val="12"/>
        </w:num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"What kind of phase logic appears if I </w:t>
      </w:r>
      <w:proofErr w:type="spellStart"/>
      <w:r w:rsidRPr="00A66780">
        <w:rPr>
          <w:rFonts w:ascii="Times New Roman" w:eastAsia="Aptos" w:hAnsi="Times New Roman" w:cs="Times New Roman"/>
          <w:sz w:val="28"/>
          <w:szCs w:val="28"/>
        </w:rPr>
        <w:t>destabilise</w:t>
      </w:r>
      <w:proofErr w:type="spellEnd"/>
      <w:r w:rsidRPr="00A66780">
        <w:rPr>
          <w:rFonts w:ascii="Times New Roman" w:eastAsia="Aptos" w:hAnsi="Times New Roman" w:cs="Times New Roman"/>
          <w:sz w:val="28"/>
          <w:szCs w:val="28"/>
        </w:rPr>
        <w:t xml:space="preserve"> time?"</w:t>
      </w:r>
    </w:p>
    <w:p w14:paraId="1F6FC239"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These questions don’t belong in clean-room code. They belong here.</w:t>
      </w:r>
    </w:p>
    <w:p w14:paraId="1D7AD076"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By planting anomalies, you’re introducing:</w:t>
      </w:r>
    </w:p>
    <w:p w14:paraId="0B9C0AD9" w14:textId="77777777" w:rsidR="00A66780" w:rsidRPr="00A66780" w:rsidRDefault="00A66780" w:rsidP="00A66780">
      <w:pPr>
        <w:numPr>
          <w:ilvl w:val="0"/>
          <w:numId w:val="13"/>
        </w:num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Feedback systems with no resolution</w:t>
      </w:r>
    </w:p>
    <w:p w14:paraId="7C58E159" w14:textId="77777777" w:rsidR="00A66780" w:rsidRPr="00A66780" w:rsidRDefault="00A66780" w:rsidP="00A66780">
      <w:pPr>
        <w:numPr>
          <w:ilvl w:val="0"/>
          <w:numId w:val="13"/>
        </w:num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Operators that override themselves mid-cycle</w:t>
      </w:r>
    </w:p>
    <w:p w14:paraId="78CA0E36" w14:textId="77777777" w:rsidR="00A66780" w:rsidRPr="00A66780" w:rsidRDefault="00A66780" w:rsidP="00A66780">
      <w:pPr>
        <w:numPr>
          <w:ilvl w:val="0"/>
          <w:numId w:val="13"/>
        </w:num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Recursive identity shadows</w:t>
      </w:r>
    </w:p>
    <w:p w14:paraId="7A90299F" w14:textId="77777777" w:rsidR="00A66780" w:rsidRPr="00A66780" w:rsidRDefault="00A66780" w:rsidP="00A66780">
      <w:pPr>
        <w:numPr>
          <w:ilvl w:val="0"/>
          <w:numId w:val="13"/>
        </w:num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Phantom structures that flicker into existence only under instability</w:t>
      </w:r>
    </w:p>
    <w:p w14:paraId="0799AA48"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This is experimental recursion. You aren’t afraid to watch your universe fracture, twist, or evolve in ways you didn’t intend. Because sometimes, the best operators aren’t invented—they’re discovered in the wreckage.</w:t>
      </w:r>
    </w:p>
    <w:p w14:paraId="2D2646D4" w14:textId="77777777" w:rsidR="00A66780" w:rsidRPr="00A66780" w:rsidRDefault="00A66780" w:rsidP="00A66780">
      <w:pPr>
        <w:spacing w:before="180" w:after="180" w:line="240" w:lineRule="auto"/>
        <w:rPr>
          <w:rFonts w:ascii="Times New Roman" w:eastAsia="Aptos" w:hAnsi="Times New Roman" w:cs="Times New Roman"/>
          <w:sz w:val="28"/>
          <w:szCs w:val="28"/>
        </w:rPr>
      </w:pPr>
      <w:proofErr w:type="gramStart"/>
      <w:r w:rsidRPr="00A66780">
        <w:rPr>
          <w:rFonts w:ascii="Times New Roman" w:eastAsia="Aptos" w:hAnsi="Times New Roman" w:cs="Times New Roman"/>
          <w:sz w:val="28"/>
          <w:szCs w:val="28"/>
        </w:rPr>
        <w:t>So</w:t>
      </w:r>
      <w:proofErr w:type="gramEnd"/>
      <w:r w:rsidRPr="00A66780">
        <w:rPr>
          <w:rFonts w:ascii="Times New Roman" w:eastAsia="Aptos" w:hAnsi="Times New Roman" w:cs="Times New Roman"/>
          <w:sz w:val="28"/>
          <w:szCs w:val="28"/>
        </w:rPr>
        <w:t xml:space="preserve"> grab your symbolic scalpel. Let’s start designing weird on purpose.</w:t>
      </w:r>
    </w:p>
    <w:p w14:paraId="28084BB3" w14:textId="77777777" w:rsidR="00A66780" w:rsidRPr="00FE486B" w:rsidRDefault="00A66780" w:rsidP="00FE486B">
      <w:pPr>
        <w:spacing w:before="180" w:after="180" w:line="240" w:lineRule="auto"/>
        <w:rPr>
          <w:rFonts w:ascii="Times New Roman" w:eastAsia="Aptos" w:hAnsi="Times New Roman" w:cs="Times New Roman"/>
          <w:sz w:val="28"/>
          <w:szCs w:val="28"/>
        </w:rPr>
      </w:pPr>
    </w:p>
    <w:p w14:paraId="3615D791" w14:textId="77777777" w:rsidR="00FE486B" w:rsidRPr="00FE486B" w:rsidRDefault="00FE486B" w:rsidP="00FE486B">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45" w:name="Xd909ffa77bf3e7510d8741d68a47293472c4da9"/>
      <w:r w:rsidRPr="00FE486B">
        <w:rPr>
          <w:rFonts w:ascii="Times New Roman" w:eastAsia="Times New Roman" w:hAnsi="Times New Roman" w:cs="Times New Roman"/>
          <w:color w:val="365F91" w:themeColor="accent1" w:themeShade="BF"/>
          <w:sz w:val="28"/>
          <w:szCs w:val="28"/>
        </w:rPr>
        <w:t>3.1 Simulating Symbolic Black Holes, Memory Erasure Zones, and Observer ‘Splinters’</w:t>
      </w:r>
    </w:p>
    <w:p w14:paraId="7B5BC284" w14:textId="77777777" w:rsidR="00A66780" w:rsidRPr="00A66780" w:rsidRDefault="00A66780" w:rsidP="00FE486B">
      <w:pPr>
        <w:spacing w:before="180" w:after="180" w:line="240" w:lineRule="auto"/>
        <w:rPr>
          <w:rFonts w:ascii="Times New Roman" w:eastAsia="Aptos" w:hAnsi="Times New Roman" w:cs="Times New Roman"/>
          <w:sz w:val="28"/>
          <w:szCs w:val="28"/>
        </w:rPr>
      </w:pPr>
    </w:p>
    <w:p w14:paraId="5C1A609E"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46" w:name="Xaa77be3f8d49a77c08ee3912c5990a3304b8204"/>
      <w:r w:rsidRPr="00A66780">
        <w:rPr>
          <w:rFonts w:ascii="Times New Roman" w:eastAsia="Aptos" w:hAnsi="Times New Roman" w:cs="Times New Roman"/>
          <w:sz w:val="28"/>
          <w:szCs w:val="28"/>
        </w:rPr>
        <w:lastRenderedPageBreak/>
        <w:t>Building Symbolic Landmines: Constructed Anomalies in Recursion</w:t>
      </w:r>
    </w:p>
    <w:p w14:paraId="7AF96942"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Now that you’re no longer afraid of </w:t>
      </w:r>
      <w:proofErr w:type="spellStart"/>
      <w:r w:rsidRPr="00A66780">
        <w:rPr>
          <w:rFonts w:ascii="Times New Roman" w:eastAsia="Aptos" w:hAnsi="Times New Roman" w:cs="Times New Roman"/>
          <w:sz w:val="28"/>
          <w:szCs w:val="28"/>
        </w:rPr>
        <w:t>destabilising</w:t>
      </w:r>
      <w:proofErr w:type="spellEnd"/>
      <w:r w:rsidRPr="00A66780">
        <w:rPr>
          <w:rFonts w:ascii="Times New Roman" w:eastAsia="Aptos" w:hAnsi="Times New Roman" w:cs="Times New Roman"/>
          <w:sz w:val="28"/>
          <w:szCs w:val="28"/>
        </w:rPr>
        <w:t xml:space="preserve"> your simulation, let’s do it with precision. In this section, we’ll build </w:t>
      </w:r>
      <w:r w:rsidRPr="00A66780">
        <w:rPr>
          <w:rFonts w:ascii="Times New Roman" w:eastAsia="Aptos" w:hAnsi="Times New Roman" w:cs="Times New Roman"/>
          <w:b/>
          <w:bCs/>
          <w:sz w:val="28"/>
          <w:szCs w:val="28"/>
        </w:rPr>
        <w:t>cosmic landmines</w:t>
      </w:r>
      <w:r w:rsidRPr="00A66780">
        <w:rPr>
          <w:rFonts w:ascii="Times New Roman" w:eastAsia="Aptos" w:hAnsi="Times New Roman" w:cs="Times New Roman"/>
          <w:sz w:val="28"/>
          <w:szCs w:val="28"/>
        </w:rPr>
        <w:t>—engineered anomalies that disrupt recursion in specific, testable ways. These are more than glitches. They are designed traps for logic, memory, entropy, and phase.</w:t>
      </w:r>
    </w:p>
    <w:p w14:paraId="4D47FD57"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47" w:name="X11221e2ec5fe0d97db7138e65e61d16bd7f17ea"/>
      <w:r w:rsidRPr="00A66780">
        <w:rPr>
          <w:rFonts w:ascii="Times New Roman" w:eastAsia="Aptos" w:hAnsi="Times New Roman" w:cs="Times New Roman"/>
          <w:sz w:val="28"/>
          <w:szCs w:val="28"/>
        </w:rPr>
        <w:t>Symbolic Black Holes: Where Information Disappears</w:t>
      </w:r>
    </w:p>
    <w:p w14:paraId="5DCECFE4"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Want to create a recursive dead zone? Try this:</w:t>
      </w:r>
    </w:p>
    <w:p w14:paraId="620A3D23"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IF CYCLE == 23:</w:t>
      </w:r>
      <w:r w:rsidRPr="00A66780">
        <w:rPr>
          <w:rFonts w:ascii="Times New Roman" w:eastAsia="Aptos" w:hAnsi="Times New Roman" w:cs="Times New Roman"/>
          <w:sz w:val="28"/>
          <w:szCs w:val="28"/>
        </w:rPr>
        <w:br/>
        <w:t xml:space="preserve">    </w:t>
      </w:r>
      <w:proofErr w:type="gramStart"/>
      <w:r w:rsidRPr="00A66780">
        <w:rPr>
          <w:rFonts w:ascii="Times New Roman" w:eastAsia="Aptos" w:hAnsi="Times New Roman" w:cs="Times New Roman"/>
          <w:sz w:val="28"/>
          <w:szCs w:val="28"/>
        </w:rPr>
        <w:t>ABSORB(</w:t>
      </w:r>
      <w:proofErr w:type="gramEnd"/>
      <w:r w:rsidRPr="00A66780">
        <w:rPr>
          <w:rFonts w:ascii="Cambria Math" w:eastAsia="Aptos" w:hAnsi="Cambria Math" w:cs="Cambria Math"/>
          <w:sz w:val="28"/>
          <w:szCs w:val="28"/>
        </w:rPr>
        <w:t>𝓗</w:t>
      </w:r>
      <w:r w:rsidRPr="00A66780">
        <w:rPr>
          <w:rFonts w:ascii="Times New Roman" w:eastAsia="Aptos" w:hAnsi="Times New Roman" w:cs="Times New Roman"/>
          <w:sz w:val="28"/>
          <w:szCs w:val="28"/>
        </w:rPr>
        <w:t>[n])</w:t>
      </w:r>
      <w:r w:rsidRPr="00A66780">
        <w:rPr>
          <w:rFonts w:ascii="Times New Roman" w:eastAsia="Aptos" w:hAnsi="Times New Roman" w:cs="Times New Roman"/>
          <w:sz w:val="28"/>
          <w:szCs w:val="28"/>
        </w:rPr>
        <w:br/>
        <w:t xml:space="preserve">    SET </w:t>
      </w:r>
      <w:r w:rsidRPr="00A66780">
        <w:rPr>
          <w:rFonts w:ascii="Cambria Math" w:eastAsia="Aptos" w:hAnsi="Cambria Math" w:cs="Cambria Math"/>
          <w:sz w:val="28"/>
          <w:szCs w:val="28"/>
        </w:rPr>
        <w:t>𝓗</w:t>
      </w:r>
      <w:r w:rsidRPr="00A66780">
        <w:rPr>
          <w:rFonts w:ascii="Times New Roman" w:eastAsia="Aptos" w:hAnsi="Times New Roman" w:cs="Times New Roman"/>
          <w:sz w:val="28"/>
          <w:szCs w:val="28"/>
        </w:rPr>
        <w:t>[n+1] = NULL_STATE</w:t>
      </w:r>
    </w:p>
    <w:p w14:paraId="3DD8435A"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This creates a symbolic black hole. Once the simulation reaches cycle 23, everything in the current Hilbert state is wiped, and the next state becomes null. No recovery. No trace.</w:t>
      </w:r>
    </w:p>
    <w:p w14:paraId="2C9CB328"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Want to make it more violent?</w:t>
      </w:r>
    </w:p>
    <w:p w14:paraId="1291C8BF"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S[n+1] = MAX_VALUE</w:t>
      </w:r>
    </w:p>
    <w:p w14:paraId="7DCEF83D"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Now your symbolic black hole isn’t just erasing structure—it’s spiking entropy to its theoretical limit. Anything that enters this cycle becomes unrecoverable chaos.</w:t>
      </w:r>
    </w:p>
    <w:p w14:paraId="0816267D"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t>Use cases:</w:t>
      </w:r>
    </w:p>
    <w:p w14:paraId="54CF334B"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Test bounce operator resilience when facing null recursion layers</w:t>
      </w:r>
    </w:p>
    <w:p w14:paraId="2BEFB2B1"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Observe observer response to recursive information vacuum</w:t>
      </w:r>
    </w:p>
    <w:p w14:paraId="25A7001A"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Model one-way thresholds in symbolic cosmology</w:t>
      </w:r>
    </w:p>
    <w:p w14:paraId="12BBAA15"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48" w:name="memory-erasure-zones-fogs-of-identity"/>
      <w:bookmarkEnd w:id="47"/>
      <w:r w:rsidRPr="00A66780">
        <w:rPr>
          <w:rFonts w:ascii="Times New Roman" w:eastAsia="Aptos" w:hAnsi="Times New Roman" w:cs="Times New Roman"/>
          <w:sz w:val="28"/>
          <w:szCs w:val="28"/>
        </w:rPr>
        <w:t>Memory Erasure Zones: Fogs of Identity</w:t>
      </w:r>
    </w:p>
    <w:p w14:paraId="4478A9CA"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This one’s for observers. What if you could simulate identity loss over time?</w:t>
      </w:r>
    </w:p>
    <w:p w14:paraId="64169321"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lastRenderedPageBreak/>
        <w:t>IF CYCLE IN [10, 20]:</w:t>
      </w:r>
      <w:r w:rsidRPr="00A66780">
        <w:rPr>
          <w:rFonts w:ascii="Times New Roman" w:eastAsia="Aptos" w:hAnsi="Times New Roman" w:cs="Times New Roman"/>
          <w:sz w:val="28"/>
          <w:szCs w:val="28"/>
        </w:rPr>
        <w:br/>
        <w:t xml:space="preserve">    WIPE ID_VECTOR</w:t>
      </w:r>
    </w:p>
    <w:p w14:paraId="511756A4"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The result? Your observer no longer remembers their past states between cycles 10 and 20. They become amnesiac—detached from continuity. Their metrics may desync, and phase-lock logic may begin to drift.</w:t>
      </w:r>
    </w:p>
    <w:p w14:paraId="0763C2E0"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t>Outcomes:</w:t>
      </w:r>
    </w:p>
    <w:p w14:paraId="1937B111"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Phase misalignment due to memory discontinuity</w:t>
      </w:r>
    </w:p>
    <w:p w14:paraId="08909AAB"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Identity-based conditional logic fails</w:t>
      </w:r>
    </w:p>
    <w:p w14:paraId="2E8A3C28"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Emergence of alternate observer responses post-fog</w:t>
      </w:r>
    </w:p>
    <w:p w14:paraId="0832A08D"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49" w:name="observer-splinters-identity-forking"/>
      <w:bookmarkEnd w:id="48"/>
      <w:r w:rsidRPr="00A66780">
        <w:rPr>
          <w:rFonts w:ascii="Times New Roman" w:eastAsia="Aptos" w:hAnsi="Times New Roman" w:cs="Times New Roman"/>
          <w:sz w:val="28"/>
          <w:szCs w:val="28"/>
        </w:rPr>
        <w:t>Observer Splinters: Identity Forking</w:t>
      </w:r>
    </w:p>
    <w:p w14:paraId="194608C8"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Why stop at forgetting when you can clone and corrupt?</w:t>
      </w:r>
    </w:p>
    <w:p w14:paraId="2ECBA60B"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CREATE </w:t>
      </w:r>
      <w:proofErr w:type="spellStart"/>
      <w:r w:rsidRPr="00A66780">
        <w:rPr>
          <w:rFonts w:ascii="Times New Roman" w:eastAsia="Aptos" w:hAnsi="Times New Roman" w:cs="Times New Roman"/>
          <w:sz w:val="28"/>
          <w:szCs w:val="28"/>
        </w:rPr>
        <w:t>ψ_obs_A</w:t>
      </w:r>
      <w:proofErr w:type="spellEnd"/>
      <w:r w:rsidRPr="00A66780">
        <w:rPr>
          <w:rFonts w:ascii="Times New Roman" w:eastAsia="Aptos" w:hAnsi="Times New Roman" w:cs="Times New Roman"/>
          <w:sz w:val="28"/>
          <w:szCs w:val="28"/>
        </w:rPr>
        <w:t xml:space="preserve"> FROM ID_VECTOR</w:t>
      </w:r>
      <w:r w:rsidRPr="00A66780">
        <w:rPr>
          <w:rFonts w:ascii="Times New Roman" w:eastAsia="Aptos" w:hAnsi="Times New Roman" w:cs="Times New Roman"/>
          <w:sz w:val="28"/>
          <w:szCs w:val="28"/>
        </w:rPr>
        <w:br/>
        <w:t xml:space="preserve">CREATE </w:t>
      </w:r>
      <w:proofErr w:type="spellStart"/>
      <w:r w:rsidRPr="00A66780">
        <w:rPr>
          <w:rFonts w:ascii="Times New Roman" w:eastAsia="Aptos" w:hAnsi="Times New Roman" w:cs="Times New Roman"/>
          <w:sz w:val="28"/>
          <w:szCs w:val="28"/>
        </w:rPr>
        <w:t>ψ_obs_B</w:t>
      </w:r>
      <w:proofErr w:type="spellEnd"/>
      <w:r w:rsidRPr="00A66780">
        <w:rPr>
          <w:rFonts w:ascii="Times New Roman" w:eastAsia="Aptos" w:hAnsi="Times New Roman" w:cs="Times New Roman"/>
          <w:sz w:val="28"/>
          <w:szCs w:val="28"/>
        </w:rPr>
        <w:t xml:space="preserve"> = </w:t>
      </w:r>
      <w:proofErr w:type="gramStart"/>
      <w:r w:rsidRPr="00A66780">
        <w:rPr>
          <w:rFonts w:ascii="Times New Roman" w:eastAsia="Aptos" w:hAnsi="Times New Roman" w:cs="Times New Roman"/>
          <w:sz w:val="28"/>
          <w:szCs w:val="28"/>
        </w:rPr>
        <w:t>ALTER(</w:t>
      </w:r>
      <w:proofErr w:type="spellStart"/>
      <w:proofErr w:type="gramEnd"/>
      <w:r w:rsidRPr="00A66780">
        <w:rPr>
          <w:rFonts w:ascii="Times New Roman" w:eastAsia="Aptos" w:hAnsi="Times New Roman" w:cs="Times New Roman"/>
          <w:sz w:val="28"/>
          <w:szCs w:val="28"/>
        </w:rPr>
        <w:t>ψ_obs_A</w:t>
      </w:r>
      <w:proofErr w:type="spellEnd"/>
      <w:r w:rsidRPr="00A66780">
        <w:rPr>
          <w:rFonts w:ascii="Times New Roman" w:eastAsia="Aptos" w:hAnsi="Times New Roman" w:cs="Times New Roman"/>
          <w:sz w:val="28"/>
          <w:szCs w:val="28"/>
        </w:rPr>
        <w:t>, noise=0.3)</w:t>
      </w:r>
    </w:p>
    <w:p w14:paraId="55ADAF1D"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You’ve just created two versions of your observer: one clean, one altered. Now let them evolve under the same recursion:</w:t>
      </w:r>
    </w:p>
    <w:p w14:paraId="0323D171"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proofErr w:type="spellStart"/>
      <w:r w:rsidRPr="00A66780">
        <w:rPr>
          <w:rFonts w:ascii="Times New Roman" w:eastAsia="Aptos" w:hAnsi="Times New Roman" w:cs="Times New Roman"/>
          <w:sz w:val="28"/>
          <w:szCs w:val="28"/>
        </w:rPr>
        <w:t>ψ_obs_A</w:t>
      </w:r>
      <w:proofErr w:type="spellEnd"/>
      <w:r w:rsidRPr="00A66780">
        <w:rPr>
          <w:rFonts w:ascii="Times New Roman" w:eastAsia="Aptos" w:hAnsi="Times New Roman" w:cs="Times New Roman"/>
          <w:sz w:val="28"/>
          <w:szCs w:val="28"/>
        </w:rPr>
        <w:t xml:space="preserve"> = R̂′(</w:t>
      </w:r>
      <w:proofErr w:type="spellStart"/>
      <w:r w:rsidRPr="00A66780">
        <w:rPr>
          <w:rFonts w:ascii="Times New Roman" w:eastAsia="Aptos" w:hAnsi="Times New Roman" w:cs="Times New Roman"/>
          <w:sz w:val="28"/>
          <w:szCs w:val="28"/>
        </w:rPr>
        <w:t>ψ_obs_A</w:t>
      </w:r>
      <w:proofErr w:type="spellEnd"/>
      <w:r w:rsidRPr="00A66780">
        <w:rPr>
          <w:rFonts w:ascii="Times New Roman" w:eastAsia="Aptos" w:hAnsi="Times New Roman" w:cs="Times New Roman"/>
          <w:sz w:val="28"/>
          <w:szCs w:val="28"/>
        </w:rPr>
        <w:t>)</w:t>
      </w:r>
      <w:r w:rsidRPr="00A66780">
        <w:rPr>
          <w:rFonts w:ascii="Times New Roman" w:eastAsia="Aptos" w:hAnsi="Times New Roman" w:cs="Times New Roman"/>
          <w:sz w:val="28"/>
          <w:szCs w:val="28"/>
        </w:rPr>
        <w:br/>
      </w:r>
      <w:proofErr w:type="spellStart"/>
      <w:r w:rsidRPr="00A66780">
        <w:rPr>
          <w:rFonts w:ascii="Times New Roman" w:eastAsia="Aptos" w:hAnsi="Times New Roman" w:cs="Times New Roman"/>
          <w:sz w:val="28"/>
          <w:szCs w:val="28"/>
        </w:rPr>
        <w:t>ψ_obs_B</w:t>
      </w:r>
      <w:proofErr w:type="spellEnd"/>
      <w:r w:rsidRPr="00A66780">
        <w:rPr>
          <w:rFonts w:ascii="Times New Roman" w:eastAsia="Aptos" w:hAnsi="Times New Roman" w:cs="Times New Roman"/>
          <w:sz w:val="28"/>
          <w:szCs w:val="28"/>
        </w:rPr>
        <w:t xml:space="preserve"> = R̂′(</w:t>
      </w:r>
      <w:proofErr w:type="spellStart"/>
      <w:r w:rsidRPr="00A66780">
        <w:rPr>
          <w:rFonts w:ascii="Times New Roman" w:eastAsia="Aptos" w:hAnsi="Times New Roman" w:cs="Times New Roman"/>
          <w:sz w:val="28"/>
          <w:szCs w:val="28"/>
        </w:rPr>
        <w:t>ψ_obs_B</w:t>
      </w:r>
      <w:proofErr w:type="spellEnd"/>
      <w:r w:rsidRPr="00A66780">
        <w:rPr>
          <w:rFonts w:ascii="Times New Roman" w:eastAsia="Aptos" w:hAnsi="Times New Roman" w:cs="Times New Roman"/>
          <w:sz w:val="28"/>
          <w:szCs w:val="28"/>
        </w:rPr>
        <w:t>)</w:t>
      </w:r>
    </w:p>
    <w:p w14:paraId="102690BB"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Track divergence. Watch them agree, disagree, or destructively interfere with each other’s influence on recursion.</w:t>
      </w:r>
    </w:p>
    <w:p w14:paraId="328AFDA6"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t>Use cases:</w:t>
      </w:r>
    </w:p>
    <w:p w14:paraId="19319E20"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Explore multithreaded observer perspectives</w:t>
      </w:r>
    </w:p>
    <w:p w14:paraId="1F8BFCC8"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Simulate fractured consciousness or overlapping identity</w:t>
      </w:r>
    </w:p>
    <w:p w14:paraId="586D3F40"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Test symbolic memory resilience under mutation</w:t>
      </w:r>
    </w:p>
    <w:p w14:paraId="722055BC"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lastRenderedPageBreak/>
        <w:t xml:space="preserve">These anomaly types aren’t just destructive—they’re </w:t>
      </w:r>
      <w:r w:rsidRPr="00A66780">
        <w:rPr>
          <w:rFonts w:ascii="Times New Roman" w:eastAsia="Aptos" w:hAnsi="Times New Roman" w:cs="Times New Roman"/>
          <w:b/>
          <w:bCs/>
          <w:sz w:val="28"/>
          <w:szCs w:val="28"/>
        </w:rPr>
        <w:t>exploratory tools</w:t>
      </w:r>
      <w:r w:rsidRPr="00A66780">
        <w:rPr>
          <w:rFonts w:ascii="Times New Roman" w:eastAsia="Aptos" w:hAnsi="Times New Roman" w:cs="Times New Roman"/>
          <w:sz w:val="28"/>
          <w:szCs w:val="28"/>
        </w:rPr>
        <w:t>. Use them to reveal hidden structure, uncover recursive thresholds, and probe the limits of stability. You’re not just running simulations anymore. You’re laying traps in symbolic space and waiting to see what survives them.</w:t>
      </w:r>
    </w:p>
    <w:bookmarkEnd w:id="46"/>
    <w:bookmarkEnd w:id="49"/>
    <w:p w14:paraId="7CC05E04" w14:textId="77777777" w:rsidR="00A66780" w:rsidRPr="00FE486B" w:rsidRDefault="00A66780" w:rsidP="00FE486B">
      <w:pPr>
        <w:spacing w:before="180" w:after="180" w:line="240" w:lineRule="auto"/>
        <w:rPr>
          <w:rFonts w:ascii="Times New Roman" w:eastAsia="Aptos" w:hAnsi="Times New Roman" w:cs="Times New Roman"/>
          <w:sz w:val="28"/>
          <w:szCs w:val="28"/>
        </w:rPr>
      </w:pPr>
    </w:p>
    <w:bookmarkEnd w:id="45"/>
    <w:p w14:paraId="337DA921" w14:textId="77777777" w:rsidR="00FE486B" w:rsidRPr="00FE486B" w:rsidRDefault="00FE486B" w:rsidP="00FE486B">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r w:rsidRPr="00FE486B">
        <w:rPr>
          <w:rFonts w:ascii="Times New Roman" w:eastAsia="Times New Roman" w:hAnsi="Times New Roman" w:cs="Times New Roman"/>
          <w:color w:val="365F91" w:themeColor="accent1" w:themeShade="BF"/>
          <w:sz w:val="28"/>
          <w:szCs w:val="28"/>
        </w:rPr>
        <w:t>3.2 Designing Local Irreversibility</w:t>
      </w:r>
    </w:p>
    <w:p w14:paraId="6F2498A1" w14:textId="77777777" w:rsidR="00A66780" w:rsidRPr="00A66780" w:rsidRDefault="00A66780" w:rsidP="00FE486B">
      <w:pPr>
        <w:spacing w:before="180" w:after="180" w:line="240" w:lineRule="auto"/>
        <w:rPr>
          <w:rFonts w:ascii="Times New Roman" w:eastAsia="Aptos" w:hAnsi="Times New Roman" w:cs="Times New Roman"/>
          <w:sz w:val="28"/>
          <w:szCs w:val="28"/>
        </w:rPr>
      </w:pPr>
    </w:p>
    <w:p w14:paraId="07E66238"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50" w:name="X935e907ee53cee1e2971b9467dafbf734228feb"/>
      <w:r w:rsidRPr="00A66780">
        <w:rPr>
          <w:rFonts w:ascii="Times New Roman" w:eastAsia="Aptos" w:hAnsi="Times New Roman" w:cs="Times New Roman"/>
          <w:sz w:val="28"/>
          <w:szCs w:val="28"/>
        </w:rPr>
        <w:lastRenderedPageBreak/>
        <w:t>Irreversible Logic: Designing One-Way Paths in Symbolic Recursion</w:t>
      </w:r>
    </w:p>
    <w:p w14:paraId="2C52B352"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Sometimes, you need parts of your simulation that </w:t>
      </w:r>
      <w:r w:rsidRPr="00A66780">
        <w:rPr>
          <w:rFonts w:ascii="Times New Roman" w:eastAsia="Aptos" w:hAnsi="Times New Roman" w:cs="Times New Roman"/>
          <w:b/>
          <w:bCs/>
          <w:sz w:val="28"/>
          <w:szCs w:val="28"/>
        </w:rPr>
        <w:t>can’t go backward</w:t>
      </w:r>
      <w:r w:rsidRPr="00A66780">
        <w:rPr>
          <w:rFonts w:ascii="Times New Roman" w:eastAsia="Aptos" w:hAnsi="Times New Roman" w:cs="Times New Roman"/>
          <w:sz w:val="28"/>
          <w:szCs w:val="28"/>
        </w:rPr>
        <w:t>—no matter what operators you throw at them. These are your one-way symbolic doors: recursive transitions that collapse forward, sealing off any chance of a return. You’re not just evolving states anymore. You’re committing them.</w:t>
      </w:r>
    </w:p>
    <w:p w14:paraId="7BB6145F"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51" w:name="burn-tags-marked-for-no-return"/>
      <w:r w:rsidRPr="00A66780">
        <w:rPr>
          <w:rFonts w:ascii="Times New Roman" w:eastAsia="Aptos" w:hAnsi="Times New Roman" w:cs="Times New Roman"/>
          <w:sz w:val="28"/>
          <w:szCs w:val="28"/>
        </w:rPr>
        <w:t>Burn Tags: Marked for No Return</w:t>
      </w:r>
    </w:p>
    <w:p w14:paraId="13387A93"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Start by tagging states as “burned.”</w:t>
      </w:r>
    </w:p>
    <w:p w14:paraId="78C308D4"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IF </w:t>
      </w:r>
      <w:r w:rsidRPr="00A66780">
        <w:rPr>
          <w:rFonts w:ascii="Cambria Math" w:eastAsia="Aptos" w:hAnsi="Cambria Math" w:cs="Cambria Math"/>
          <w:sz w:val="28"/>
          <w:szCs w:val="28"/>
        </w:rPr>
        <w:t>𝓗</w:t>
      </w:r>
      <w:r w:rsidRPr="00A66780">
        <w:rPr>
          <w:rFonts w:ascii="Times New Roman" w:eastAsia="Aptos" w:hAnsi="Times New Roman" w:cs="Times New Roman"/>
          <w:sz w:val="28"/>
          <w:szCs w:val="28"/>
        </w:rPr>
        <w:t>[n</w:t>
      </w:r>
      <w:proofErr w:type="gramStart"/>
      <w:r w:rsidRPr="00A66780">
        <w:rPr>
          <w:rFonts w:ascii="Times New Roman" w:eastAsia="Aptos" w:hAnsi="Times New Roman" w:cs="Times New Roman"/>
          <w:sz w:val="28"/>
          <w:szCs w:val="28"/>
        </w:rPr>
        <w:t>].tag</w:t>
      </w:r>
      <w:proofErr w:type="gramEnd"/>
      <w:r w:rsidRPr="00A66780">
        <w:rPr>
          <w:rFonts w:ascii="Times New Roman" w:eastAsia="Aptos" w:hAnsi="Times New Roman" w:cs="Times New Roman"/>
          <w:sz w:val="28"/>
          <w:szCs w:val="28"/>
        </w:rPr>
        <w:t xml:space="preserve"> == "burned":</w:t>
      </w:r>
      <w:r w:rsidRPr="00A66780">
        <w:rPr>
          <w:rFonts w:ascii="Times New Roman" w:eastAsia="Aptos" w:hAnsi="Times New Roman" w:cs="Times New Roman"/>
          <w:sz w:val="28"/>
          <w:szCs w:val="28"/>
        </w:rPr>
        <w:br/>
        <w:t xml:space="preserve">    DISABLE B̂′</w:t>
      </w:r>
    </w:p>
    <w:p w14:paraId="6D36AC64"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This disables bounce (B̂′) for any state marked as burned. It introduces </w:t>
      </w:r>
      <w:r w:rsidRPr="00A66780">
        <w:rPr>
          <w:rFonts w:ascii="Times New Roman" w:eastAsia="Aptos" w:hAnsi="Times New Roman" w:cs="Times New Roman"/>
          <w:b/>
          <w:bCs/>
          <w:sz w:val="28"/>
          <w:szCs w:val="28"/>
        </w:rPr>
        <w:t>temporal gravity</w:t>
      </w:r>
      <w:r w:rsidRPr="00A66780">
        <w:rPr>
          <w:rFonts w:ascii="Times New Roman" w:eastAsia="Aptos" w:hAnsi="Times New Roman" w:cs="Times New Roman"/>
          <w:sz w:val="28"/>
          <w:szCs w:val="28"/>
        </w:rPr>
        <w:t>—a condition where certain events are too heavy, too irreversible, to rebound from. Even if your sim wants to reverse course, it can’t.</w:t>
      </w:r>
    </w:p>
    <w:p w14:paraId="65807070"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t>Why it matters:</w:t>
      </w:r>
    </w:p>
    <w:p w14:paraId="0B665920"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You simulate irreversible transitions like symmetry breaking or entropy saturation.</w:t>
      </w:r>
    </w:p>
    <w:p w14:paraId="7075CB55"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You introduce causal asymmetry into symbolic space.</w:t>
      </w:r>
    </w:p>
    <w:p w14:paraId="72066A3F"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You force your simulation to move forward through collapse.</w:t>
      </w:r>
    </w:p>
    <w:p w14:paraId="7B26E227"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Think of it like symbolic trauma: once a state crosses a threshold, it never comes back the same—or at all.</w:t>
      </w:r>
    </w:p>
    <w:p w14:paraId="1DBEE855"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52" w:name="final-state-projection-erasing-the-trail"/>
      <w:bookmarkEnd w:id="51"/>
      <w:r w:rsidRPr="00A66780">
        <w:rPr>
          <w:rFonts w:ascii="Times New Roman" w:eastAsia="Aptos" w:hAnsi="Times New Roman" w:cs="Times New Roman"/>
          <w:sz w:val="28"/>
          <w:szCs w:val="28"/>
        </w:rPr>
        <w:t>Final State Projection: Erasing the Trail</w:t>
      </w:r>
    </w:p>
    <w:p w14:paraId="3FE3C997"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Want to go further? Try this:</w:t>
      </w:r>
    </w:p>
    <w:p w14:paraId="20B96EFD"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IF P̂′(</w:t>
      </w:r>
      <w:r w:rsidRPr="00A66780">
        <w:rPr>
          <w:rFonts w:ascii="Cambria Math" w:eastAsia="Aptos" w:hAnsi="Cambria Math" w:cs="Cambria Math"/>
          <w:sz w:val="28"/>
          <w:szCs w:val="28"/>
        </w:rPr>
        <w:t>𝓗</w:t>
      </w:r>
      <w:r w:rsidRPr="00A66780">
        <w:rPr>
          <w:rFonts w:ascii="Times New Roman" w:eastAsia="Aptos" w:hAnsi="Times New Roman" w:cs="Times New Roman"/>
          <w:sz w:val="28"/>
          <w:szCs w:val="28"/>
        </w:rPr>
        <w:t>[n]) SUCCEEDS:</w:t>
      </w:r>
      <w:r w:rsidRPr="00A66780">
        <w:rPr>
          <w:rFonts w:ascii="Times New Roman" w:eastAsia="Aptos" w:hAnsi="Times New Roman" w:cs="Times New Roman"/>
          <w:sz w:val="28"/>
          <w:szCs w:val="28"/>
        </w:rPr>
        <w:br/>
        <w:t xml:space="preserve">    REPLACE </w:t>
      </w:r>
      <w:r w:rsidRPr="00A66780">
        <w:rPr>
          <w:rFonts w:ascii="Cambria Math" w:eastAsia="Aptos" w:hAnsi="Cambria Math" w:cs="Cambria Math"/>
          <w:sz w:val="28"/>
          <w:szCs w:val="28"/>
        </w:rPr>
        <w:t>𝓗</w:t>
      </w:r>
      <w:r w:rsidRPr="00A66780">
        <w:rPr>
          <w:rFonts w:ascii="Times New Roman" w:eastAsia="Aptos" w:hAnsi="Times New Roman" w:cs="Times New Roman"/>
          <w:sz w:val="28"/>
          <w:szCs w:val="28"/>
        </w:rPr>
        <w:t>[n] WITH FINAL_STATE</w:t>
      </w:r>
      <w:r w:rsidRPr="00A66780">
        <w:rPr>
          <w:rFonts w:ascii="Times New Roman" w:eastAsia="Aptos" w:hAnsi="Times New Roman" w:cs="Times New Roman"/>
          <w:sz w:val="28"/>
          <w:szCs w:val="28"/>
        </w:rPr>
        <w:br/>
        <w:t xml:space="preserve">    DELETE </w:t>
      </w:r>
      <w:r w:rsidRPr="00A66780">
        <w:rPr>
          <w:rFonts w:ascii="Cambria Math" w:eastAsia="Aptos" w:hAnsi="Cambria Math" w:cs="Cambria Math"/>
          <w:sz w:val="28"/>
          <w:szCs w:val="28"/>
        </w:rPr>
        <w:t>𝓗</w:t>
      </w:r>
      <w:r w:rsidRPr="00A66780">
        <w:rPr>
          <w:rFonts w:ascii="Times New Roman" w:eastAsia="Aptos" w:hAnsi="Times New Roman" w:cs="Times New Roman"/>
          <w:sz w:val="28"/>
          <w:szCs w:val="28"/>
        </w:rPr>
        <w:t>[n-1]</w:t>
      </w:r>
    </w:p>
    <w:p w14:paraId="04E39E2E"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lastRenderedPageBreak/>
        <w:t xml:space="preserve">This locks in the projected state and </w:t>
      </w:r>
      <w:r w:rsidRPr="00A66780">
        <w:rPr>
          <w:rFonts w:ascii="Times New Roman" w:eastAsia="Aptos" w:hAnsi="Times New Roman" w:cs="Times New Roman"/>
          <w:b/>
          <w:bCs/>
          <w:sz w:val="28"/>
          <w:szCs w:val="28"/>
        </w:rPr>
        <w:t>erases the step before it.</w:t>
      </w:r>
      <w:r w:rsidRPr="00A66780">
        <w:rPr>
          <w:rFonts w:ascii="Times New Roman" w:eastAsia="Aptos" w:hAnsi="Times New Roman" w:cs="Times New Roman"/>
          <w:sz w:val="28"/>
          <w:szCs w:val="28"/>
        </w:rPr>
        <w:t xml:space="preserve"> You’ve just created a symbolic overwrite—a point of no return. The past doesn’t just fail to influence the present. It </w:t>
      </w:r>
      <w:r w:rsidRPr="00A66780">
        <w:rPr>
          <w:rFonts w:ascii="Times New Roman" w:eastAsia="Aptos" w:hAnsi="Times New Roman" w:cs="Times New Roman"/>
          <w:b/>
          <w:bCs/>
          <w:sz w:val="28"/>
          <w:szCs w:val="28"/>
        </w:rPr>
        <w:t>no longer exists.</w:t>
      </w:r>
    </w:p>
    <w:p w14:paraId="2B37FC04"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t>Effects:</w:t>
      </w:r>
    </w:p>
    <w:p w14:paraId="1DCBECDD"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History gets truncated.</w:t>
      </w:r>
    </w:p>
    <w:p w14:paraId="334A91BC"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Observer traces may fail or scramble.</w:t>
      </w:r>
    </w:p>
    <w:p w14:paraId="4EC59CA8"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Bounce logic becomes non-viable even without burn tags.</w:t>
      </w:r>
    </w:p>
    <w:p w14:paraId="0E17BE30"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You’ve now constructed an irreversible transformation rule. The recursion doesn’t just forget—it’s been rewritten.</w:t>
      </w:r>
    </w:p>
    <w:bookmarkEnd w:id="52"/>
    <w:p w14:paraId="3FE7F328"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Use Cases:</w:t>
      </w:r>
    </w:p>
    <w:p w14:paraId="40681674"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Model irreversibility in thermodynamic recursion cycles</w:t>
      </w:r>
    </w:p>
    <w:p w14:paraId="74324092"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Build commitment thresholds into symbolic universes</w:t>
      </w:r>
    </w:p>
    <w:p w14:paraId="46E4187A"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Introduce collapse logic that invalidates backtracking</w:t>
      </w:r>
    </w:p>
    <w:p w14:paraId="378BC87A"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Summary</w:t>
      </w:r>
    </w:p>
    <w:p w14:paraId="0896C717"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With burn tags and projection overwrites, you’re not running a reversible simulation. You’re running a </w:t>
      </w:r>
      <w:r w:rsidRPr="00A66780">
        <w:rPr>
          <w:rFonts w:ascii="Times New Roman" w:eastAsia="Aptos" w:hAnsi="Times New Roman" w:cs="Times New Roman"/>
          <w:b/>
          <w:bCs/>
          <w:sz w:val="28"/>
          <w:szCs w:val="28"/>
        </w:rPr>
        <w:t>commitment machine</w:t>
      </w:r>
      <w:r w:rsidRPr="00A66780">
        <w:rPr>
          <w:rFonts w:ascii="Times New Roman" w:eastAsia="Aptos" w:hAnsi="Times New Roman" w:cs="Times New Roman"/>
          <w:sz w:val="28"/>
          <w:szCs w:val="28"/>
        </w:rPr>
        <w:t>—a symbolic model that makes decisions and lives with the consequences. Perfect for exploring the asymmetry of time, causality thresholds, and memory burn-in.</w:t>
      </w:r>
    </w:p>
    <w:p w14:paraId="1B607DDF"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There’s no undo button now. And that’s the point.</w:t>
      </w:r>
    </w:p>
    <w:bookmarkEnd w:id="50"/>
    <w:p w14:paraId="523944F3" w14:textId="77777777" w:rsidR="00A66780" w:rsidRPr="00FE486B" w:rsidRDefault="00A66780" w:rsidP="00FE486B">
      <w:pPr>
        <w:spacing w:before="180" w:after="180" w:line="240" w:lineRule="auto"/>
        <w:rPr>
          <w:rFonts w:ascii="Times New Roman" w:eastAsia="Aptos" w:hAnsi="Times New Roman" w:cs="Times New Roman"/>
          <w:sz w:val="28"/>
          <w:szCs w:val="28"/>
        </w:rPr>
      </w:pPr>
    </w:p>
    <w:p w14:paraId="69826655" w14:textId="77777777" w:rsidR="00FE486B" w:rsidRPr="00FE486B" w:rsidRDefault="00FE486B" w:rsidP="00FE486B">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53" w:name="designing-local-irreversibility"/>
      <w:bookmarkStart w:id="54" w:name="X1f3f5e7db6df36faa4d32f98ff3b4b3c05e7824"/>
      <w:bookmarkEnd w:id="53"/>
      <w:r w:rsidRPr="00FE486B">
        <w:rPr>
          <w:rFonts w:ascii="Times New Roman" w:eastAsia="Times New Roman" w:hAnsi="Times New Roman" w:cs="Times New Roman"/>
          <w:color w:val="365F91" w:themeColor="accent1" w:themeShade="BF"/>
          <w:sz w:val="28"/>
          <w:szCs w:val="28"/>
        </w:rPr>
        <w:t>3.3 Embedding Chaos Attractors in Symbolic Space</w:t>
      </w:r>
    </w:p>
    <w:p w14:paraId="459E884D" w14:textId="77777777" w:rsidR="00A66780" w:rsidRPr="00A66780" w:rsidRDefault="00A66780" w:rsidP="00FE486B">
      <w:pPr>
        <w:spacing w:before="180" w:after="180" w:line="240" w:lineRule="auto"/>
        <w:rPr>
          <w:rFonts w:ascii="Times New Roman" w:eastAsia="Aptos" w:hAnsi="Times New Roman" w:cs="Times New Roman"/>
          <w:sz w:val="28"/>
          <w:szCs w:val="28"/>
        </w:rPr>
      </w:pPr>
    </w:p>
    <w:p w14:paraId="22CE740B"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55" w:name="X7137d44c668ddad200d3840789857dc4f1fa558"/>
      <w:r w:rsidRPr="00A66780">
        <w:rPr>
          <w:rFonts w:ascii="Times New Roman" w:eastAsia="Aptos" w:hAnsi="Times New Roman" w:cs="Times New Roman"/>
          <w:sz w:val="28"/>
          <w:szCs w:val="28"/>
        </w:rPr>
        <w:lastRenderedPageBreak/>
        <w:t>Chaos Attractors: Symbolic Storms in Recursive Space</w:t>
      </w:r>
    </w:p>
    <w:p w14:paraId="654695D2"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Let’s turn recursion into weather.</w:t>
      </w:r>
    </w:p>
    <w:p w14:paraId="5FEE9299"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A </w:t>
      </w:r>
      <w:r w:rsidRPr="00A66780">
        <w:rPr>
          <w:rFonts w:ascii="Times New Roman" w:eastAsia="Aptos" w:hAnsi="Times New Roman" w:cs="Times New Roman"/>
          <w:b/>
          <w:bCs/>
          <w:sz w:val="28"/>
          <w:szCs w:val="28"/>
        </w:rPr>
        <w:t>chaos attractor</w:t>
      </w:r>
      <w:r w:rsidRPr="00A66780">
        <w:rPr>
          <w:rFonts w:ascii="Times New Roman" w:eastAsia="Aptos" w:hAnsi="Times New Roman" w:cs="Times New Roman"/>
          <w:sz w:val="28"/>
          <w:szCs w:val="28"/>
        </w:rPr>
        <w:t xml:space="preserve"> is a defined region in your simulation where logic doesn’t break—it just behaves unpredictably. Think of it as symbolic turbulence: not a crash, but a swirl of recursive anomalies that refuse to resolve cleanly. These aren’t bugs. They’re engineered pockets of controlled weirdness.</w:t>
      </w:r>
    </w:p>
    <w:p w14:paraId="5E7AD457"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56" w:name="defining-a-chaotic-zone"/>
      <w:r w:rsidRPr="00A66780">
        <w:rPr>
          <w:rFonts w:ascii="Times New Roman" w:eastAsia="Aptos" w:hAnsi="Times New Roman" w:cs="Times New Roman"/>
          <w:sz w:val="28"/>
          <w:szCs w:val="28"/>
        </w:rPr>
        <w:t>Defining a Chaotic Zone</w:t>
      </w:r>
    </w:p>
    <w:p w14:paraId="293108DD"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Start by setting up a trigger region. We use entropy as the marker:</w:t>
      </w:r>
    </w:p>
    <w:p w14:paraId="592DD868"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DEFINE REGION </w:t>
      </w:r>
      <w:proofErr w:type="spellStart"/>
      <w:r w:rsidRPr="00A66780">
        <w:rPr>
          <w:rFonts w:ascii="Times New Roman" w:eastAsia="Aptos" w:hAnsi="Times New Roman" w:cs="Times New Roman"/>
          <w:sz w:val="28"/>
          <w:szCs w:val="28"/>
        </w:rPr>
        <w:t>chaotic_zone</w:t>
      </w:r>
      <w:proofErr w:type="spellEnd"/>
      <w:r w:rsidRPr="00A66780">
        <w:rPr>
          <w:rFonts w:ascii="Times New Roman" w:eastAsia="Aptos" w:hAnsi="Times New Roman" w:cs="Times New Roman"/>
          <w:sz w:val="28"/>
          <w:szCs w:val="28"/>
        </w:rPr>
        <w:t>:</w:t>
      </w:r>
      <w:r w:rsidRPr="00A66780">
        <w:rPr>
          <w:rFonts w:ascii="Times New Roman" w:eastAsia="Aptos" w:hAnsi="Times New Roman" w:cs="Times New Roman"/>
          <w:sz w:val="28"/>
          <w:szCs w:val="28"/>
        </w:rPr>
        <w:br/>
        <w:t xml:space="preserve">    IF S(</w:t>
      </w:r>
      <w:r w:rsidRPr="00A66780">
        <w:rPr>
          <w:rFonts w:ascii="Cambria Math" w:eastAsia="Aptos" w:hAnsi="Cambria Math" w:cs="Cambria Math"/>
          <w:sz w:val="28"/>
          <w:szCs w:val="28"/>
        </w:rPr>
        <w:t>𝓗</w:t>
      </w:r>
      <w:r w:rsidRPr="00A66780">
        <w:rPr>
          <w:rFonts w:ascii="Times New Roman" w:eastAsia="Aptos" w:hAnsi="Times New Roman" w:cs="Times New Roman"/>
          <w:sz w:val="28"/>
          <w:szCs w:val="28"/>
        </w:rPr>
        <w:t>[n]) &gt; 0.7:</w:t>
      </w:r>
      <w:r w:rsidRPr="00A66780">
        <w:rPr>
          <w:rFonts w:ascii="Times New Roman" w:eastAsia="Aptos" w:hAnsi="Times New Roman" w:cs="Times New Roman"/>
          <w:sz w:val="28"/>
          <w:szCs w:val="28"/>
        </w:rPr>
        <w:br/>
        <w:t xml:space="preserve">        T̂ᵐ′ = RANDOM_</w:t>
      </w:r>
      <w:proofErr w:type="gramStart"/>
      <w:r w:rsidRPr="00A66780">
        <w:rPr>
          <w:rFonts w:ascii="Times New Roman" w:eastAsia="Aptos" w:hAnsi="Times New Roman" w:cs="Times New Roman"/>
          <w:sz w:val="28"/>
          <w:szCs w:val="28"/>
        </w:rPr>
        <w:t>FREQUENCY(</w:t>
      </w:r>
      <w:proofErr w:type="gramEnd"/>
      <w:r w:rsidRPr="00A66780">
        <w:rPr>
          <w:rFonts w:ascii="Times New Roman" w:eastAsia="Aptos" w:hAnsi="Times New Roman" w:cs="Times New Roman"/>
          <w:sz w:val="28"/>
          <w:szCs w:val="28"/>
        </w:rPr>
        <w:t>)</w:t>
      </w:r>
      <w:r w:rsidRPr="00A66780">
        <w:rPr>
          <w:rFonts w:ascii="Times New Roman" w:eastAsia="Aptos" w:hAnsi="Times New Roman" w:cs="Times New Roman"/>
          <w:sz w:val="28"/>
          <w:szCs w:val="28"/>
        </w:rPr>
        <w:br/>
        <w:t xml:space="preserve">        B̂′ = APPLY WITH PROBABILITY 0.4</w:t>
      </w:r>
    </w:p>
    <w:p w14:paraId="4ED3EA9E"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This tells the simulation: when you’re in a high-entropy state, </w:t>
      </w:r>
      <w:proofErr w:type="spellStart"/>
      <w:r w:rsidRPr="00A66780">
        <w:rPr>
          <w:rFonts w:ascii="Times New Roman" w:eastAsia="Aptos" w:hAnsi="Times New Roman" w:cs="Times New Roman"/>
          <w:b/>
          <w:bCs/>
          <w:sz w:val="28"/>
          <w:szCs w:val="28"/>
        </w:rPr>
        <w:t>destabilise</w:t>
      </w:r>
      <w:proofErr w:type="spellEnd"/>
      <w:r w:rsidRPr="00A66780">
        <w:rPr>
          <w:rFonts w:ascii="Times New Roman" w:eastAsia="Aptos" w:hAnsi="Times New Roman" w:cs="Times New Roman"/>
          <w:sz w:val="28"/>
          <w:szCs w:val="28"/>
        </w:rPr>
        <w:t>.</w:t>
      </w:r>
    </w:p>
    <w:p w14:paraId="32DC8B43"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Time modulation becomes jittery.</w:t>
      </w:r>
    </w:p>
    <w:p w14:paraId="51D75757"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Bounce becomes probabilistic.</w:t>
      </w:r>
    </w:p>
    <w:p w14:paraId="4D3E81D1"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Operators now behave like they’re caught in a storm: reactive, inconsistent, and potentially surprising.</w:t>
      </w:r>
    </w:p>
    <w:p w14:paraId="72070743"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57" w:name="effects"/>
      <w:bookmarkEnd w:id="56"/>
      <w:r w:rsidRPr="00A66780">
        <w:rPr>
          <w:rFonts w:ascii="Times New Roman" w:eastAsia="Aptos" w:hAnsi="Times New Roman" w:cs="Times New Roman"/>
          <w:sz w:val="28"/>
          <w:szCs w:val="28"/>
        </w:rPr>
        <w:t>Effects:</w:t>
      </w:r>
    </w:p>
    <w:p w14:paraId="12AE9B77"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The system may temporarily lose rhythm.</w:t>
      </w:r>
    </w:p>
    <w:p w14:paraId="4F8EDD1A"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Observers report conflicting phase alignments.</w:t>
      </w:r>
    </w:p>
    <w:p w14:paraId="36C5031D"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Feedback loops generate irregular metric spikes.</w:t>
      </w:r>
    </w:p>
    <w:p w14:paraId="3F15531E"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58" w:name="mapping-the-storm"/>
      <w:bookmarkEnd w:id="57"/>
      <w:r w:rsidRPr="00A66780">
        <w:rPr>
          <w:rFonts w:ascii="Times New Roman" w:eastAsia="Aptos" w:hAnsi="Times New Roman" w:cs="Times New Roman"/>
          <w:sz w:val="28"/>
          <w:szCs w:val="28"/>
        </w:rPr>
        <w:t>Mapping the Storm</w:t>
      </w:r>
    </w:p>
    <w:p w14:paraId="302268BC"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Want to build more elaborate symbolic weather? Try these:</w:t>
      </w:r>
    </w:p>
    <w:p w14:paraId="3318CF09"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t>Set boundary tags</w:t>
      </w:r>
      <w:r w:rsidRPr="00A66780">
        <w:rPr>
          <w:rFonts w:ascii="Times New Roman" w:eastAsia="Aptos" w:hAnsi="Times New Roman" w:cs="Times New Roman"/>
          <w:sz w:val="28"/>
          <w:szCs w:val="28"/>
        </w:rPr>
        <w:t xml:space="preserve"> in </w:t>
      </w:r>
      <w:r w:rsidRPr="00A66780">
        <w:rPr>
          <w:rFonts w:ascii="Cambria Math" w:eastAsia="Aptos" w:hAnsi="Cambria Math" w:cs="Cambria Math"/>
          <w:sz w:val="28"/>
          <w:szCs w:val="28"/>
        </w:rPr>
        <w:t>𝓗</w:t>
      </w:r>
      <w:r w:rsidRPr="00A66780">
        <w:rPr>
          <w:rFonts w:ascii="Times New Roman" w:eastAsia="Aptos" w:hAnsi="Times New Roman" w:cs="Times New Roman"/>
          <w:sz w:val="28"/>
          <w:szCs w:val="28"/>
        </w:rPr>
        <w:t>[n]:</w:t>
      </w:r>
    </w:p>
    <w:p w14:paraId="59CB64D5"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lastRenderedPageBreak/>
        <w:t xml:space="preserve">IF </w:t>
      </w:r>
      <w:r w:rsidRPr="00A66780">
        <w:rPr>
          <w:rFonts w:ascii="Cambria Math" w:eastAsia="Aptos" w:hAnsi="Cambria Math" w:cs="Cambria Math"/>
          <w:sz w:val="28"/>
          <w:szCs w:val="28"/>
        </w:rPr>
        <w:t>𝓗</w:t>
      </w:r>
      <w:r w:rsidRPr="00A66780">
        <w:rPr>
          <w:rFonts w:ascii="Times New Roman" w:eastAsia="Aptos" w:hAnsi="Times New Roman" w:cs="Times New Roman"/>
          <w:sz w:val="28"/>
          <w:szCs w:val="28"/>
        </w:rPr>
        <w:t>[n</w:t>
      </w:r>
      <w:proofErr w:type="gramStart"/>
      <w:r w:rsidRPr="00A66780">
        <w:rPr>
          <w:rFonts w:ascii="Times New Roman" w:eastAsia="Aptos" w:hAnsi="Times New Roman" w:cs="Times New Roman"/>
          <w:sz w:val="28"/>
          <w:szCs w:val="28"/>
        </w:rPr>
        <w:t>].zone</w:t>
      </w:r>
      <w:proofErr w:type="gramEnd"/>
      <w:r w:rsidRPr="00A66780">
        <w:rPr>
          <w:rFonts w:ascii="Times New Roman" w:eastAsia="Aptos" w:hAnsi="Times New Roman" w:cs="Times New Roman"/>
          <w:sz w:val="28"/>
          <w:szCs w:val="28"/>
        </w:rPr>
        <w:t xml:space="preserve"> == "chaotic": ...</w:t>
      </w:r>
    </w:p>
    <w:p w14:paraId="6AE8340A"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t>Inject phase-based noise</w:t>
      </w:r>
      <w:r w:rsidRPr="00A66780">
        <w:rPr>
          <w:rFonts w:ascii="Times New Roman" w:eastAsia="Aptos" w:hAnsi="Times New Roman" w:cs="Times New Roman"/>
          <w:sz w:val="28"/>
          <w:szCs w:val="28"/>
        </w:rPr>
        <w:t>:</w:t>
      </w:r>
    </w:p>
    <w:p w14:paraId="69215CB7"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IF </w:t>
      </w:r>
      <w:proofErr w:type="spellStart"/>
      <w:r w:rsidRPr="00A66780">
        <w:rPr>
          <w:rFonts w:ascii="Times New Roman" w:eastAsia="Aptos" w:hAnsi="Times New Roman" w:cs="Times New Roman"/>
          <w:sz w:val="28"/>
          <w:szCs w:val="28"/>
        </w:rPr>
        <w:t>arg</w:t>
      </w:r>
      <w:proofErr w:type="spellEnd"/>
      <w:r w:rsidRPr="00A66780">
        <w:rPr>
          <w:rFonts w:ascii="Times New Roman" w:eastAsia="Aptos" w:hAnsi="Times New Roman" w:cs="Times New Roman"/>
          <w:sz w:val="28"/>
          <w:szCs w:val="28"/>
        </w:rPr>
        <w:t>(</w:t>
      </w:r>
      <w:proofErr w:type="spellStart"/>
      <w:proofErr w:type="gramStart"/>
      <w:r w:rsidRPr="00A66780">
        <w:rPr>
          <w:rFonts w:ascii="Times New Roman" w:eastAsia="Aptos" w:hAnsi="Times New Roman" w:cs="Times New Roman"/>
          <w:sz w:val="28"/>
          <w:szCs w:val="28"/>
        </w:rPr>
        <w:t>eig</w:t>
      </w:r>
      <w:proofErr w:type="spellEnd"/>
      <w:r w:rsidRPr="00A66780">
        <w:rPr>
          <w:rFonts w:ascii="Times New Roman" w:eastAsia="Aptos" w:hAnsi="Times New Roman" w:cs="Times New Roman"/>
          <w:sz w:val="28"/>
          <w:szCs w:val="28"/>
        </w:rPr>
        <w:t>(</w:t>
      </w:r>
      <w:proofErr w:type="gramEnd"/>
      <w:r w:rsidRPr="00A66780">
        <w:rPr>
          <w:rFonts w:ascii="Times New Roman" w:eastAsia="Aptos" w:hAnsi="Times New Roman" w:cs="Times New Roman"/>
          <w:sz w:val="28"/>
          <w:szCs w:val="28"/>
        </w:rPr>
        <w:t>P̂′)) &gt; π/2:</w:t>
      </w:r>
      <w:r w:rsidRPr="00A66780">
        <w:rPr>
          <w:rFonts w:ascii="Times New Roman" w:eastAsia="Aptos" w:hAnsi="Times New Roman" w:cs="Times New Roman"/>
          <w:sz w:val="28"/>
          <w:szCs w:val="28"/>
        </w:rPr>
        <w:br/>
        <w:t xml:space="preserve">    APPLY NOISE_VECTOR</w:t>
      </w:r>
    </w:p>
    <w:p w14:paraId="3FEEC6B3"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t>Vary operator weights</w:t>
      </w:r>
      <w:r w:rsidRPr="00A66780">
        <w:rPr>
          <w:rFonts w:ascii="Times New Roman" w:eastAsia="Aptos" w:hAnsi="Times New Roman" w:cs="Times New Roman"/>
          <w:sz w:val="28"/>
          <w:szCs w:val="28"/>
        </w:rPr>
        <w:t xml:space="preserve"> based on recursion depth:</w:t>
      </w:r>
    </w:p>
    <w:p w14:paraId="4649A249"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IF n &gt; 20:</w:t>
      </w:r>
      <w:r w:rsidRPr="00A66780">
        <w:rPr>
          <w:rFonts w:ascii="Times New Roman" w:eastAsia="Aptos" w:hAnsi="Times New Roman" w:cs="Times New Roman"/>
          <w:sz w:val="28"/>
          <w:szCs w:val="28"/>
        </w:rPr>
        <w:br/>
        <w:t xml:space="preserve">    Ĝ = Ĝ * </w:t>
      </w:r>
      <w:proofErr w:type="gramStart"/>
      <w:r w:rsidRPr="00A66780">
        <w:rPr>
          <w:rFonts w:ascii="Times New Roman" w:eastAsia="Aptos" w:hAnsi="Times New Roman" w:cs="Times New Roman"/>
          <w:sz w:val="28"/>
          <w:szCs w:val="28"/>
        </w:rPr>
        <w:t>RANDOM(</w:t>
      </w:r>
      <w:proofErr w:type="gramEnd"/>
      <w:r w:rsidRPr="00A66780">
        <w:rPr>
          <w:rFonts w:ascii="Times New Roman" w:eastAsia="Aptos" w:hAnsi="Times New Roman" w:cs="Times New Roman"/>
          <w:sz w:val="28"/>
          <w:szCs w:val="28"/>
        </w:rPr>
        <w:t>0.8, 1.2)</w:t>
      </w:r>
    </w:p>
    <w:p w14:paraId="11E39B85"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Each of these expands your chaotic zone from a single condition into a rich field of recursion responses. You’re not just adding noise—you’re building </w:t>
      </w:r>
      <w:r w:rsidRPr="00A66780">
        <w:rPr>
          <w:rFonts w:ascii="Times New Roman" w:eastAsia="Aptos" w:hAnsi="Times New Roman" w:cs="Times New Roman"/>
          <w:b/>
          <w:bCs/>
          <w:sz w:val="28"/>
          <w:szCs w:val="28"/>
        </w:rPr>
        <w:t>recursive climate</w:t>
      </w:r>
      <w:r w:rsidRPr="00A66780">
        <w:rPr>
          <w:rFonts w:ascii="Times New Roman" w:eastAsia="Aptos" w:hAnsi="Times New Roman" w:cs="Times New Roman"/>
          <w:sz w:val="28"/>
          <w:szCs w:val="28"/>
        </w:rPr>
        <w:t>.</w:t>
      </w:r>
    </w:p>
    <w:p w14:paraId="63D1FE5A"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59" w:name="why-it-works"/>
      <w:bookmarkEnd w:id="58"/>
      <w:r w:rsidRPr="00A66780">
        <w:rPr>
          <w:rFonts w:ascii="Times New Roman" w:eastAsia="Aptos" w:hAnsi="Times New Roman" w:cs="Times New Roman"/>
          <w:sz w:val="28"/>
          <w:szCs w:val="28"/>
        </w:rPr>
        <w:t>Why It Works</w:t>
      </w:r>
    </w:p>
    <w:p w14:paraId="0A17B603"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Because unpredictability is a better test than stability. Chaos attractors show you what your simulation </w:t>
      </w:r>
      <w:r w:rsidRPr="00A66780">
        <w:rPr>
          <w:rFonts w:ascii="Times New Roman" w:eastAsia="Aptos" w:hAnsi="Times New Roman" w:cs="Times New Roman"/>
          <w:b/>
          <w:bCs/>
          <w:sz w:val="28"/>
          <w:szCs w:val="28"/>
        </w:rPr>
        <w:t>doesn’t want to do</w:t>
      </w:r>
      <w:r w:rsidRPr="00A66780">
        <w:rPr>
          <w:rFonts w:ascii="Times New Roman" w:eastAsia="Aptos" w:hAnsi="Times New Roman" w:cs="Times New Roman"/>
          <w:sz w:val="28"/>
          <w:szCs w:val="28"/>
        </w:rPr>
        <w:t>, but still manages to survive. They also let you explore:</w:t>
      </w:r>
    </w:p>
    <w:p w14:paraId="4AAE5978"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Emergent error tolerance</w:t>
      </w:r>
    </w:p>
    <w:p w14:paraId="1DAB3C45"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Dynamic operator stacking</w:t>
      </w:r>
    </w:p>
    <w:p w14:paraId="4D33D737"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Nonlinear metric flow</w:t>
      </w:r>
    </w:p>
    <w:bookmarkEnd w:id="59"/>
    <w:p w14:paraId="58D44301"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Summary</w:t>
      </w:r>
    </w:p>
    <w:p w14:paraId="621B5806"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Chaos attractors are where your simulation breathes weird. They’re pressure points in the recursive topology, inviting entropy, jitter, and reactive loops. And the best part?</w:t>
      </w:r>
    </w:p>
    <w:p w14:paraId="4E0CD624"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t>You never quite know what you’re going to get.</w:t>
      </w:r>
    </w:p>
    <w:p w14:paraId="5D7FF57F"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That’s not a flaw—it’s the feature.</w:t>
      </w:r>
    </w:p>
    <w:bookmarkEnd w:id="55"/>
    <w:p w14:paraId="6F430D33" w14:textId="77777777" w:rsidR="00A66780" w:rsidRPr="00FE486B" w:rsidRDefault="00A66780" w:rsidP="00FE486B">
      <w:pPr>
        <w:spacing w:before="180" w:after="180" w:line="240" w:lineRule="auto"/>
        <w:rPr>
          <w:rFonts w:ascii="Times New Roman" w:eastAsia="Aptos" w:hAnsi="Times New Roman" w:cs="Times New Roman"/>
          <w:sz w:val="28"/>
          <w:szCs w:val="28"/>
        </w:rPr>
      </w:pPr>
    </w:p>
    <w:bookmarkEnd w:id="54"/>
    <w:p w14:paraId="0A250D1C" w14:textId="77777777" w:rsidR="00FE486B" w:rsidRPr="00FE486B" w:rsidRDefault="00FE486B" w:rsidP="00FE486B">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r w:rsidRPr="00FE486B">
        <w:rPr>
          <w:rFonts w:ascii="Times New Roman" w:eastAsia="Times New Roman" w:hAnsi="Times New Roman" w:cs="Times New Roman"/>
          <w:color w:val="365F91" w:themeColor="accent1" w:themeShade="BF"/>
          <w:sz w:val="28"/>
          <w:szCs w:val="28"/>
        </w:rPr>
        <w:lastRenderedPageBreak/>
        <w:t>3.4 Summary</w:t>
      </w:r>
    </w:p>
    <w:p w14:paraId="62806BF5" w14:textId="77777777" w:rsidR="00A66780" w:rsidRPr="00A66780" w:rsidRDefault="00A66780" w:rsidP="00FE486B">
      <w:pPr>
        <w:spacing w:before="180" w:after="180" w:line="240" w:lineRule="auto"/>
        <w:rPr>
          <w:rFonts w:ascii="Times New Roman" w:eastAsia="Aptos" w:hAnsi="Times New Roman" w:cs="Times New Roman"/>
          <w:sz w:val="28"/>
          <w:szCs w:val="28"/>
        </w:rPr>
      </w:pPr>
      <w:bookmarkStart w:id="60" w:name="anomaly-engineering-for-idiots"/>
    </w:p>
    <w:bookmarkEnd w:id="60"/>
    <w:p w14:paraId="7FD2932D"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Anomalies are no longer problems. They’re features.</w:t>
      </w:r>
    </w:p>
    <w:p w14:paraId="4C653150"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You’ve got </w:t>
      </w:r>
      <w:r w:rsidRPr="00A66780">
        <w:rPr>
          <w:rFonts w:ascii="Times New Roman" w:eastAsia="Aptos" w:hAnsi="Times New Roman" w:cs="Times New Roman"/>
          <w:b/>
          <w:bCs/>
          <w:sz w:val="28"/>
          <w:szCs w:val="28"/>
        </w:rPr>
        <w:t>symbolic black holes</w:t>
      </w:r>
      <w:r w:rsidRPr="00A66780">
        <w:rPr>
          <w:rFonts w:ascii="Times New Roman" w:eastAsia="Aptos" w:hAnsi="Times New Roman" w:cs="Times New Roman"/>
          <w:sz w:val="28"/>
          <w:szCs w:val="28"/>
        </w:rPr>
        <w:t xml:space="preserve"> that erase information completely—regions in your recursion where nothing escapes, not even state continuity. These aren't bugs. They're </w:t>
      </w:r>
      <w:r w:rsidRPr="00A66780">
        <w:rPr>
          <w:rFonts w:ascii="Times New Roman" w:eastAsia="Aptos" w:hAnsi="Times New Roman" w:cs="Times New Roman"/>
          <w:b/>
          <w:bCs/>
          <w:sz w:val="28"/>
          <w:szCs w:val="28"/>
        </w:rPr>
        <w:t>intentional erasure nodes</w:t>
      </w:r>
      <w:r w:rsidRPr="00A66780">
        <w:rPr>
          <w:rFonts w:ascii="Times New Roman" w:eastAsia="Aptos" w:hAnsi="Times New Roman" w:cs="Times New Roman"/>
          <w:sz w:val="28"/>
          <w:szCs w:val="28"/>
        </w:rPr>
        <w:t xml:space="preserve"> designed to test the boundary between recoverable and irreversible collapse.</w:t>
      </w:r>
    </w:p>
    <w:p w14:paraId="6121AF97"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You’ve got </w:t>
      </w:r>
      <w:r w:rsidRPr="00A66780">
        <w:rPr>
          <w:rFonts w:ascii="Times New Roman" w:eastAsia="Aptos" w:hAnsi="Times New Roman" w:cs="Times New Roman"/>
          <w:b/>
          <w:bCs/>
          <w:sz w:val="28"/>
          <w:szCs w:val="28"/>
        </w:rPr>
        <w:t>memory erasure zones</w:t>
      </w:r>
      <w:r w:rsidRPr="00A66780">
        <w:rPr>
          <w:rFonts w:ascii="Times New Roman" w:eastAsia="Aptos" w:hAnsi="Times New Roman" w:cs="Times New Roman"/>
          <w:sz w:val="28"/>
          <w:szCs w:val="28"/>
        </w:rPr>
        <w:t xml:space="preserve"> that sever observer identity, dissolving continuity and testing the limits of consciousness preservation through phase collapse. Inside these zones, your simulation runs blindfolded, with metrics and logic scrambling for coherence.</w:t>
      </w:r>
    </w:p>
    <w:p w14:paraId="645A126A"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You’ve got </w:t>
      </w:r>
      <w:r w:rsidRPr="00A66780">
        <w:rPr>
          <w:rFonts w:ascii="Times New Roman" w:eastAsia="Aptos" w:hAnsi="Times New Roman" w:cs="Times New Roman"/>
          <w:b/>
          <w:bCs/>
          <w:sz w:val="28"/>
          <w:szCs w:val="28"/>
        </w:rPr>
        <w:t>chaos fields</w:t>
      </w:r>
      <w:r w:rsidRPr="00A66780">
        <w:rPr>
          <w:rFonts w:ascii="Times New Roman" w:eastAsia="Aptos" w:hAnsi="Times New Roman" w:cs="Times New Roman"/>
          <w:sz w:val="28"/>
          <w:szCs w:val="28"/>
        </w:rPr>
        <w:t xml:space="preserve">—engineered entropy attractors that twist operator </w:t>
      </w:r>
      <w:proofErr w:type="spellStart"/>
      <w:r w:rsidRPr="00A66780">
        <w:rPr>
          <w:rFonts w:ascii="Times New Roman" w:eastAsia="Aptos" w:hAnsi="Times New Roman" w:cs="Times New Roman"/>
          <w:sz w:val="28"/>
          <w:szCs w:val="28"/>
        </w:rPr>
        <w:t>behaviour</w:t>
      </w:r>
      <w:proofErr w:type="spellEnd"/>
      <w:r w:rsidRPr="00A66780">
        <w:rPr>
          <w:rFonts w:ascii="Times New Roman" w:eastAsia="Aptos" w:hAnsi="Times New Roman" w:cs="Times New Roman"/>
          <w:sz w:val="28"/>
          <w:szCs w:val="28"/>
        </w:rPr>
        <w:t xml:space="preserve"> into unpredictability. These symbolic storm systems simulate turbulence, jitter, and recursive asymmetry. They're not patches to broken recursion. They're structured invitations to observe what recursion does when pushed past its deterministic edge.</w:t>
      </w:r>
    </w:p>
    <w:p w14:paraId="6E814F30"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This isn’t about maintaining a clean execution path. It’s about </w:t>
      </w:r>
      <w:r w:rsidRPr="00A66780">
        <w:rPr>
          <w:rFonts w:ascii="Times New Roman" w:eastAsia="Aptos" w:hAnsi="Times New Roman" w:cs="Times New Roman"/>
          <w:b/>
          <w:bCs/>
          <w:sz w:val="28"/>
          <w:szCs w:val="28"/>
        </w:rPr>
        <w:t>controlled unpredictability</w:t>
      </w:r>
      <w:r w:rsidRPr="00A66780">
        <w:rPr>
          <w:rFonts w:ascii="Times New Roman" w:eastAsia="Aptos" w:hAnsi="Times New Roman" w:cs="Times New Roman"/>
          <w:sz w:val="28"/>
          <w:szCs w:val="28"/>
        </w:rPr>
        <w:t>. It’s about building systems that respond to the unexpected—not by failing, but by transforming.</w:t>
      </w:r>
    </w:p>
    <w:p w14:paraId="71C7C6BE"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So go ahead:</w:t>
      </w:r>
    </w:p>
    <w:p w14:paraId="18204CDB" w14:textId="77777777" w:rsidR="00A66780" w:rsidRPr="00A66780" w:rsidRDefault="00A66780" w:rsidP="00A66780">
      <w:pPr>
        <w:numPr>
          <w:ilvl w:val="0"/>
          <w:numId w:val="14"/>
        </w:numPr>
        <w:rPr>
          <w:rFonts w:ascii="Times New Roman" w:eastAsia="Aptos" w:hAnsi="Times New Roman" w:cs="Times New Roman"/>
          <w:sz w:val="28"/>
          <w:szCs w:val="28"/>
        </w:rPr>
      </w:pPr>
      <w:r w:rsidRPr="00A66780">
        <w:rPr>
          <w:rFonts w:ascii="Times New Roman" w:eastAsia="Aptos" w:hAnsi="Times New Roman" w:cs="Times New Roman"/>
          <w:sz w:val="28"/>
          <w:szCs w:val="28"/>
        </w:rPr>
        <w:t>Build the glitch.</w:t>
      </w:r>
    </w:p>
    <w:p w14:paraId="2A311B57" w14:textId="77777777" w:rsidR="00A66780" w:rsidRPr="00A66780" w:rsidRDefault="00A66780" w:rsidP="00A66780">
      <w:pPr>
        <w:numPr>
          <w:ilvl w:val="0"/>
          <w:numId w:val="14"/>
        </w:numPr>
        <w:rPr>
          <w:rFonts w:ascii="Times New Roman" w:eastAsia="Aptos" w:hAnsi="Times New Roman" w:cs="Times New Roman"/>
          <w:sz w:val="28"/>
          <w:szCs w:val="28"/>
        </w:rPr>
      </w:pPr>
      <w:r w:rsidRPr="00A66780">
        <w:rPr>
          <w:rFonts w:ascii="Times New Roman" w:eastAsia="Aptos" w:hAnsi="Times New Roman" w:cs="Times New Roman"/>
          <w:sz w:val="28"/>
          <w:szCs w:val="28"/>
        </w:rPr>
        <w:t>Feed it entropy.</w:t>
      </w:r>
    </w:p>
    <w:p w14:paraId="38F2B1C5" w14:textId="77777777" w:rsidR="00A66780" w:rsidRPr="00A66780" w:rsidRDefault="00A66780" w:rsidP="00A66780">
      <w:pPr>
        <w:numPr>
          <w:ilvl w:val="0"/>
          <w:numId w:val="14"/>
        </w:numPr>
        <w:rPr>
          <w:rFonts w:ascii="Times New Roman" w:eastAsia="Aptos" w:hAnsi="Times New Roman" w:cs="Times New Roman"/>
          <w:sz w:val="28"/>
          <w:szCs w:val="28"/>
        </w:rPr>
      </w:pPr>
      <w:r w:rsidRPr="00A66780">
        <w:rPr>
          <w:rFonts w:ascii="Times New Roman" w:eastAsia="Aptos" w:hAnsi="Times New Roman" w:cs="Times New Roman"/>
          <w:sz w:val="28"/>
          <w:szCs w:val="28"/>
        </w:rPr>
        <w:t>Let your recursion stutter, fragment, or adapt.</w:t>
      </w:r>
    </w:p>
    <w:p w14:paraId="519AB240"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And then? </w:t>
      </w:r>
      <w:r w:rsidRPr="00A66780">
        <w:rPr>
          <w:rFonts w:ascii="Times New Roman" w:eastAsia="Aptos" w:hAnsi="Times New Roman" w:cs="Times New Roman"/>
          <w:b/>
          <w:bCs/>
          <w:sz w:val="28"/>
          <w:szCs w:val="28"/>
        </w:rPr>
        <w:t>Watch what grows out of it.</w:t>
      </w:r>
    </w:p>
    <w:p w14:paraId="36B5195E"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Maybe it collapses. Maybe it mutates. Maybe it evolves a logic you didn’t expect. That’s the point.</w:t>
      </w:r>
    </w:p>
    <w:p w14:paraId="5C9AF600"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sz w:val="28"/>
          <w:szCs w:val="28"/>
        </w:rPr>
        <w:t>Because when you stop designing around anomalies and start designing through them, you don’t just run simulations.</w:t>
      </w:r>
    </w:p>
    <w:p w14:paraId="3FDC4973" w14:textId="77777777" w:rsidR="00A66780" w:rsidRPr="00A66780" w:rsidRDefault="00A66780" w:rsidP="00A66780">
      <w:pPr>
        <w:rPr>
          <w:rFonts w:ascii="Times New Roman" w:eastAsia="Aptos" w:hAnsi="Times New Roman" w:cs="Times New Roman"/>
          <w:sz w:val="28"/>
          <w:szCs w:val="28"/>
        </w:rPr>
      </w:pPr>
      <w:r w:rsidRPr="00A66780">
        <w:rPr>
          <w:rFonts w:ascii="Times New Roman" w:eastAsia="Aptos" w:hAnsi="Times New Roman" w:cs="Times New Roman"/>
          <w:b/>
          <w:bCs/>
          <w:sz w:val="28"/>
          <w:szCs w:val="28"/>
        </w:rPr>
        <w:lastRenderedPageBreak/>
        <w:t>You cultivate them.</w:t>
      </w:r>
    </w:p>
    <w:p w14:paraId="494039F1" w14:textId="3FFB9FCD" w:rsidR="00FE486B" w:rsidRPr="00A66780" w:rsidRDefault="00FE486B">
      <w:pPr>
        <w:rPr>
          <w:rFonts w:ascii="Times New Roman" w:hAnsi="Times New Roman" w:cs="Times New Roman"/>
          <w:sz w:val="28"/>
          <w:szCs w:val="28"/>
        </w:rPr>
      </w:pPr>
      <w:r w:rsidRPr="00A66780">
        <w:rPr>
          <w:rFonts w:ascii="Times New Roman" w:hAnsi="Times New Roman" w:cs="Times New Roman"/>
          <w:sz w:val="28"/>
          <w:szCs w:val="28"/>
        </w:rPr>
        <w:br w:type="page"/>
      </w:r>
    </w:p>
    <w:p w14:paraId="438750BF" w14:textId="77777777" w:rsidR="00FE486B" w:rsidRPr="00FE486B" w:rsidRDefault="00FE486B" w:rsidP="00FE486B">
      <w:pPr>
        <w:keepNext/>
        <w:keepLines/>
        <w:spacing w:before="160" w:after="80" w:line="240" w:lineRule="auto"/>
        <w:outlineLvl w:val="1"/>
        <w:rPr>
          <w:rFonts w:ascii="Times New Roman" w:eastAsia="Times New Roman" w:hAnsi="Times New Roman" w:cs="Times New Roman"/>
          <w:color w:val="365F91" w:themeColor="accent1" w:themeShade="BF"/>
          <w:sz w:val="28"/>
          <w:szCs w:val="28"/>
        </w:rPr>
      </w:pPr>
      <w:r w:rsidRPr="00FE486B">
        <w:rPr>
          <w:rFonts w:ascii="Times New Roman" w:eastAsia="Times New Roman" w:hAnsi="Times New Roman" w:cs="Times New Roman"/>
          <w:color w:val="365F91" w:themeColor="accent1" w:themeShade="BF"/>
          <w:sz w:val="28"/>
          <w:szCs w:val="28"/>
        </w:rPr>
        <w:lastRenderedPageBreak/>
        <w:t>4. Resilience vs Collapse (For Idiots)</w:t>
      </w:r>
    </w:p>
    <w:p w14:paraId="183679F1" w14:textId="77777777" w:rsidR="00A66780" w:rsidRDefault="00A66780" w:rsidP="00FE486B">
      <w:pPr>
        <w:spacing w:before="180" w:after="180" w:line="240" w:lineRule="auto"/>
        <w:rPr>
          <w:rFonts w:ascii="Times New Roman" w:eastAsia="Aptos" w:hAnsi="Times New Roman" w:cs="Times New Roman"/>
          <w:sz w:val="28"/>
          <w:szCs w:val="28"/>
        </w:rPr>
      </w:pPr>
    </w:p>
    <w:p w14:paraId="0CCA3996"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You’ve broken your sim. You’ve flooded it with entropy, glitched out your observer, and created paradoxes that loop like bad karaoke. Now it’s time to ask: </w:t>
      </w:r>
      <w:r w:rsidRPr="00A66780">
        <w:rPr>
          <w:rFonts w:ascii="Times New Roman" w:eastAsia="Aptos" w:hAnsi="Times New Roman" w:cs="Times New Roman"/>
          <w:b/>
          <w:bCs/>
          <w:sz w:val="28"/>
          <w:szCs w:val="28"/>
        </w:rPr>
        <w:t>Can your universe take the hit?</w:t>
      </w:r>
      <w:r w:rsidRPr="00A66780">
        <w:rPr>
          <w:rFonts w:ascii="Times New Roman" w:eastAsia="Aptos" w:hAnsi="Times New Roman" w:cs="Times New Roman"/>
          <w:sz w:val="28"/>
          <w:szCs w:val="28"/>
        </w:rPr>
        <w:t xml:space="preserve"> Or is it going to completely fall apart and cry in the corner?</w:t>
      </w:r>
    </w:p>
    <w:p w14:paraId="450FF733"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This section is about engineering symbolic systems that </w:t>
      </w:r>
      <w:r w:rsidRPr="00A66780">
        <w:rPr>
          <w:rFonts w:ascii="Times New Roman" w:eastAsia="Aptos" w:hAnsi="Times New Roman" w:cs="Times New Roman"/>
          <w:b/>
          <w:bCs/>
          <w:sz w:val="28"/>
          <w:szCs w:val="28"/>
        </w:rPr>
        <w:t>bend, flex, mutate—and keep going.</w:t>
      </w:r>
    </w:p>
    <w:p w14:paraId="108B32DA"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Because resilience isn’t just about surviving clean runs. It’s about </w:t>
      </w:r>
      <w:r w:rsidRPr="00A66780">
        <w:rPr>
          <w:rFonts w:ascii="Times New Roman" w:eastAsia="Aptos" w:hAnsi="Times New Roman" w:cs="Times New Roman"/>
          <w:b/>
          <w:bCs/>
          <w:sz w:val="28"/>
          <w:szCs w:val="28"/>
        </w:rPr>
        <w:t>gracefully absorbing chaos</w:t>
      </w:r>
      <w:r w:rsidRPr="00A66780">
        <w:rPr>
          <w:rFonts w:ascii="Times New Roman" w:eastAsia="Aptos" w:hAnsi="Times New Roman" w:cs="Times New Roman"/>
          <w:sz w:val="28"/>
          <w:szCs w:val="28"/>
        </w:rPr>
        <w:t xml:space="preserve">, rolling with recursive instability, and even </w:t>
      </w:r>
      <w:r w:rsidRPr="00A66780">
        <w:rPr>
          <w:rFonts w:ascii="Times New Roman" w:eastAsia="Aptos" w:hAnsi="Times New Roman" w:cs="Times New Roman"/>
          <w:b/>
          <w:bCs/>
          <w:sz w:val="28"/>
          <w:szCs w:val="28"/>
        </w:rPr>
        <w:t>learning from symbolic damage.</w:t>
      </w:r>
    </w:p>
    <w:p w14:paraId="472A8812"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Resilient simulations don’t dodge failure—they engage with it. They build fallback routines, embed redundancy, and treat entropy like a training partner instead of a threat. They let the recursion stumble, but not spiral. They record the collapse, patch the fragments, and try again. And again.</w:t>
      </w:r>
    </w:p>
    <w:p w14:paraId="45B30131"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We’ll explore how to:</w:t>
      </w:r>
    </w:p>
    <w:p w14:paraId="7F4188CB" w14:textId="77777777" w:rsidR="00A66780" w:rsidRPr="00A66780" w:rsidRDefault="00A66780" w:rsidP="00A66780">
      <w:pPr>
        <w:numPr>
          <w:ilvl w:val="0"/>
          <w:numId w:val="15"/>
        </w:num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Build systems that bounce without breaking</w:t>
      </w:r>
    </w:p>
    <w:p w14:paraId="1029C557" w14:textId="77777777" w:rsidR="00A66780" w:rsidRPr="00A66780" w:rsidRDefault="00A66780" w:rsidP="00A66780">
      <w:pPr>
        <w:numPr>
          <w:ilvl w:val="0"/>
          <w:numId w:val="15"/>
        </w:num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Code operator stacks that re-route mid-crash</w:t>
      </w:r>
    </w:p>
    <w:p w14:paraId="2D845C2B" w14:textId="77777777" w:rsidR="00A66780" w:rsidRPr="00A66780" w:rsidRDefault="00A66780" w:rsidP="00A66780">
      <w:pPr>
        <w:numPr>
          <w:ilvl w:val="0"/>
          <w:numId w:val="15"/>
        </w:num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Define the symbolic line between survivable anomaly and full collapse</w:t>
      </w:r>
    </w:p>
    <w:p w14:paraId="49D0B4FD"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This isn’t disaster prevention. It’s disaster fluency.</w:t>
      </w:r>
      <w:r w:rsidRPr="00A66780">
        <w:rPr>
          <w:rFonts w:ascii="Times New Roman" w:eastAsia="Aptos" w:hAnsi="Times New Roman" w:cs="Times New Roman"/>
          <w:sz w:val="28"/>
          <w:szCs w:val="28"/>
        </w:rPr>
        <w:br/>
        <w:t xml:space="preserve">Your simulation needs to be messy. It needs to be wrong sometimes. What matters is that it keeps going. Not because it’s perfect—but because it’s </w:t>
      </w:r>
      <w:r w:rsidRPr="00A66780">
        <w:rPr>
          <w:rFonts w:ascii="Times New Roman" w:eastAsia="Aptos" w:hAnsi="Times New Roman" w:cs="Times New Roman"/>
          <w:b/>
          <w:bCs/>
          <w:sz w:val="28"/>
          <w:szCs w:val="28"/>
        </w:rPr>
        <w:t>built to fail smart.</w:t>
      </w:r>
    </w:p>
    <w:p w14:paraId="7E7F1A65" w14:textId="77777777" w:rsidR="00A66780" w:rsidRPr="00FE486B" w:rsidRDefault="00A66780" w:rsidP="00FE486B">
      <w:pPr>
        <w:spacing w:before="180" w:after="180" w:line="240" w:lineRule="auto"/>
        <w:rPr>
          <w:rFonts w:ascii="Times New Roman" w:eastAsia="Aptos" w:hAnsi="Times New Roman" w:cs="Times New Roman"/>
          <w:sz w:val="28"/>
          <w:szCs w:val="28"/>
        </w:rPr>
      </w:pPr>
    </w:p>
    <w:p w14:paraId="73972A2E" w14:textId="77777777" w:rsidR="00FE486B" w:rsidRPr="00FE486B" w:rsidRDefault="00FE486B" w:rsidP="00FE486B">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61" w:name="Xe888eddffaea6e49e22d3848fdc51bc0d8e25aa"/>
      <w:r w:rsidRPr="00FE486B">
        <w:rPr>
          <w:rFonts w:ascii="Times New Roman" w:eastAsia="Times New Roman" w:hAnsi="Times New Roman" w:cs="Times New Roman"/>
          <w:color w:val="365F91" w:themeColor="accent1" w:themeShade="BF"/>
          <w:sz w:val="28"/>
          <w:szCs w:val="28"/>
        </w:rPr>
        <w:t>4.1 Designing Systems That Bend Without Breaking</w:t>
      </w:r>
    </w:p>
    <w:p w14:paraId="3C684686" w14:textId="77777777" w:rsidR="00A66780" w:rsidRDefault="00A66780" w:rsidP="00FE486B">
      <w:pPr>
        <w:spacing w:before="180" w:after="180" w:line="240" w:lineRule="auto"/>
        <w:rPr>
          <w:rFonts w:ascii="Times New Roman" w:eastAsia="Aptos" w:hAnsi="Times New Roman" w:cs="Times New Roman"/>
          <w:sz w:val="28"/>
          <w:szCs w:val="28"/>
        </w:rPr>
      </w:pPr>
    </w:p>
    <w:p w14:paraId="7AFACD65"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62" w:name="X2e38038ae0a52f5ecca7eb46aa42c02052b736f"/>
      <w:r w:rsidRPr="00A66780">
        <w:rPr>
          <w:rFonts w:ascii="Times New Roman" w:eastAsia="Aptos" w:hAnsi="Times New Roman" w:cs="Times New Roman"/>
          <w:sz w:val="28"/>
          <w:szCs w:val="28"/>
        </w:rPr>
        <w:lastRenderedPageBreak/>
        <w:t>Designing Stretchy Simulations: Flex &gt; Fragile</w:t>
      </w:r>
    </w:p>
    <w:p w14:paraId="02A69B60"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First rule of surviving recursion: </w:t>
      </w:r>
      <w:r w:rsidRPr="00A66780">
        <w:rPr>
          <w:rFonts w:ascii="Times New Roman" w:eastAsia="Aptos" w:hAnsi="Times New Roman" w:cs="Times New Roman"/>
          <w:b/>
          <w:bCs/>
          <w:sz w:val="28"/>
          <w:szCs w:val="28"/>
        </w:rPr>
        <w:t>don’t aim for perfection—aim for stretchiness.</w:t>
      </w:r>
      <w:r w:rsidRPr="00A66780">
        <w:rPr>
          <w:rFonts w:ascii="Times New Roman" w:eastAsia="Aptos" w:hAnsi="Times New Roman" w:cs="Times New Roman"/>
          <w:sz w:val="28"/>
          <w:szCs w:val="28"/>
        </w:rPr>
        <w:t xml:space="preserve"> Your simulation shouldn’t be a delicate machine that crashes at the first glitch. It should be a flexible ecosystem that bends, adapts, and evolves in response to stress.</w:t>
      </w:r>
    </w:p>
    <w:p w14:paraId="4CA352C5"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t>Resilient simulations don’t avoid chaos—they absorb it.</w:t>
      </w:r>
    </w:p>
    <w:p w14:paraId="30AB1F72"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63" w:name="entropy-aware-flex-logic"/>
      <w:r w:rsidRPr="00A66780">
        <w:rPr>
          <w:rFonts w:ascii="Times New Roman" w:eastAsia="Aptos" w:hAnsi="Times New Roman" w:cs="Times New Roman"/>
          <w:sz w:val="28"/>
          <w:szCs w:val="28"/>
        </w:rPr>
        <w:t>Entropy-Aware Flex Logic</w:t>
      </w:r>
    </w:p>
    <w:p w14:paraId="2FE214A8"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Let’s start simple. When entropy spikes beyond your comfort zone, your sim shouldn’t panic. It should respond:</w:t>
      </w:r>
    </w:p>
    <w:p w14:paraId="0F3F4C5F"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IF S(</w:t>
      </w:r>
      <w:r w:rsidRPr="00A66780">
        <w:rPr>
          <w:rFonts w:ascii="Cambria Math" w:eastAsia="Aptos" w:hAnsi="Cambria Math" w:cs="Cambria Math"/>
          <w:sz w:val="28"/>
          <w:szCs w:val="28"/>
        </w:rPr>
        <w:t>𝓗</w:t>
      </w:r>
      <w:r w:rsidRPr="00A66780">
        <w:rPr>
          <w:rFonts w:ascii="Times New Roman" w:eastAsia="Aptos" w:hAnsi="Times New Roman" w:cs="Times New Roman"/>
          <w:sz w:val="28"/>
          <w:szCs w:val="28"/>
        </w:rPr>
        <w:t>[n]) &gt; 0.9:</w:t>
      </w:r>
      <w:r w:rsidRPr="00A66780">
        <w:rPr>
          <w:rFonts w:ascii="Times New Roman" w:eastAsia="Aptos" w:hAnsi="Times New Roman" w:cs="Times New Roman"/>
          <w:sz w:val="28"/>
          <w:szCs w:val="28"/>
        </w:rPr>
        <w:br/>
        <w:t xml:space="preserve">    TRIGGER </w:t>
      </w:r>
      <w:proofErr w:type="spellStart"/>
      <w:r w:rsidRPr="00A66780">
        <w:rPr>
          <w:rFonts w:ascii="Times New Roman" w:eastAsia="Aptos" w:hAnsi="Times New Roman" w:cs="Times New Roman"/>
          <w:sz w:val="28"/>
          <w:szCs w:val="28"/>
        </w:rPr>
        <w:t>Ĉ_fix</w:t>
      </w:r>
      <w:proofErr w:type="spellEnd"/>
      <w:r w:rsidRPr="00A66780">
        <w:rPr>
          <w:rFonts w:ascii="Times New Roman" w:eastAsia="Aptos" w:hAnsi="Times New Roman" w:cs="Times New Roman"/>
          <w:sz w:val="28"/>
          <w:szCs w:val="28"/>
        </w:rPr>
        <w:br/>
        <w:t>ELSE:</w:t>
      </w:r>
      <w:r w:rsidRPr="00A66780">
        <w:rPr>
          <w:rFonts w:ascii="Times New Roman" w:eastAsia="Aptos" w:hAnsi="Times New Roman" w:cs="Times New Roman"/>
          <w:sz w:val="28"/>
          <w:szCs w:val="28"/>
        </w:rPr>
        <w:br/>
        <w:t xml:space="preserve">    CONTINUE NORMALLY</w:t>
      </w:r>
    </w:p>
    <w:p w14:paraId="0A619C1A"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This setup introduces an automatic </w:t>
      </w:r>
      <w:proofErr w:type="spellStart"/>
      <w:r w:rsidRPr="00A66780">
        <w:rPr>
          <w:rFonts w:ascii="Times New Roman" w:eastAsia="Aptos" w:hAnsi="Times New Roman" w:cs="Times New Roman"/>
          <w:sz w:val="28"/>
          <w:szCs w:val="28"/>
        </w:rPr>
        <w:t>stabilisation</w:t>
      </w:r>
      <w:proofErr w:type="spellEnd"/>
      <w:r w:rsidRPr="00A66780">
        <w:rPr>
          <w:rFonts w:ascii="Times New Roman" w:eastAsia="Aptos" w:hAnsi="Times New Roman" w:cs="Times New Roman"/>
          <w:sz w:val="28"/>
          <w:szCs w:val="28"/>
        </w:rPr>
        <w:t xml:space="preserve"> mechanism. Instead of allowing entropy to spiral out of control or halting execution, the system inserts a symbolic repair step and keeps going. It’s a recovery loop—lightweight, local, and repeatable.</w:t>
      </w:r>
    </w:p>
    <w:p w14:paraId="5DAE3EC7"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64" w:name="metric-based-throttling"/>
      <w:bookmarkEnd w:id="63"/>
      <w:r w:rsidRPr="00A66780">
        <w:rPr>
          <w:rFonts w:ascii="Times New Roman" w:eastAsia="Aptos" w:hAnsi="Times New Roman" w:cs="Times New Roman"/>
          <w:sz w:val="28"/>
          <w:szCs w:val="28"/>
        </w:rPr>
        <w:t>Metric-Based Throttling</w:t>
      </w:r>
    </w:p>
    <w:p w14:paraId="00AB2E04"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Another trick: don’t stop when things break. Just </w:t>
      </w:r>
      <w:r w:rsidRPr="00A66780">
        <w:rPr>
          <w:rFonts w:ascii="Times New Roman" w:eastAsia="Aptos" w:hAnsi="Times New Roman" w:cs="Times New Roman"/>
          <w:b/>
          <w:bCs/>
          <w:sz w:val="28"/>
          <w:szCs w:val="28"/>
        </w:rPr>
        <w:t>soften the damage.</w:t>
      </w:r>
    </w:p>
    <w:p w14:paraId="4210FB23"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IF METRIC VIOLATION DETECTED:</w:t>
      </w:r>
      <w:r w:rsidRPr="00A66780">
        <w:rPr>
          <w:rFonts w:ascii="Times New Roman" w:eastAsia="Aptos" w:hAnsi="Times New Roman" w:cs="Times New Roman"/>
          <w:sz w:val="28"/>
          <w:szCs w:val="28"/>
        </w:rPr>
        <w:br/>
        <w:t xml:space="preserve">    REDUCE OPERATOR IMPACT BY 20%</w:t>
      </w:r>
    </w:p>
    <w:p w14:paraId="207F4396"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This turns your recursion into a symbolic shock absorber. Rather than throwing errors or resetting the system, it dials down the force of the next operator. Your simulation “grumbles” instead of exploding.</w:t>
      </w:r>
    </w:p>
    <w:p w14:paraId="4D509693"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65" w:name="other-resilience-techniques"/>
      <w:bookmarkEnd w:id="64"/>
      <w:r w:rsidRPr="00A66780">
        <w:rPr>
          <w:rFonts w:ascii="Times New Roman" w:eastAsia="Aptos" w:hAnsi="Times New Roman" w:cs="Times New Roman"/>
          <w:sz w:val="28"/>
          <w:szCs w:val="28"/>
        </w:rPr>
        <w:t>Other Resilience Techniques</w:t>
      </w:r>
    </w:p>
    <w:p w14:paraId="27AD7160"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Want to push further? Try these:</w:t>
      </w:r>
    </w:p>
    <w:p w14:paraId="43E33FE6"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t>Reroute after observer phase shift:</w:t>
      </w:r>
    </w:p>
    <w:p w14:paraId="00173419"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lastRenderedPageBreak/>
        <w:t>IF PHASE_</w:t>
      </w:r>
      <w:proofErr w:type="gramStart"/>
      <w:r w:rsidRPr="00A66780">
        <w:rPr>
          <w:rFonts w:ascii="Times New Roman" w:eastAsia="Aptos" w:hAnsi="Times New Roman" w:cs="Times New Roman"/>
          <w:sz w:val="28"/>
          <w:szCs w:val="28"/>
        </w:rPr>
        <w:t>LOCK(</w:t>
      </w:r>
      <w:proofErr w:type="gramEnd"/>
      <w:r w:rsidRPr="00A66780">
        <w:rPr>
          <w:rFonts w:ascii="Times New Roman" w:eastAsia="Aptos" w:hAnsi="Times New Roman" w:cs="Times New Roman"/>
          <w:sz w:val="28"/>
          <w:szCs w:val="28"/>
        </w:rPr>
        <w:t>P̂′, M̂) == FALSE:</w:t>
      </w:r>
      <w:r w:rsidRPr="00A66780">
        <w:rPr>
          <w:rFonts w:ascii="Times New Roman" w:eastAsia="Aptos" w:hAnsi="Times New Roman" w:cs="Times New Roman"/>
          <w:sz w:val="28"/>
          <w:szCs w:val="28"/>
        </w:rPr>
        <w:br/>
        <w:t xml:space="preserve">    REROUTE TO: SAFE_</w:t>
      </w:r>
      <w:proofErr w:type="gramStart"/>
      <w:r w:rsidRPr="00A66780">
        <w:rPr>
          <w:rFonts w:ascii="Times New Roman" w:eastAsia="Aptos" w:hAnsi="Times New Roman" w:cs="Times New Roman"/>
          <w:sz w:val="28"/>
          <w:szCs w:val="28"/>
        </w:rPr>
        <w:t>PATH(</w:t>
      </w:r>
      <w:proofErr w:type="gramEnd"/>
      <w:r w:rsidRPr="00A66780">
        <w:rPr>
          <w:rFonts w:ascii="Times New Roman" w:eastAsia="Aptos" w:hAnsi="Times New Roman" w:cs="Times New Roman"/>
          <w:sz w:val="28"/>
          <w:szCs w:val="28"/>
        </w:rPr>
        <w:t>)</w:t>
      </w:r>
    </w:p>
    <w:p w14:paraId="153658E2"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This detects cognitive misalignment and adjusts logic flow accordingly.</w:t>
      </w:r>
    </w:p>
    <w:p w14:paraId="60FC999D"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t>Entropy-weighted operator precedence:</w:t>
      </w:r>
    </w:p>
    <w:p w14:paraId="559DF66B"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IF S(</w:t>
      </w:r>
      <w:r w:rsidRPr="00A66780">
        <w:rPr>
          <w:rFonts w:ascii="Cambria Math" w:eastAsia="Aptos" w:hAnsi="Cambria Math" w:cs="Cambria Math"/>
          <w:sz w:val="28"/>
          <w:szCs w:val="28"/>
        </w:rPr>
        <w:t>𝓗</w:t>
      </w:r>
      <w:r w:rsidRPr="00A66780">
        <w:rPr>
          <w:rFonts w:ascii="Times New Roman" w:eastAsia="Aptos" w:hAnsi="Times New Roman" w:cs="Times New Roman"/>
          <w:sz w:val="28"/>
          <w:szCs w:val="28"/>
        </w:rPr>
        <w:t>[n]) &gt; 0.8:</w:t>
      </w:r>
      <w:r w:rsidRPr="00A66780">
        <w:rPr>
          <w:rFonts w:ascii="Times New Roman" w:eastAsia="Aptos" w:hAnsi="Times New Roman" w:cs="Times New Roman"/>
          <w:sz w:val="28"/>
          <w:szCs w:val="28"/>
        </w:rPr>
        <w:br/>
        <w:t xml:space="preserve">    PRIORITISE: STABILISING_OPERATORS</w:t>
      </w:r>
    </w:p>
    <w:p w14:paraId="28033B18"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Let entropy decide which operators get to execute first. High entropy? Fix before evolve.</w:t>
      </w:r>
    </w:p>
    <w:p w14:paraId="1EFEC17E"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t>Graceful degradation:</w:t>
      </w:r>
    </w:p>
    <w:p w14:paraId="2E51B3F9"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IF INCOMPLETE_SEQUENCE:</w:t>
      </w:r>
      <w:r w:rsidRPr="00A66780">
        <w:rPr>
          <w:rFonts w:ascii="Times New Roman" w:eastAsia="Aptos" w:hAnsi="Times New Roman" w:cs="Times New Roman"/>
          <w:sz w:val="28"/>
          <w:szCs w:val="28"/>
        </w:rPr>
        <w:br/>
        <w:t xml:space="preserve">    EXECUTE WITH WARNINGS</w:t>
      </w:r>
      <w:r w:rsidRPr="00A66780">
        <w:rPr>
          <w:rFonts w:ascii="Times New Roman" w:eastAsia="Aptos" w:hAnsi="Times New Roman" w:cs="Times New Roman"/>
          <w:sz w:val="28"/>
          <w:szCs w:val="28"/>
        </w:rPr>
        <w:br/>
        <w:t xml:space="preserve">    RECORD IN LOG</w:t>
      </w:r>
    </w:p>
    <w:p w14:paraId="0F722FF3"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Instead of dumping core, continue execution in a partial state. Leave a breadcrumb trail for diagnostics, but keep the system moving.</w:t>
      </w:r>
    </w:p>
    <w:bookmarkEnd w:id="65"/>
    <w:p w14:paraId="2AA6449C"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Summary</w:t>
      </w:r>
    </w:p>
    <w:p w14:paraId="47A2EB83"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Stretchiness isn’t weakness—it’s wisdom. You’re not trying to eliminate faults. You’re trying to make sure your simulation can wobble without collapsing. Build systems that yield under pressure, reroute around instability, and recover from symbolic injury. That’s resilience by design.</w:t>
      </w:r>
    </w:p>
    <w:p w14:paraId="5031EE6F"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In other words: </w:t>
      </w:r>
      <w:r w:rsidRPr="00A66780">
        <w:rPr>
          <w:rFonts w:ascii="Times New Roman" w:eastAsia="Aptos" w:hAnsi="Times New Roman" w:cs="Times New Roman"/>
          <w:b/>
          <w:bCs/>
          <w:sz w:val="28"/>
          <w:szCs w:val="28"/>
        </w:rPr>
        <w:t>build your universe like it’s going to get punched in the face—and still needs to finish the cycle.</w:t>
      </w:r>
    </w:p>
    <w:bookmarkEnd w:id="62"/>
    <w:p w14:paraId="6F141D2B" w14:textId="77777777" w:rsidR="00A66780" w:rsidRPr="00FE486B" w:rsidRDefault="00A66780" w:rsidP="00FE486B">
      <w:pPr>
        <w:spacing w:before="180" w:after="180" w:line="240" w:lineRule="auto"/>
        <w:rPr>
          <w:rFonts w:ascii="Times New Roman" w:eastAsia="Aptos" w:hAnsi="Times New Roman" w:cs="Times New Roman"/>
          <w:sz w:val="28"/>
          <w:szCs w:val="28"/>
        </w:rPr>
      </w:pPr>
    </w:p>
    <w:p w14:paraId="0E5CB320" w14:textId="77777777" w:rsidR="00FE486B" w:rsidRPr="00FE486B" w:rsidRDefault="00FE486B" w:rsidP="00FE486B">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66" w:name="Xe881a83ca3a23899eefe1d8992bd62981a4c11c"/>
      <w:bookmarkEnd w:id="61"/>
      <w:r w:rsidRPr="00FE486B">
        <w:rPr>
          <w:rFonts w:ascii="Times New Roman" w:eastAsia="Times New Roman" w:hAnsi="Times New Roman" w:cs="Times New Roman"/>
          <w:color w:val="365F91" w:themeColor="accent1" w:themeShade="BF"/>
          <w:sz w:val="28"/>
          <w:szCs w:val="28"/>
        </w:rPr>
        <w:t>4.2 Failsafe Recursion: How Not to Die Symbolically</w:t>
      </w:r>
    </w:p>
    <w:p w14:paraId="319E8DDA" w14:textId="77777777" w:rsidR="00A66780" w:rsidRDefault="00A66780" w:rsidP="00FE486B">
      <w:pPr>
        <w:spacing w:before="180" w:after="180" w:line="240" w:lineRule="auto"/>
        <w:rPr>
          <w:rFonts w:ascii="Times New Roman" w:eastAsia="Aptos" w:hAnsi="Times New Roman" w:cs="Times New Roman"/>
          <w:sz w:val="28"/>
          <w:szCs w:val="28"/>
        </w:rPr>
      </w:pPr>
    </w:p>
    <w:p w14:paraId="1E04DA91"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lastRenderedPageBreak/>
        <w:t>Designing Stretchy Simulations: Flex &gt; Fragile</w:t>
      </w:r>
    </w:p>
    <w:p w14:paraId="3B41BE93"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First rule of surviving recursion: </w:t>
      </w:r>
      <w:r w:rsidRPr="00A66780">
        <w:rPr>
          <w:rFonts w:ascii="Times New Roman" w:eastAsia="Aptos" w:hAnsi="Times New Roman" w:cs="Times New Roman"/>
          <w:b/>
          <w:bCs/>
          <w:sz w:val="28"/>
          <w:szCs w:val="28"/>
        </w:rPr>
        <w:t>don’t aim for perfection—aim for stretchiness.</w:t>
      </w:r>
      <w:r w:rsidRPr="00A66780">
        <w:rPr>
          <w:rFonts w:ascii="Times New Roman" w:eastAsia="Aptos" w:hAnsi="Times New Roman" w:cs="Times New Roman"/>
          <w:sz w:val="28"/>
          <w:szCs w:val="28"/>
        </w:rPr>
        <w:t xml:space="preserve"> Your simulation shouldn’t be a delicate machine that crashes at the first glitch. It should be a flexible ecosystem that bends, adapts, and evolves in response to stress.</w:t>
      </w:r>
    </w:p>
    <w:p w14:paraId="6438D555"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t>Resilient simulations don’t avoid chaos—they absorb it.</w:t>
      </w:r>
    </w:p>
    <w:p w14:paraId="735D061A"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Entropy-Aware Flex Logic</w:t>
      </w:r>
    </w:p>
    <w:p w14:paraId="52C006AF"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Let’s start simple. When entropy spikes beyond your comfort zone, your sim shouldn’t panic. It should respond:</w:t>
      </w:r>
    </w:p>
    <w:p w14:paraId="2BCD4F80"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IF S(</w:t>
      </w:r>
      <w:r w:rsidRPr="00A66780">
        <w:rPr>
          <w:rFonts w:ascii="Cambria Math" w:eastAsia="Aptos" w:hAnsi="Cambria Math" w:cs="Cambria Math"/>
          <w:sz w:val="28"/>
          <w:szCs w:val="28"/>
        </w:rPr>
        <w:t>𝓗</w:t>
      </w:r>
      <w:r w:rsidRPr="00A66780">
        <w:rPr>
          <w:rFonts w:ascii="Times New Roman" w:eastAsia="Aptos" w:hAnsi="Times New Roman" w:cs="Times New Roman"/>
          <w:sz w:val="28"/>
          <w:szCs w:val="28"/>
        </w:rPr>
        <w:t>[n]) &gt; 0.9:</w:t>
      </w:r>
      <w:r w:rsidRPr="00A66780">
        <w:rPr>
          <w:rFonts w:ascii="Times New Roman" w:eastAsia="Aptos" w:hAnsi="Times New Roman" w:cs="Times New Roman"/>
          <w:sz w:val="28"/>
          <w:szCs w:val="28"/>
        </w:rPr>
        <w:br/>
        <w:t xml:space="preserve">    TRIGGER </w:t>
      </w:r>
      <w:proofErr w:type="spellStart"/>
      <w:r w:rsidRPr="00A66780">
        <w:rPr>
          <w:rFonts w:ascii="Times New Roman" w:eastAsia="Aptos" w:hAnsi="Times New Roman" w:cs="Times New Roman"/>
          <w:sz w:val="28"/>
          <w:szCs w:val="28"/>
        </w:rPr>
        <w:t>Ĉ_fix</w:t>
      </w:r>
      <w:proofErr w:type="spellEnd"/>
      <w:r w:rsidRPr="00A66780">
        <w:rPr>
          <w:rFonts w:ascii="Times New Roman" w:eastAsia="Aptos" w:hAnsi="Times New Roman" w:cs="Times New Roman"/>
          <w:sz w:val="28"/>
          <w:szCs w:val="28"/>
        </w:rPr>
        <w:br/>
        <w:t>ELSE:</w:t>
      </w:r>
      <w:r w:rsidRPr="00A66780">
        <w:rPr>
          <w:rFonts w:ascii="Times New Roman" w:eastAsia="Aptos" w:hAnsi="Times New Roman" w:cs="Times New Roman"/>
          <w:sz w:val="28"/>
          <w:szCs w:val="28"/>
        </w:rPr>
        <w:br/>
        <w:t xml:space="preserve">    CONTINUE NORMALLY</w:t>
      </w:r>
    </w:p>
    <w:p w14:paraId="7E6FB8DD"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This setup introduces an automatic </w:t>
      </w:r>
      <w:proofErr w:type="spellStart"/>
      <w:r w:rsidRPr="00A66780">
        <w:rPr>
          <w:rFonts w:ascii="Times New Roman" w:eastAsia="Aptos" w:hAnsi="Times New Roman" w:cs="Times New Roman"/>
          <w:sz w:val="28"/>
          <w:szCs w:val="28"/>
        </w:rPr>
        <w:t>stabilisation</w:t>
      </w:r>
      <w:proofErr w:type="spellEnd"/>
      <w:r w:rsidRPr="00A66780">
        <w:rPr>
          <w:rFonts w:ascii="Times New Roman" w:eastAsia="Aptos" w:hAnsi="Times New Roman" w:cs="Times New Roman"/>
          <w:sz w:val="28"/>
          <w:szCs w:val="28"/>
        </w:rPr>
        <w:t xml:space="preserve"> mechanism. Instead of allowing entropy to spiral out of control or halting execution, the system inserts a symbolic repair step and keeps going. It’s a recovery loop—lightweight, local, and repeatable.</w:t>
      </w:r>
    </w:p>
    <w:p w14:paraId="1F13EE8C"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Metric-Based Throttling</w:t>
      </w:r>
    </w:p>
    <w:p w14:paraId="5AB338DD"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Another trick: don’t stop when things break. Just </w:t>
      </w:r>
      <w:r w:rsidRPr="00A66780">
        <w:rPr>
          <w:rFonts w:ascii="Times New Roman" w:eastAsia="Aptos" w:hAnsi="Times New Roman" w:cs="Times New Roman"/>
          <w:b/>
          <w:bCs/>
          <w:sz w:val="28"/>
          <w:szCs w:val="28"/>
        </w:rPr>
        <w:t>soften the damage.</w:t>
      </w:r>
    </w:p>
    <w:p w14:paraId="2899657B"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IF METRIC VIOLATION DETECTED:</w:t>
      </w:r>
      <w:r w:rsidRPr="00A66780">
        <w:rPr>
          <w:rFonts w:ascii="Times New Roman" w:eastAsia="Aptos" w:hAnsi="Times New Roman" w:cs="Times New Roman"/>
          <w:sz w:val="28"/>
          <w:szCs w:val="28"/>
        </w:rPr>
        <w:br/>
        <w:t xml:space="preserve">    REDUCE OPERATOR IMPACT BY 20%</w:t>
      </w:r>
    </w:p>
    <w:p w14:paraId="1FD6E871"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This turns your recursion into a symbolic shock absorber. Rather than throwing errors or resetting the system, it dials down the force of the next operator. Your simulation “grumbles” instead of exploding.</w:t>
      </w:r>
    </w:p>
    <w:p w14:paraId="129FF8D7"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Other Resilience Techniques</w:t>
      </w:r>
    </w:p>
    <w:p w14:paraId="1E1A1604"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Want to push further? Try these:</w:t>
      </w:r>
    </w:p>
    <w:p w14:paraId="69CB5CFC"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t>Reroute after observer phase shift:</w:t>
      </w:r>
    </w:p>
    <w:p w14:paraId="39BB1EF7"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lastRenderedPageBreak/>
        <w:t>IF PHASE_</w:t>
      </w:r>
      <w:proofErr w:type="gramStart"/>
      <w:r w:rsidRPr="00A66780">
        <w:rPr>
          <w:rFonts w:ascii="Times New Roman" w:eastAsia="Aptos" w:hAnsi="Times New Roman" w:cs="Times New Roman"/>
          <w:sz w:val="28"/>
          <w:szCs w:val="28"/>
        </w:rPr>
        <w:t>LOCK(</w:t>
      </w:r>
      <w:proofErr w:type="gramEnd"/>
      <w:r w:rsidRPr="00A66780">
        <w:rPr>
          <w:rFonts w:ascii="Times New Roman" w:eastAsia="Aptos" w:hAnsi="Times New Roman" w:cs="Times New Roman"/>
          <w:sz w:val="28"/>
          <w:szCs w:val="28"/>
        </w:rPr>
        <w:t>P̂′, M̂) == FALSE:</w:t>
      </w:r>
      <w:r w:rsidRPr="00A66780">
        <w:rPr>
          <w:rFonts w:ascii="Times New Roman" w:eastAsia="Aptos" w:hAnsi="Times New Roman" w:cs="Times New Roman"/>
          <w:sz w:val="28"/>
          <w:szCs w:val="28"/>
        </w:rPr>
        <w:br/>
        <w:t xml:space="preserve">    REROUTE TO: SAFE_</w:t>
      </w:r>
      <w:proofErr w:type="gramStart"/>
      <w:r w:rsidRPr="00A66780">
        <w:rPr>
          <w:rFonts w:ascii="Times New Roman" w:eastAsia="Aptos" w:hAnsi="Times New Roman" w:cs="Times New Roman"/>
          <w:sz w:val="28"/>
          <w:szCs w:val="28"/>
        </w:rPr>
        <w:t>PATH(</w:t>
      </w:r>
      <w:proofErr w:type="gramEnd"/>
      <w:r w:rsidRPr="00A66780">
        <w:rPr>
          <w:rFonts w:ascii="Times New Roman" w:eastAsia="Aptos" w:hAnsi="Times New Roman" w:cs="Times New Roman"/>
          <w:sz w:val="28"/>
          <w:szCs w:val="28"/>
        </w:rPr>
        <w:t>)</w:t>
      </w:r>
    </w:p>
    <w:p w14:paraId="5A9FC764"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This detects cognitive misalignment and adjusts logic flow accordingly.</w:t>
      </w:r>
    </w:p>
    <w:p w14:paraId="3EB1231E"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t>Entropy-weighted operator precedence:</w:t>
      </w:r>
    </w:p>
    <w:p w14:paraId="2C9CFCEF"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IF S(</w:t>
      </w:r>
      <w:r w:rsidRPr="00A66780">
        <w:rPr>
          <w:rFonts w:ascii="Cambria Math" w:eastAsia="Aptos" w:hAnsi="Cambria Math" w:cs="Cambria Math"/>
          <w:sz w:val="28"/>
          <w:szCs w:val="28"/>
        </w:rPr>
        <w:t>𝓗</w:t>
      </w:r>
      <w:r w:rsidRPr="00A66780">
        <w:rPr>
          <w:rFonts w:ascii="Times New Roman" w:eastAsia="Aptos" w:hAnsi="Times New Roman" w:cs="Times New Roman"/>
          <w:sz w:val="28"/>
          <w:szCs w:val="28"/>
        </w:rPr>
        <w:t>[n]) &gt; 0.8:</w:t>
      </w:r>
      <w:r w:rsidRPr="00A66780">
        <w:rPr>
          <w:rFonts w:ascii="Times New Roman" w:eastAsia="Aptos" w:hAnsi="Times New Roman" w:cs="Times New Roman"/>
          <w:sz w:val="28"/>
          <w:szCs w:val="28"/>
        </w:rPr>
        <w:br/>
        <w:t xml:space="preserve">    PRIORITISE: STABILISING_OPERATORS</w:t>
      </w:r>
    </w:p>
    <w:p w14:paraId="1DA017CC"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Let entropy decide which operators get to execute first. High entropy? Fix before evolve.</w:t>
      </w:r>
    </w:p>
    <w:p w14:paraId="21BD9EB7"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t>Graceful degradation:</w:t>
      </w:r>
    </w:p>
    <w:p w14:paraId="027E8F67"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IF INCOMPLETE_SEQUENCE:</w:t>
      </w:r>
      <w:r w:rsidRPr="00A66780">
        <w:rPr>
          <w:rFonts w:ascii="Times New Roman" w:eastAsia="Aptos" w:hAnsi="Times New Roman" w:cs="Times New Roman"/>
          <w:sz w:val="28"/>
          <w:szCs w:val="28"/>
        </w:rPr>
        <w:br/>
        <w:t xml:space="preserve">    EXECUTE WITH WARNINGS</w:t>
      </w:r>
      <w:r w:rsidRPr="00A66780">
        <w:rPr>
          <w:rFonts w:ascii="Times New Roman" w:eastAsia="Aptos" w:hAnsi="Times New Roman" w:cs="Times New Roman"/>
          <w:sz w:val="28"/>
          <w:szCs w:val="28"/>
        </w:rPr>
        <w:br/>
        <w:t xml:space="preserve">    RECORD IN LOG</w:t>
      </w:r>
    </w:p>
    <w:p w14:paraId="4C500961"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Instead of dumping core, continue execution in a partial state. Leave a breadcrumb trail for diagnostics, but keep the system moving.</w:t>
      </w:r>
    </w:p>
    <w:p w14:paraId="3584B977"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67" w:name="failsafes-symbolic-airbags"/>
      <w:proofErr w:type="spellStart"/>
      <w:r w:rsidRPr="00A66780">
        <w:rPr>
          <w:rFonts w:ascii="Times New Roman" w:eastAsia="Aptos" w:hAnsi="Times New Roman" w:cs="Times New Roman"/>
          <w:sz w:val="28"/>
          <w:szCs w:val="28"/>
        </w:rPr>
        <w:t>Failsafes</w:t>
      </w:r>
      <w:proofErr w:type="spellEnd"/>
      <w:r w:rsidRPr="00A66780">
        <w:rPr>
          <w:rFonts w:ascii="Times New Roman" w:eastAsia="Aptos" w:hAnsi="Times New Roman" w:cs="Times New Roman"/>
          <w:sz w:val="28"/>
          <w:szCs w:val="28"/>
        </w:rPr>
        <w:t>: Symbolic Airbags</w:t>
      </w:r>
    </w:p>
    <w:p w14:paraId="3FCBD1F0"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proofErr w:type="spellStart"/>
      <w:r w:rsidRPr="00A66780">
        <w:rPr>
          <w:rFonts w:ascii="Times New Roman" w:eastAsia="Aptos" w:hAnsi="Times New Roman" w:cs="Times New Roman"/>
          <w:sz w:val="28"/>
          <w:szCs w:val="28"/>
        </w:rPr>
        <w:t>Failsafes</w:t>
      </w:r>
      <w:proofErr w:type="spellEnd"/>
      <w:r w:rsidRPr="00A66780">
        <w:rPr>
          <w:rFonts w:ascii="Times New Roman" w:eastAsia="Aptos" w:hAnsi="Times New Roman" w:cs="Times New Roman"/>
          <w:sz w:val="28"/>
          <w:szCs w:val="28"/>
        </w:rPr>
        <w:t xml:space="preserve"> are your simulation’s emergency brakes. They activate when everything else goes sideways. Think of them as </w:t>
      </w:r>
      <w:r w:rsidRPr="00A66780">
        <w:rPr>
          <w:rFonts w:ascii="Times New Roman" w:eastAsia="Aptos" w:hAnsi="Times New Roman" w:cs="Times New Roman"/>
          <w:b/>
          <w:bCs/>
          <w:sz w:val="28"/>
          <w:szCs w:val="28"/>
        </w:rPr>
        <w:t>cosmic airbags</w:t>
      </w:r>
      <w:r w:rsidRPr="00A66780">
        <w:rPr>
          <w:rFonts w:ascii="Times New Roman" w:eastAsia="Aptos" w:hAnsi="Times New Roman" w:cs="Times New Roman"/>
          <w:sz w:val="28"/>
          <w:szCs w:val="28"/>
        </w:rPr>
        <w:t>—silent until needed.</w:t>
      </w:r>
    </w:p>
    <w:p w14:paraId="0941B783"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Start with a basic fallback logic:</w:t>
      </w:r>
    </w:p>
    <w:p w14:paraId="3929CF78"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IF B̂′ FAILS:</w:t>
      </w:r>
      <w:r w:rsidRPr="00A66780">
        <w:rPr>
          <w:rFonts w:ascii="Times New Roman" w:eastAsia="Aptos" w:hAnsi="Times New Roman" w:cs="Times New Roman"/>
          <w:sz w:val="28"/>
          <w:szCs w:val="28"/>
        </w:rPr>
        <w:br/>
        <w:t xml:space="preserve">    FALLBACK TO: T̂ᵐ′ + R̂′ WITH LOGGING</w:t>
      </w:r>
    </w:p>
    <w:p w14:paraId="1408EEE3"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This defines a recovery path: if bounce fails, the simulation switches to time modulation and recursion re-entry, logging the disruption but continuing the process.</w:t>
      </w:r>
    </w:p>
    <w:p w14:paraId="35C12819"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Now build something more aggressive:</w:t>
      </w:r>
    </w:p>
    <w:p w14:paraId="4E2C124F"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lastRenderedPageBreak/>
        <w:t>IF ERROR STACK &gt; 3:</w:t>
      </w:r>
      <w:r w:rsidRPr="00A66780">
        <w:rPr>
          <w:rFonts w:ascii="Times New Roman" w:eastAsia="Aptos" w:hAnsi="Times New Roman" w:cs="Times New Roman"/>
          <w:sz w:val="28"/>
          <w:szCs w:val="28"/>
        </w:rPr>
        <w:br/>
        <w:t xml:space="preserve">    REWIND TO </w:t>
      </w:r>
      <w:r w:rsidRPr="00A66780">
        <w:rPr>
          <w:rFonts w:ascii="Cambria Math" w:eastAsia="Aptos" w:hAnsi="Cambria Math" w:cs="Cambria Math"/>
          <w:sz w:val="28"/>
          <w:szCs w:val="28"/>
        </w:rPr>
        <w:t>𝓗</w:t>
      </w:r>
      <w:r w:rsidRPr="00A66780">
        <w:rPr>
          <w:rFonts w:ascii="Times New Roman" w:eastAsia="Aptos" w:hAnsi="Times New Roman" w:cs="Times New Roman"/>
          <w:sz w:val="28"/>
          <w:szCs w:val="28"/>
        </w:rPr>
        <w:t>[n-5]</w:t>
      </w:r>
      <w:r w:rsidRPr="00A66780">
        <w:rPr>
          <w:rFonts w:ascii="Times New Roman" w:eastAsia="Aptos" w:hAnsi="Times New Roman" w:cs="Times New Roman"/>
          <w:sz w:val="28"/>
          <w:szCs w:val="28"/>
        </w:rPr>
        <w:br/>
        <w:t xml:space="preserve">    APPLY STABILISER</w:t>
      </w:r>
    </w:p>
    <w:p w14:paraId="0BC748A1"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That’s </w:t>
      </w:r>
      <w:r w:rsidRPr="00A66780">
        <w:rPr>
          <w:rFonts w:ascii="Times New Roman" w:eastAsia="Aptos" w:hAnsi="Times New Roman" w:cs="Times New Roman"/>
          <w:b/>
          <w:bCs/>
          <w:sz w:val="28"/>
          <w:szCs w:val="28"/>
        </w:rPr>
        <w:t>emergency time travel</w:t>
      </w:r>
      <w:r w:rsidRPr="00A66780">
        <w:rPr>
          <w:rFonts w:ascii="Times New Roman" w:eastAsia="Aptos" w:hAnsi="Times New Roman" w:cs="Times New Roman"/>
          <w:sz w:val="28"/>
          <w:szCs w:val="28"/>
        </w:rPr>
        <w:t>. The simulation doesn’t just try again—it rewinds to a known good state and reinserts structure repair logic to prevent recurrence.</w:t>
      </w:r>
    </w:p>
    <w:p w14:paraId="7739F97D"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Bonus trick: embed a simulation health check:</w:t>
      </w:r>
    </w:p>
    <w:p w14:paraId="062528AD"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IF F(</w:t>
      </w:r>
      <w:r w:rsidRPr="00A66780">
        <w:rPr>
          <w:rFonts w:ascii="Cambria Math" w:eastAsia="Aptos" w:hAnsi="Cambria Math" w:cs="Cambria Math"/>
          <w:sz w:val="28"/>
          <w:szCs w:val="28"/>
        </w:rPr>
        <w:t>𝓗</w:t>
      </w:r>
      <w:r w:rsidRPr="00A66780">
        <w:rPr>
          <w:rFonts w:ascii="Times New Roman" w:eastAsia="Aptos" w:hAnsi="Times New Roman" w:cs="Times New Roman"/>
          <w:sz w:val="28"/>
          <w:szCs w:val="28"/>
        </w:rPr>
        <w:t xml:space="preserve">[n], </w:t>
      </w:r>
      <w:proofErr w:type="gramStart"/>
      <w:r w:rsidRPr="00A66780">
        <w:rPr>
          <w:rFonts w:ascii="Cambria Math" w:eastAsia="Aptos" w:hAnsi="Cambria Math" w:cs="Cambria Math"/>
          <w:sz w:val="28"/>
          <w:szCs w:val="28"/>
        </w:rPr>
        <w:t>𝓗</w:t>
      </w:r>
      <w:r w:rsidRPr="00A66780">
        <w:rPr>
          <w:rFonts w:ascii="Times New Roman" w:eastAsia="Aptos" w:hAnsi="Times New Roman" w:cs="Times New Roman"/>
          <w:sz w:val="28"/>
          <w:szCs w:val="28"/>
        </w:rPr>
        <w:t>[</w:t>
      </w:r>
      <w:proofErr w:type="gramEnd"/>
      <w:r w:rsidRPr="00A66780">
        <w:rPr>
          <w:rFonts w:ascii="Times New Roman" w:eastAsia="Aptos" w:hAnsi="Times New Roman" w:cs="Times New Roman"/>
          <w:sz w:val="28"/>
          <w:szCs w:val="28"/>
        </w:rPr>
        <w:t>0]) &lt; 0.6:</w:t>
      </w:r>
      <w:r w:rsidRPr="00A66780">
        <w:rPr>
          <w:rFonts w:ascii="Times New Roman" w:eastAsia="Aptos" w:hAnsi="Times New Roman" w:cs="Times New Roman"/>
          <w:sz w:val="28"/>
          <w:szCs w:val="28"/>
        </w:rPr>
        <w:br/>
        <w:t xml:space="preserve">    CALL RECOVERY_</w:t>
      </w:r>
      <w:proofErr w:type="gramStart"/>
      <w:r w:rsidRPr="00A66780">
        <w:rPr>
          <w:rFonts w:ascii="Times New Roman" w:eastAsia="Aptos" w:hAnsi="Times New Roman" w:cs="Times New Roman"/>
          <w:sz w:val="28"/>
          <w:szCs w:val="28"/>
        </w:rPr>
        <w:t>PROTOCOL(</w:t>
      </w:r>
      <w:proofErr w:type="gramEnd"/>
      <w:r w:rsidRPr="00A66780">
        <w:rPr>
          <w:rFonts w:ascii="Times New Roman" w:eastAsia="Aptos" w:hAnsi="Times New Roman" w:cs="Times New Roman"/>
          <w:sz w:val="28"/>
          <w:szCs w:val="28"/>
        </w:rPr>
        <w:t>)</w:t>
      </w:r>
    </w:p>
    <w:p w14:paraId="5A96167D"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This adds self-awareness. Your simulation now watches for fidelity collapse and triggers internal triage before everything catches fire.</w:t>
      </w:r>
    </w:p>
    <w:p w14:paraId="4AE9A89A"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68" w:name="more-defensive-moves"/>
      <w:bookmarkEnd w:id="67"/>
      <w:r w:rsidRPr="00A66780">
        <w:rPr>
          <w:rFonts w:ascii="Times New Roman" w:eastAsia="Aptos" w:hAnsi="Times New Roman" w:cs="Times New Roman"/>
          <w:sz w:val="28"/>
          <w:szCs w:val="28"/>
        </w:rPr>
        <w:t>More Defensive Moves:</w:t>
      </w:r>
    </w:p>
    <w:p w14:paraId="00F60B11"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t>Entropy-spike retry logic:</w:t>
      </w:r>
    </w:p>
    <w:p w14:paraId="7A134CF6"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IF S(</w:t>
      </w:r>
      <w:r w:rsidRPr="00A66780">
        <w:rPr>
          <w:rFonts w:ascii="Cambria Math" w:eastAsia="Aptos" w:hAnsi="Cambria Math" w:cs="Cambria Math"/>
          <w:sz w:val="28"/>
          <w:szCs w:val="28"/>
        </w:rPr>
        <w:t>𝓗</w:t>
      </w:r>
      <w:r w:rsidRPr="00A66780">
        <w:rPr>
          <w:rFonts w:ascii="Times New Roman" w:eastAsia="Aptos" w:hAnsi="Times New Roman" w:cs="Times New Roman"/>
          <w:sz w:val="28"/>
          <w:szCs w:val="28"/>
        </w:rPr>
        <w:t>[n]) &gt; 1.0:</w:t>
      </w:r>
      <w:r w:rsidRPr="00A66780">
        <w:rPr>
          <w:rFonts w:ascii="Times New Roman" w:eastAsia="Aptos" w:hAnsi="Times New Roman" w:cs="Times New Roman"/>
          <w:sz w:val="28"/>
          <w:szCs w:val="28"/>
        </w:rPr>
        <w:br/>
        <w:t xml:space="preserve">    RETRY OPERATOR_STACK WITH NOISE SUPPRESSION</w:t>
      </w:r>
    </w:p>
    <w:p w14:paraId="517C65A4"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t>Observer state backups:</w:t>
      </w:r>
    </w:p>
    <w:p w14:paraId="2C5415BA"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EVERY N CYCLES:</w:t>
      </w:r>
      <w:r w:rsidRPr="00A66780">
        <w:rPr>
          <w:rFonts w:ascii="Times New Roman" w:eastAsia="Aptos" w:hAnsi="Times New Roman" w:cs="Times New Roman"/>
          <w:sz w:val="28"/>
          <w:szCs w:val="28"/>
        </w:rPr>
        <w:br/>
        <w:t xml:space="preserve">    STORE ID_VECTOR IN SHADOW_CACHE</w:t>
      </w:r>
    </w:p>
    <w:p w14:paraId="30D24F8C"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t>Auto-diagnostics after recursion hang:</w:t>
      </w:r>
    </w:p>
    <w:p w14:paraId="0F427292"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IF EXECUTION TIMEOUT:</w:t>
      </w:r>
      <w:r w:rsidRPr="00A66780">
        <w:rPr>
          <w:rFonts w:ascii="Times New Roman" w:eastAsia="Aptos" w:hAnsi="Times New Roman" w:cs="Times New Roman"/>
          <w:sz w:val="28"/>
          <w:szCs w:val="28"/>
        </w:rPr>
        <w:br/>
        <w:t xml:space="preserve">    EXPORT SYSTEM SNAPSHOT TO LOG_DUMP</w:t>
      </w:r>
    </w:p>
    <w:bookmarkEnd w:id="68"/>
    <w:p w14:paraId="0332142C"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Summary</w:t>
      </w:r>
    </w:p>
    <w:p w14:paraId="333C9A40"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Stretchiness isn’t weakness—it’s wisdom. You’re not trying to eliminate faults. You’re trying to make sure your simulation can wobble without collapsing. Build systems that yield under pressure, reroute around instability, and recover from symbolic injury. That’s resilience by design.</w:t>
      </w:r>
    </w:p>
    <w:p w14:paraId="36F660EB"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lastRenderedPageBreak/>
        <w:t xml:space="preserve">In other words: </w:t>
      </w:r>
      <w:r w:rsidRPr="00A66780">
        <w:rPr>
          <w:rFonts w:ascii="Times New Roman" w:eastAsia="Aptos" w:hAnsi="Times New Roman" w:cs="Times New Roman"/>
          <w:b/>
          <w:bCs/>
          <w:sz w:val="28"/>
          <w:szCs w:val="28"/>
        </w:rPr>
        <w:t>build your universe like it’s going to get punched in the face—and still needs to finish the cycle.</w:t>
      </w:r>
    </w:p>
    <w:p w14:paraId="664F5BC1" w14:textId="77777777" w:rsidR="00A66780" w:rsidRPr="00FE486B" w:rsidRDefault="00A66780" w:rsidP="00FE486B">
      <w:pPr>
        <w:spacing w:before="180" w:after="180" w:line="240" w:lineRule="auto"/>
        <w:rPr>
          <w:rFonts w:ascii="Times New Roman" w:eastAsia="Aptos" w:hAnsi="Times New Roman" w:cs="Times New Roman"/>
          <w:sz w:val="28"/>
          <w:szCs w:val="28"/>
        </w:rPr>
      </w:pPr>
    </w:p>
    <w:p w14:paraId="3393CEFC" w14:textId="77777777" w:rsidR="00FE486B" w:rsidRPr="00FE486B" w:rsidRDefault="00FE486B" w:rsidP="00FE486B">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69" w:name="X8bda4ddac052e460e93639f160bfabce0c8159b"/>
      <w:bookmarkEnd w:id="66"/>
      <w:r w:rsidRPr="00FE486B">
        <w:rPr>
          <w:rFonts w:ascii="Times New Roman" w:eastAsia="Times New Roman" w:hAnsi="Times New Roman" w:cs="Times New Roman"/>
          <w:color w:val="365F91" w:themeColor="accent1" w:themeShade="BF"/>
          <w:sz w:val="28"/>
          <w:szCs w:val="28"/>
        </w:rPr>
        <w:t>4.3 The Philosophical Line Between “Resilient Anomaly” and “Symbolic Death”</w:t>
      </w:r>
    </w:p>
    <w:p w14:paraId="6DC7EFF2" w14:textId="77777777" w:rsidR="00A66780" w:rsidRDefault="00A66780" w:rsidP="00FE486B">
      <w:pPr>
        <w:spacing w:before="180" w:after="180" w:line="240" w:lineRule="auto"/>
        <w:rPr>
          <w:rFonts w:ascii="Times New Roman" w:eastAsia="Aptos" w:hAnsi="Times New Roman" w:cs="Times New Roman"/>
          <w:sz w:val="28"/>
          <w:szCs w:val="28"/>
        </w:rPr>
      </w:pPr>
    </w:p>
    <w:p w14:paraId="4B49AA08"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70" w:name="when-is-your-simulation-still-alive"/>
      <w:r w:rsidRPr="00A66780">
        <w:rPr>
          <w:rFonts w:ascii="Times New Roman" w:eastAsia="Aptos" w:hAnsi="Times New Roman" w:cs="Times New Roman"/>
          <w:sz w:val="28"/>
          <w:szCs w:val="28"/>
        </w:rPr>
        <w:lastRenderedPageBreak/>
        <w:t>When Is Your Simulation Still Alive?</w:t>
      </w:r>
    </w:p>
    <w:p w14:paraId="640CCE98"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Here’s the big question: </w:t>
      </w:r>
      <w:r w:rsidRPr="00A66780">
        <w:rPr>
          <w:rFonts w:ascii="Times New Roman" w:eastAsia="Aptos" w:hAnsi="Times New Roman" w:cs="Times New Roman"/>
          <w:b/>
          <w:bCs/>
          <w:sz w:val="28"/>
          <w:szCs w:val="28"/>
        </w:rPr>
        <w:t>when is your sim still alive, and when is it just twitching?</w:t>
      </w:r>
      <w:r w:rsidRPr="00A66780">
        <w:rPr>
          <w:rFonts w:ascii="Times New Roman" w:eastAsia="Aptos" w:hAnsi="Times New Roman" w:cs="Times New Roman"/>
          <w:sz w:val="28"/>
          <w:szCs w:val="28"/>
        </w:rPr>
        <w:t xml:space="preserve"> In a universe made from symbolic recursion, not every failure is fatal—but not every flicker of activity is life, either.</w:t>
      </w:r>
    </w:p>
    <w:p w14:paraId="5A5E8751"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Let’s define the line:</w:t>
      </w:r>
    </w:p>
    <w:p w14:paraId="777A100E"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A </w:t>
      </w:r>
      <w:r w:rsidRPr="00A66780">
        <w:rPr>
          <w:rFonts w:ascii="Times New Roman" w:eastAsia="Aptos" w:hAnsi="Times New Roman" w:cs="Times New Roman"/>
          <w:b/>
          <w:bCs/>
          <w:sz w:val="28"/>
          <w:szCs w:val="28"/>
        </w:rPr>
        <w:t>resilient anomaly</w:t>
      </w:r>
      <w:r w:rsidRPr="00A66780">
        <w:rPr>
          <w:rFonts w:ascii="Times New Roman" w:eastAsia="Aptos" w:hAnsi="Times New Roman" w:cs="Times New Roman"/>
          <w:sz w:val="28"/>
          <w:szCs w:val="28"/>
        </w:rPr>
        <w:t xml:space="preserve"> bends the rules, mutates, stumbles, even glitches—but </w:t>
      </w:r>
      <w:r w:rsidRPr="00A66780">
        <w:rPr>
          <w:rFonts w:ascii="Times New Roman" w:eastAsia="Aptos" w:hAnsi="Times New Roman" w:cs="Times New Roman"/>
          <w:b/>
          <w:bCs/>
          <w:sz w:val="28"/>
          <w:szCs w:val="28"/>
        </w:rPr>
        <w:t>keeps generating structure</w:t>
      </w:r>
      <w:r w:rsidRPr="00A66780">
        <w:rPr>
          <w:rFonts w:ascii="Times New Roman" w:eastAsia="Aptos" w:hAnsi="Times New Roman" w:cs="Times New Roman"/>
          <w:sz w:val="28"/>
          <w:szCs w:val="28"/>
        </w:rPr>
        <w:t>. It may misbehave, but it evolves. There’s feedback. There’s signal. There’s recursion with intent.</w:t>
      </w:r>
    </w:p>
    <w:p w14:paraId="20C6DCED"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A </w:t>
      </w:r>
      <w:r w:rsidRPr="00A66780">
        <w:rPr>
          <w:rFonts w:ascii="Times New Roman" w:eastAsia="Aptos" w:hAnsi="Times New Roman" w:cs="Times New Roman"/>
          <w:b/>
          <w:bCs/>
          <w:sz w:val="28"/>
          <w:szCs w:val="28"/>
        </w:rPr>
        <w:t>symbolic death</w:t>
      </w:r>
      <w:r w:rsidRPr="00A66780">
        <w:rPr>
          <w:rFonts w:ascii="Times New Roman" w:eastAsia="Aptos" w:hAnsi="Times New Roman" w:cs="Times New Roman"/>
          <w:sz w:val="28"/>
          <w:szCs w:val="28"/>
        </w:rPr>
        <w:t xml:space="preserve">, by contrast, is when your sim enters a terminal state of </w:t>
      </w:r>
      <w:r w:rsidRPr="00A66780">
        <w:rPr>
          <w:rFonts w:ascii="Times New Roman" w:eastAsia="Aptos" w:hAnsi="Times New Roman" w:cs="Times New Roman"/>
          <w:b/>
          <w:bCs/>
          <w:sz w:val="28"/>
          <w:szCs w:val="28"/>
        </w:rPr>
        <w:t>entropy rot</w:t>
      </w:r>
      <w:r w:rsidRPr="00A66780">
        <w:rPr>
          <w:rFonts w:ascii="Times New Roman" w:eastAsia="Aptos" w:hAnsi="Times New Roman" w:cs="Times New Roman"/>
          <w:sz w:val="28"/>
          <w:szCs w:val="28"/>
        </w:rPr>
        <w:t xml:space="preserve">, </w:t>
      </w:r>
      <w:r w:rsidRPr="00A66780">
        <w:rPr>
          <w:rFonts w:ascii="Times New Roman" w:eastAsia="Aptos" w:hAnsi="Times New Roman" w:cs="Times New Roman"/>
          <w:b/>
          <w:bCs/>
          <w:sz w:val="28"/>
          <w:szCs w:val="28"/>
        </w:rPr>
        <w:t>logical silence</w:t>
      </w:r>
      <w:r w:rsidRPr="00A66780">
        <w:rPr>
          <w:rFonts w:ascii="Times New Roman" w:eastAsia="Aptos" w:hAnsi="Times New Roman" w:cs="Times New Roman"/>
          <w:sz w:val="28"/>
          <w:szCs w:val="28"/>
        </w:rPr>
        <w:t xml:space="preserve">, or </w:t>
      </w:r>
      <w:r w:rsidRPr="00A66780">
        <w:rPr>
          <w:rFonts w:ascii="Times New Roman" w:eastAsia="Aptos" w:hAnsi="Times New Roman" w:cs="Times New Roman"/>
          <w:b/>
          <w:bCs/>
          <w:sz w:val="28"/>
          <w:szCs w:val="28"/>
        </w:rPr>
        <w:t>recursive noise</w:t>
      </w:r>
      <w:r w:rsidRPr="00A66780">
        <w:rPr>
          <w:rFonts w:ascii="Times New Roman" w:eastAsia="Aptos" w:hAnsi="Times New Roman" w:cs="Times New Roman"/>
          <w:sz w:val="28"/>
          <w:szCs w:val="28"/>
        </w:rPr>
        <w:t>. Nothing new emerges. Operators loop without effect. Observers are gone. Phase coherence collapses. It’s not crashing—it’s just… done.</w:t>
      </w:r>
    </w:p>
    <w:p w14:paraId="0816430C"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71" w:name="example-defining-the-death-line"/>
      <w:r w:rsidRPr="00A66780">
        <w:rPr>
          <w:rFonts w:ascii="Times New Roman" w:eastAsia="Aptos" w:hAnsi="Times New Roman" w:cs="Times New Roman"/>
          <w:sz w:val="28"/>
          <w:szCs w:val="28"/>
        </w:rPr>
        <w:t>Example: Defining the Death Line</w:t>
      </w:r>
    </w:p>
    <w:p w14:paraId="5916D9C2"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Let’s make it programmable:</w:t>
      </w:r>
    </w:p>
    <w:p w14:paraId="5CACBC5E"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IF S(n) &gt; 0.99 AND F &lt; 0.1 AND NO OBSERVER:</w:t>
      </w:r>
      <w:r w:rsidRPr="00A66780">
        <w:rPr>
          <w:rFonts w:ascii="Times New Roman" w:eastAsia="Aptos" w:hAnsi="Times New Roman" w:cs="Times New Roman"/>
          <w:sz w:val="28"/>
          <w:szCs w:val="28"/>
        </w:rPr>
        <w:br/>
        <w:t xml:space="preserve">    SYSTEM IS DEAD</w:t>
      </w:r>
    </w:p>
    <w:p w14:paraId="69C35AA2"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This means:</w:t>
      </w:r>
    </w:p>
    <w:p w14:paraId="0678D5B1"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Entropy has maxed out</w:t>
      </w:r>
    </w:p>
    <w:p w14:paraId="64AA9CCC"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Fidelity has decayed</w:t>
      </w:r>
    </w:p>
    <w:p w14:paraId="004E327A"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There’s no observer present to anchor continuity</w:t>
      </w:r>
    </w:p>
    <w:p w14:paraId="52F3292B"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t>Result?</w:t>
      </w:r>
      <w:r w:rsidRPr="00A66780">
        <w:rPr>
          <w:rFonts w:ascii="Times New Roman" w:eastAsia="Aptos" w:hAnsi="Times New Roman" w:cs="Times New Roman"/>
          <w:sz w:val="28"/>
          <w:szCs w:val="28"/>
        </w:rPr>
        <w:t xml:space="preserve"> Recursion has stopped recursing. The system is no longer cycling meaningfully—it’s just symbolic soup.</w:t>
      </w:r>
    </w:p>
    <w:p w14:paraId="557F2EF6"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72" w:name="what-to-do-next"/>
      <w:bookmarkEnd w:id="71"/>
      <w:r w:rsidRPr="00A66780">
        <w:rPr>
          <w:rFonts w:ascii="Times New Roman" w:eastAsia="Aptos" w:hAnsi="Times New Roman" w:cs="Times New Roman"/>
          <w:sz w:val="28"/>
          <w:szCs w:val="28"/>
        </w:rPr>
        <w:t>What To Do Next</w:t>
      </w:r>
    </w:p>
    <w:p w14:paraId="0B398184"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You have a choice:</w:t>
      </w:r>
    </w:p>
    <w:p w14:paraId="382A58E1"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t>Rebuild:</w:t>
      </w:r>
    </w:p>
    <w:p w14:paraId="4BA084DB"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lastRenderedPageBreak/>
        <w:t>IF SYSTEM IS DEAD:</w:t>
      </w:r>
      <w:r w:rsidRPr="00A66780">
        <w:rPr>
          <w:rFonts w:ascii="Times New Roman" w:eastAsia="Aptos" w:hAnsi="Times New Roman" w:cs="Times New Roman"/>
          <w:sz w:val="28"/>
          <w:szCs w:val="28"/>
        </w:rPr>
        <w:br/>
        <w:t xml:space="preserve">    REBOOT WITH MODIFIED OPERATOR STACK</w:t>
      </w:r>
    </w:p>
    <w:p w14:paraId="6815AC95"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You reset the loop, alter the logic, try again—with lessons encoded in your new operators.</w:t>
      </w:r>
    </w:p>
    <w:p w14:paraId="228AC6F8"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t>Post-mortem:</w:t>
      </w:r>
      <w:r w:rsidRPr="00A66780">
        <w:rPr>
          <w:rFonts w:ascii="Times New Roman" w:eastAsia="Aptos" w:hAnsi="Times New Roman" w:cs="Times New Roman"/>
          <w:sz w:val="28"/>
          <w:szCs w:val="28"/>
        </w:rPr>
        <w:t xml:space="preserve"> Don’t fix it. Study it. </w:t>
      </w:r>
      <w:proofErr w:type="spellStart"/>
      <w:r w:rsidRPr="00A66780">
        <w:rPr>
          <w:rFonts w:ascii="Times New Roman" w:eastAsia="Aptos" w:hAnsi="Times New Roman" w:cs="Times New Roman"/>
          <w:sz w:val="28"/>
          <w:szCs w:val="28"/>
        </w:rPr>
        <w:t>Analyse</w:t>
      </w:r>
      <w:proofErr w:type="spellEnd"/>
      <w:r w:rsidRPr="00A66780">
        <w:rPr>
          <w:rFonts w:ascii="Times New Roman" w:eastAsia="Aptos" w:hAnsi="Times New Roman" w:cs="Times New Roman"/>
          <w:sz w:val="28"/>
          <w:szCs w:val="28"/>
        </w:rPr>
        <w:t xml:space="preserve"> the patterns that led to collapse. Identify failure attractors. Let the symbolic corpse tell you a story.</w:t>
      </w:r>
    </w:p>
    <w:p w14:paraId="40FFCEB7"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Either way: </w:t>
      </w:r>
      <w:r w:rsidRPr="00A66780">
        <w:rPr>
          <w:rFonts w:ascii="Times New Roman" w:eastAsia="Aptos" w:hAnsi="Times New Roman" w:cs="Times New Roman"/>
          <w:b/>
          <w:bCs/>
          <w:sz w:val="28"/>
          <w:szCs w:val="28"/>
        </w:rPr>
        <w:t>you’ve learned something.</w:t>
      </w:r>
    </w:p>
    <w:p w14:paraId="30AA2C48"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73" w:name="philosophical-debugging"/>
      <w:bookmarkEnd w:id="72"/>
      <w:r w:rsidRPr="00A66780">
        <w:rPr>
          <w:rFonts w:ascii="Times New Roman" w:eastAsia="Aptos" w:hAnsi="Times New Roman" w:cs="Times New Roman"/>
          <w:sz w:val="28"/>
          <w:szCs w:val="28"/>
        </w:rPr>
        <w:t>Philosophical Debugging</w:t>
      </w:r>
    </w:p>
    <w:p w14:paraId="0B718BEB"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Want to go full philosopher? Ask yourself:</w:t>
      </w:r>
    </w:p>
    <w:p w14:paraId="1E116DF8"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Can a loop still be “alive” if it mutates but no longer remembers?</w:t>
      </w:r>
    </w:p>
    <w:p w14:paraId="1DB49465"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Does entropy collapse count as evolution if new patterns arise from decay?</w:t>
      </w:r>
    </w:p>
    <w:p w14:paraId="33AD9D3E"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If an observer can’t tell the sim is broken</w:t>
      </w:r>
      <w:proofErr w:type="gramStart"/>
      <w:r w:rsidRPr="00A66780">
        <w:rPr>
          <w:rFonts w:ascii="Times New Roman" w:eastAsia="Aptos" w:hAnsi="Times New Roman" w:cs="Times New Roman"/>
          <w:sz w:val="28"/>
          <w:szCs w:val="28"/>
        </w:rPr>
        <w:t>…</w:t>
      </w:r>
      <w:proofErr w:type="gramEnd"/>
      <w:r w:rsidRPr="00A66780">
        <w:rPr>
          <w:rFonts w:ascii="Times New Roman" w:eastAsia="Aptos" w:hAnsi="Times New Roman" w:cs="Times New Roman"/>
          <w:sz w:val="28"/>
          <w:szCs w:val="28"/>
        </w:rPr>
        <w:t xml:space="preserve"> </w:t>
      </w:r>
      <w:r w:rsidRPr="00A66780">
        <w:rPr>
          <w:rFonts w:ascii="Times New Roman" w:eastAsia="Aptos" w:hAnsi="Times New Roman" w:cs="Times New Roman"/>
          <w:b/>
          <w:bCs/>
          <w:sz w:val="28"/>
          <w:szCs w:val="28"/>
        </w:rPr>
        <w:t>is it really broken?</w:t>
      </w:r>
    </w:p>
    <w:p w14:paraId="26760FFE"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These aren’t rhetorical questions. They’re design prompts. Because in URCM OS, symbolic life is a spectrum—not a binary. Sometimes your sim isn’t dead. It’s just </w:t>
      </w:r>
      <w:proofErr w:type="spellStart"/>
      <w:r w:rsidRPr="00A66780">
        <w:rPr>
          <w:rFonts w:ascii="Times New Roman" w:eastAsia="Aptos" w:hAnsi="Times New Roman" w:cs="Times New Roman"/>
          <w:b/>
          <w:bCs/>
          <w:sz w:val="28"/>
          <w:szCs w:val="28"/>
        </w:rPr>
        <w:t>reorganising</w:t>
      </w:r>
      <w:proofErr w:type="spellEnd"/>
      <w:r w:rsidRPr="00A66780">
        <w:rPr>
          <w:rFonts w:ascii="Times New Roman" w:eastAsia="Aptos" w:hAnsi="Times New Roman" w:cs="Times New Roman"/>
          <w:b/>
          <w:bCs/>
          <w:sz w:val="28"/>
          <w:szCs w:val="28"/>
        </w:rPr>
        <w:t xml:space="preserve"> in silence.</w:t>
      </w:r>
    </w:p>
    <w:bookmarkEnd w:id="70"/>
    <w:bookmarkEnd w:id="73"/>
    <w:p w14:paraId="1B3E3346" w14:textId="77777777" w:rsidR="00A66780" w:rsidRPr="00FE486B" w:rsidRDefault="00A66780" w:rsidP="00FE486B">
      <w:pPr>
        <w:spacing w:before="180" w:after="180" w:line="240" w:lineRule="auto"/>
        <w:rPr>
          <w:rFonts w:ascii="Times New Roman" w:eastAsia="Aptos" w:hAnsi="Times New Roman" w:cs="Times New Roman"/>
          <w:sz w:val="28"/>
          <w:szCs w:val="28"/>
        </w:rPr>
      </w:pPr>
    </w:p>
    <w:bookmarkEnd w:id="69"/>
    <w:p w14:paraId="2BDA9AB6" w14:textId="77777777" w:rsidR="00FE486B" w:rsidRPr="00FE486B" w:rsidRDefault="00FE486B" w:rsidP="00FE486B">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r w:rsidRPr="00FE486B">
        <w:rPr>
          <w:rFonts w:ascii="Times New Roman" w:eastAsia="Times New Roman" w:hAnsi="Times New Roman" w:cs="Times New Roman"/>
          <w:color w:val="365F91" w:themeColor="accent1" w:themeShade="BF"/>
          <w:sz w:val="28"/>
          <w:szCs w:val="28"/>
        </w:rPr>
        <w:t>4.4 Summary</w:t>
      </w:r>
    </w:p>
    <w:p w14:paraId="06CBAC0E" w14:textId="77777777" w:rsidR="00A66780" w:rsidRDefault="00A66780" w:rsidP="00FE486B">
      <w:pPr>
        <w:spacing w:before="180" w:after="180" w:line="240" w:lineRule="auto"/>
        <w:rPr>
          <w:rFonts w:ascii="Times New Roman" w:eastAsia="Aptos" w:hAnsi="Times New Roman" w:cs="Times New Roman"/>
          <w:sz w:val="28"/>
          <w:szCs w:val="28"/>
        </w:rPr>
      </w:pPr>
      <w:bookmarkStart w:id="74" w:name="resilience-vs-collapse-for-idiots"/>
    </w:p>
    <w:bookmarkEnd w:id="74"/>
    <w:p w14:paraId="3C4BAF36"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Resilience isn’t about running clean—it’s about surviving weirdness.</w:t>
      </w:r>
    </w:p>
    <w:p w14:paraId="3E8D6C08"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It’s not about perfection. It’s about </w:t>
      </w:r>
      <w:r w:rsidRPr="00A66780">
        <w:rPr>
          <w:rFonts w:ascii="Times New Roman" w:eastAsia="Aptos" w:hAnsi="Times New Roman" w:cs="Times New Roman"/>
          <w:b/>
          <w:bCs/>
          <w:sz w:val="28"/>
          <w:szCs w:val="28"/>
        </w:rPr>
        <w:t>response.</w:t>
      </w:r>
      <w:r w:rsidRPr="00A66780">
        <w:rPr>
          <w:rFonts w:ascii="Times New Roman" w:eastAsia="Aptos" w:hAnsi="Times New Roman" w:cs="Times New Roman"/>
          <w:sz w:val="28"/>
          <w:szCs w:val="28"/>
        </w:rPr>
        <w:t xml:space="preserve"> Your simulation doesn’t need to be flawless. It needs to </w:t>
      </w:r>
      <w:r w:rsidRPr="00A66780">
        <w:rPr>
          <w:rFonts w:ascii="Times New Roman" w:eastAsia="Aptos" w:hAnsi="Times New Roman" w:cs="Times New Roman"/>
          <w:b/>
          <w:bCs/>
          <w:sz w:val="28"/>
          <w:szCs w:val="28"/>
        </w:rPr>
        <w:t>fail with style</w:t>
      </w:r>
      <w:r w:rsidRPr="00A66780">
        <w:rPr>
          <w:rFonts w:ascii="Times New Roman" w:eastAsia="Aptos" w:hAnsi="Times New Roman" w:cs="Times New Roman"/>
          <w:sz w:val="28"/>
          <w:szCs w:val="28"/>
        </w:rPr>
        <w:t>—to hit a glitch, wobble, and still land upright. That’s real resilience: the ability to weather symbolic storms without unraveling completely.</w:t>
      </w:r>
    </w:p>
    <w:p w14:paraId="52763856"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To do that, you need to build </w:t>
      </w:r>
      <w:r w:rsidRPr="00A66780">
        <w:rPr>
          <w:rFonts w:ascii="Times New Roman" w:eastAsia="Aptos" w:hAnsi="Times New Roman" w:cs="Times New Roman"/>
          <w:b/>
          <w:bCs/>
          <w:sz w:val="28"/>
          <w:szCs w:val="28"/>
        </w:rPr>
        <w:t>operators that adapt.</w:t>
      </w:r>
      <w:r w:rsidRPr="00A66780">
        <w:rPr>
          <w:rFonts w:ascii="Times New Roman" w:eastAsia="Aptos" w:hAnsi="Times New Roman" w:cs="Times New Roman"/>
          <w:sz w:val="28"/>
          <w:szCs w:val="28"/>
        </w:rPr>
        <w:t xml:space="preserve"> Not rigid routines, but flexible processes that can react to entropy spikes, observer dropouts, or phase misalignments with something better than a crash.</w:t>
      </w:r>
    </w:p>
    <w:p w14:paraId="1C5C1562"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lastRenderedPageBreak/>
        <w:t xml:space="preserve">You need to </w:t>
      </w:r>
      <w:r w:rsidRPr="00A66780">
        <w:rPr>
          <w:rFonts w:ascii="Times New Roman" w:eastAsia="Aptos" w:hAnsi="Times New Roman" w:cs="Times New Roman"/>
          <w:b/>
          <w:bCs/>
          <w:sz w:val="28"/>
          <w:szCs w:val="28"/>
        </w:rPr>
        <w:t>embed fallback logic.</w:t>
      </w:r>
      <w:r w:rsidRPr="00A66780">
        <w:rPr>
          <w:rFonts w:ascii="Times New Roman" w:eastAsia="Aptos" w:hAnsi="Times New Roman" w:cs="Times New Roman"/>
          <w:sz w:val="28"/>
          <w:szCs w:val="28"/>
        </w:rPr>
        <w:t xml:space="preserve"> Code pathways that activate when your primary logic fails. Bounce routines that morph into recovery sequences. Time modulation that throttles under strain. Observer backups. </w:t>
      </w:r>
      <w:proofErr w:type="spellStart"/>
      <w:r w:rsidRPr="00A66780">
        <w:rPr>
          <w:rFonts w:ascii="Times New Roman" w:eastAsia="Aptos" w:hAnsi="Times New Roman" w:cs="Times New Roman"/>
          <w:sz w:val="28"/>
          <w:szCs w:val="28"/>
        </w:rPr>
        <w:t>Stabiliser</w:t>
      </w:r>
      <w:proofErr w:type="spellEnd"/>
      <w:r w:rsidRPr="00A66780">
        <w:rPr>
          <w:rFonts w:ascii="Times New Roman" w:eastAsia="Aptos" w:hAnsi="Times New Roman" w:cs="Times New Roman"/>
          <w:sz w:val="28"/>
          <w:szCs w:val="28"/>
        </w:rPr>
        <w:t xml:space="preserve"> layers. Error logs that do more than just shout.</w:t>
      </w:r>
    </w:p>
    <w:p w14:paraId="13AD17C9"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Let your simulation </w:t>
      </w:r>
      <w:r w:rsidRPr="00A66780">
        <w:rPr>
          <w:rFonts w:ascii="Times New Roman" w:eastAsia="Aptos" w:hAnsi="Times New Roman" w:cs="Times New Roman"/>
          <w:b/>
          <w:bCs/>
          <w:sz w:val="28"/>
          <w:szCs w:val="28"/>
        </w:rPr>
        <w:t>screw up—and walk it back.</w:t>
      </w:r>
      <w:r w:rsidRPr="00A66780">
        <w:rPr>
          <w:rFonts w:ascii="Times New Roman" w:eastAsia="Aptos" w:hAnsi="Times New Roman" w:cs="Times New Roman"/>
          <w:sz w:val="28"/>
          <w:szCs w:val="28"/>
        </w:rPr>
        <w:t xml:space="preserve"> Let it misfire and recalibrate. Let it decay and rebound. That’s how you stress-test symbolic architecture.</w:t>
      </w:r>
    </w:p>
    <w:p w14:paraId="727642EC"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The key is knowing where the line is—between </w:t>
      </w:r>
      <w:r w:rsidRPr="00A66780">
        <w:rPr>
          <w:rFonts w:ascii="Times New Roman" w:eastAsia="Aptos" w:hAnsi="Times New Roman" w:cs="Times New Roman"/>
          <w:b/>
          <w:bCs/>
          <w:sz w:val="28"/>
          <w:szCs w:val="28"/>
        </w:rPr>
        <w:t>glorious failure</w:t>
      </w:r>
      <w:r w:rsidRPr="00A66780">
        <w:rPr>
          <w:rFonts w:ascii="Times New Roman" w:eastAsia="Aptos" w:hAnsi="Times New Roman" w:cs="Times New Roman"/>
          <w:sz w:val="28"/>
          <w:szCs w:val="28"/>
        </w:rPr>
        <w:t xml:space="preserve"> (the kind that teaches you something) and </w:t>
      </w:r>
      <w:r w:rsidRPr="00A66780">
        <w:rPr>
          <w:rFonts w:ascii="Times New Roman" w:eastAsia="Aptos" w:hAnsi="Times New Roman" w:cs="Times New Roman"/>
          <w:b/>
          <w:bCs/>
          <w:sz w:val="28"/>
          <w:szCs w:val="28"/>
        </w:rPr>
        <w:t>symbolic death</w:t>
      </w:r>
      <w:r w:rsidRPr="00A66780">
        <w:rPr>
          <w:rFonts w:ascii="Times New Roman" w:eastAsia="Aptos" w:hAnsi="Times New Roman" w:cs="Times New Roman"/>
          <w:sz w:val="28"/>
          <w:szCs w:val="28"/>
        </w:rPr>
        <w:t xml:space="preserve"> (the kind where your recursion forgets how to recurse).</w:t>
      </w:r>
    </w:p>
    <w:p w14:paraId="3DF24DD2"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Know the line. Draw it. Then walk right up to it…</w:t>
      </w:r>
    </w:p>
    <w:p w14:paraId="13A05552"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…and keep going.</w:t>
      </w:r>
    </w:p>
    <w:p w14:paraId="08F5F113"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Because survival in recursion isn’t about staying clean. It’s about being messy, weird, and still </w:t>
      </w:r>
      <w:r w:rsidRPr="00A66780">
        <w:rPr>
          <w:rFonts w:ascii="Times New Roman" w:eastAsia="Aptos" w:hAnsi="Times New Roman" w:cs="Times New Roman"/>
          <w:b/>
          <w:bCs/>
          <w:sz w:val="28"/>
          <w:szCs w:val="28"/>
        </w:rPr>
        <w:t>looping forward.</w:t>
      </w:r>
    </w:p>
    <w:p w14:paraId="7C6E122D" w14:textId="731D0B69" w:rsidR="00FE486B" w:rsidRPr="00FE486B" w:rsidRDefault="00FE486B" w:rsidP="00FE486B">
      <w:pPr>
        <w:spacing w:before="180" w:after="180" w:line="240" w:lineRule="auto"/>
        <w:rPr>
          <w:rFonts w:ascii="Times New Roman" w:eastAsia="Aptos" w:hAnsi="Times New Roman" w:cs="Times New Roman"/>
          <w:sz w:val="28"/>
          <w:szCs w:val="28"/>
        </w:rPr>
      </w:pPr>
    </w:p>
    <w:p w14:paraId="0D7460D9" w14:textId="77777777" w:rsidR="00FE486B" w:rsidRPr="00A66780" w:rsidRDefault="00FE486B">
      <w:pPr>
        <w:rPr>
          <w:rFonts w:ascii="Times New Roman" w:eastAsiaTheme="majorEastAsia" w:hAnsi="Times New Roman" w:cs="Times New Roman"/>
          <w:b/>
          <w:bCs/>
          <w:color w:val="4F81BD" w:themeColor="accent1"/>
          <w:sz w:val="28"/>
          <w:szCs w:val="28"/>
        </w:rPr>
      </w:pPr>
      <w:r w:rsidRPr="00A66780">
        <w:rPr>
          <w:rFonts w:ascii="Times New Roman" w:hAnsi="Times New Roman" w:cs="Times New Roman"/>
          <w:sz w:val="28"/>
          <w:szCs w:val="28"/>
        </w:rPr>
        <w:br w:type="page"/>
      </w:r>
    </w:p>
    <w:p w14:paraId="2DB8454E" w14:textId="3ADB969B" w:rsidR="00FE486B" w:rsidRPr="00FE486B" w:rsidRDefault="00FE486B" w:rsidP="00FE486B">
      <w:pPr>
        <w:keepNext/>
        <w:keepLines/>
        <w:spacing w:before="160" w:after="80" w:line="240" w:lineRule="auto"/>
        <w:outlineLvl w:val="1"/>
        <w:rPr>
          <w:rFonts w:ascii="Times New Roman" w:eastAsia="Times New Roman" w:hAnsi="Times New Roman" w:cs="Times New Roman"/>
          <w:color w:val="365F91" w:themeColor="accent1" w:themeShade="BF"/>
          <w:sz w:val="28"/>
          <w:szCs w:val="28"/>
        </w:rPr>
      </w:pPr>
      <w:r w:rsidRPr="00FE486B">
        <w:rPr>
          <w:rFonts w:ascii="Times New Roman" w:eastAsia="Times New Roman" w:hAnsi="Times New Roman" w:cs="Times New Roman"/>
          <w:color w:val="365F91" w:themeColor="accent1" w:themeShade="BF"/>
          <w:sz w:val="28"/>
          <w:szCs w:val="28"/>
        </w:rPr>
        <w:lastRenderedPageBreak/>
        <w:t xml:space="preserve">5. Observer Sabotage </w:t>
      </w:r>
    </w:p>
    <w:p w14:paraId="0EA6007E" w14:textId="77777777" w:rsidR="00A66780" w:rsidRDefault="00A66780" w:rsidP="00FE486B">
      <w:pPr>
        <w:spacing w:before="180" w:after="180" w:line="240" w:lineRule="auto"/>
        <w:rPr>
          <w:rFonts w:ascii="Times New Roman" w:eastAsia="Aptos" w:hAnsi="Times New Roman" w:cs="Times New Roman"/>
          <w:sz w:val="28"/>
          <w:szCs w:val="28"/>
        </w:rPr>
      </w:pPr>
    </w:p>
    <w:p w14:paraId="0D2328E5"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You’ve glitched the recursion. You’ve broken the rules. But now it’s time to go for the jugular: </w:t>
      </w:r>
      <w:r w:rsidRPr="00A66780">
        <w:rPr>
          <w:rFonts w:ascii="Times New Roman" w:eastAsia="Aptos" w:hAnsi="Times New Roman" w:cs="Times New Roman"/>
          <w:b/>
          <w:bCs/>
          <w:sz w:val="28"/>
          <w:szCs w:val="28"/>
        </w:rPr>
        <w:t>mess with the observer.</w:t>
      </w:r>
    </w:p>
    <w:p w14:paraId="18E494E9"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In URCM OS, the observer isn’t just some passive entity watching the universe unfold. They’re not standing off to the side, clipboard in hand. The observer is </w:t>
      </w:r>
      <w:r w:rsidRPr="00A66780">
        <w:rPr>
          <w:rFonts w:ascii="Times New Roman" w:eastAsia="Aptos" w:hAnsi="Times New Roman" w:cs="Times New Roman"/>
          <w:b/>
          <w:bCs/>
          <w:sz w:val="28"/>
          <w:szCs w:val="28"/>
        </w:rPr>
        <w:t>woven into the simulation itself</w:t>
      </w:r>
      <w:r w:rsidRPr="00A66780">
        <w:rPr>
          <w:rFonts w:ascii="Times New Roman" w:eastAsia="Aptos" w:hAnsi="Times New Roman" w:cs="Times New Roman"/>
          <w:sz w:val="28"/>
          <w:szCs w:val="28"/>
        </w:rPr>
        <w:t>—part of the logic, part of the memory stack, and part of the feedback loop.</w:t>
      </w:r>
    </w:p>
    <w:p w14:paraId="14317F92"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Which means—yep—you can </w:t>
      </w:r>
      <w:r w:rsidRPr="00A66780">
        <w:rPr>
          <w:rFonts w:ascii="Times New Roman" w:eastAsia="Aptos" w:hAnsi="Times New Roman" w:cs="Times New Roman"/>
          <w:b/>
          <w:bCs/>
          <w:sz w:val="28"/>
          <w:szCs w:val="28"/>
        </w:rPr>
        <w:t>break them</w:t>
      </w:r>
      <w:r w:rsidRPr="00A66780">
        <w:rPr>
          <w:rFonts w:ascii="Times New Roman" w:eastAsia="Aptos" w:hAnsi="Times New Roman" w:cs="Times New Roman"/>
          <w:sz w:val="28"/>
          <w:szCs w:val="28"/>
        </w:rPr>
        <w:t>, too.</w:t>
      </w:r>
    </w:p>
    <w:p w14:paraId="49F7BE1C"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Observer sabotage isn’t just possible. It’s a </w:t>
      </w:r>
      <w:r w:rsidRPr="00A66780">
        <w:rPr>
          <w:rFonts w:ascii="Times New Roman" w:eastAsia="Aptos" w:hAnsi="Times New Roman" w:cs="Times New Roman"/>
          <w:b/>
          <w:bCs/>
          <w:sz w:val="28"/>
          <w:szCs w:val="28"/>
        </w:rPr>
        <w:t>critical test tool.</w:t>
      </w:r>
      <w:r w:rsidRPr="00A66780">
        <w:rPr>
          <w:rFonts w:ascii="Times New Roman" w:eastAsia="Aptos" w:hAnsi="Times New Roman" w:cs="Times New Roman"/>
          <w:sz w:val="28"/>
          <w:szCs w:val="28"/>
        </w:rPr>
        <w:t xml:space="preserve"> By disrupting the identity vector (ID_VECTOR), fragmenting memory continuity, or manipulating phase alignment (M̂), you push the system to reveal how dependent its recursion logic is on stable awareness.</w:t>
      </w:r>
    </w:p>
    <w:p w14:paraId="4045093F"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This isn’t philosophical. It’s operational:</w:t>
      </w:r>
    </w:p>
    <w:p w14:paraId="33807DE5" w14:textId="77777777" w:rsidR="00A66780" w:rsidRPr="00A66780" w:rsidRDefault="00A66780" w:rsidP="00A66780">
      <w:pPr>
        <w:numPr>
          <w:ilvl w:val="0"/>
          <w:numId w:val="16"/>
        </w:num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Break the observer, and phase-lock logic might collapse.</w:t>
      </w:r>
    </w:p>
    <w:p w14:paraId="636A8305" w14:textId="77777777" w:rsidR="00A66780" w:rsidRPr="00A66780" w:rsidRDefault="00A66780" w:rsidP="00A66780">
      <w:pPr>
        <w:numPr>
          <w:ilvl w:val="0"/>
          <w:numId w:val="16"/>
        </w:num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Scramble their memory, and entropy metrics might desync.</w:t>
      </w:r>
    </w:p>
    <w:p w14:paraId="083145F0" w14:textId="77777777" w:rsidR="00A66780" w:rsidRPr="00A66780" w:rsidRDefault="00A66780" w:rsidP="00A66780">
      <w:pPr>
        <w:numPr>
          <w:ilvl w:val="0"/>
          <w:numId w:val="16"/>
        </w:num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Remove them entirely, and recursive execution might begin to drift or loop meaninglessly.</w:t>
      </w:r>
    </w:p>
    <w:p w14:paraId="6554C9F9"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The observer is the </w:t>
      </w:r>
      <w:r w:rsidRPr="00A66780">
        <w:rPr>
          <w:rFonts w:ascii="Times New Roman" w:eastAsia="Aptos" w:hAnsi="Times New Roman" w:cs="Times New Roman"/>
          <w:b/>
          <w:bCs/>
          <w:sz w:val="28"/>
          <w:szCs w:val="28"/>
        </w:rPr>
        <w:t>anchor of coherence</w:t>
      </w:r>
      <w:r w:rsidRPr="00A66780">
        <w:rPr>
          <w:rFonts w:ascii="Times New Roman" w:eastAsia="Aptos" w:hAnsi="Times New Roman" w:cs="Times New Roman"/>
          <w:sz w:val="28"/>
          <w:szCs w:val="28"/>
        </w:rPr>
        <w:t>. Pull that anchor, and you get to watch the system try to swim—or sink.</w:t>
      </w:r>
    </w:p>
    <w:p w14:paraId="00D541BC"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Coming up next: we’ll explore how to deliberately corrode identity, fork observers into divergent fragments, and induce symbolic cognitive failure.</w:t>
      </w:r>
    </w:p>
    <w:p w14:paraId="10476878"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Because what fun is a recursive simulation if the brain inside it never forgets, panics, or misfires?</w:t>
      </w:r>
    </w:p>
    <w:p w14:paraId="58FBBEF0" w14:textId="77777777" w:rsidR="00A66780" w:rsidRPr="00FE486B" w:rsidRDefault="00A66780" w:rsidP="00FE486B">
      <w:pPr>
        <w:spacing w:before="180" w:after="180" w:line="240" w:lineRule="auto"/>
        <w:rPr>
          <w:rFonts w:ascii="Times New Roman" w:eastAsia="Aptos" w:hAnsi="Times New Roman" w:cs="Times New Roman"/>
          <w:sz w:val="28"/>
          <w:szCs w:val="28"/>
        </w:rPr>
      </w:pPr>
    </w:p>
    <w:p w14:paraId="0808382C" w14:textId="77777777" w:rsidR="00FE486B" w:rsidRPr="00FE486B" w:rsidRDefault="00FE486B" w:rsidP="00FE486B">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75" w:name="Xfff9a29e11bd520fa3a03bb7c7ffdbfc6dd7efd"/>
      <w:r w:rsidRPr="00FE486B">
        <w:rPr>
          <w:rFonts w:ascii="Times New Roman" w:eastAsia="Times New Roman" w:hAnsi="Times New Roman" w:cs="Times New Roman"/>
          <w:color w:val="365F91" w:themeColor="accent1" w:themeShade="BF"/>
          <w:sz w:val="28"/>
          <w:szCs w:val="28"/>
        </w:rPr>
        <w:lastRenderedPageBreak/>
        <w:t>5.1 Forgetting on Purpose: ID_VECTOR Decay Tests</w:t>
      </w:r>
    </w:p>
    <w:p w14:paraId="11F70C30" w14:textId="77777777" w:rsidR="00A66780" w:rsidRDefault="00A66780" w:rsidP="00A66780">
      <w:pPr>
        <w:keepNext/>
        <w:keepLines/>
        <w:spacing w:before="100" w:after="300" w:line="240" w:lineRule="auto"/>
        <w:rPr>
          <w:rFonts w:ascii="Times New Roman" w:eastAsia="Aptos" w:hAnsi="Times New Roman" w:cs="Times New Roman"/>
          <w:sz w:val="28"/>
          <w:szCs w:val="28"/>
        </w:rPr>
      </w:pPr>
      <w:bookmarkStart w:id="76" w:name="X5dfd877cc3a52c7f085ad08cee8a85db7106e01"/>
    </w:p>
    <w:p w14:paraId="18CDFD27" w14:textId="26D3447C"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Observer Memory Decay: When ID Starts to Slip</w:t>
      </w:r>
    </w:p>
    <w:p w14:paraId="31758654"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The observer’s memory in URCM OS is encapsulated in a symbolic object called the ID_VECTOR. It holds continuity, state history, and identity encoding across recursion cycles. It’s the observer’s anchor—the part that says, “I was here before, and I remember what I saw.”</w:t>
      </w:r>
    </w:p>
    <w:p w14:paraId="04AF1119"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But what if that memory… </w:t>
      </w:r>
      <w:r w:rsidRPr="00A66780">
        <w:rPr>
          <w:rFonts w:ascii="Times New Roman" w:eastAsia="Aptos" w:hAnsi="Times New Roman" w:cs="Times New Roman"/>
          <w:b/>
          <w:bCs/>
          <w:sz w:val="28"/>
          <w:szCs w:val="28"/>
        </w:rPr>
        <w:t>starts to rot?</w:t>
      </w:r>
    </w:p>
    <w:p w14:paraId="4B2F919F"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77" w:name="controlled-identity-degradation"/>
      <w:r w:rsidRPr="00A66780">
        <w:rPr>
          <w:rFonts w:ascii="Times New Roman" w:eastAsia="Aptos" w:hAnsi="Times New Roman" w:cs="Times New Roman"/>
          <w:sz w:val="28"/>
          <w:szCs w:val="28"/>
        </w:rPr>
        <w:t>Controlled Identity Degradation</w:t>
      </w:r>
    </w:p>
    <w:p w14:paraId="7AF25AAC"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Try this:</w:t>
      </w:r>
    </w:p>
    <w:p w14:paraId="3E8D777D"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IF n % 4 == 0:</w:t>
      </w:r>
      <w:r w:rsidRPr="00A66780">
        <w:rPr>
          <w:rFonts w:ascii="Times New Roman" w:eastAsia="Aptos" w:hAnsi="Times New Roman" w:cs="Times New Roman"/>
          <w:sz w:val="28"/>
          <w:szCs w:val="28"/>
        </w:rPr>
        <w:br/>
        <w:t xml:space="preserve">    ID_VECTOR = </w:t>
      </w:r>
      <w:proofErr w:type="gramStart"/>
      <w:r w:rsidRPr="00A66780">
        <w:rPr>
          <w:rFonts w:ascii="Times New Roman" w:eastAsia="Aptos" w:hAnsi="Times New Roman" w:cs="Times New Roman"/>
          <w:sz w:val="28"/>
          <w:szCs w:val="28"/>
        </w:rPr>
        <w:t>DECAY(</w:t>
      </w:r>
      <w:proofErr w:type="gramEnd"/>
      <w:r w:rsidRPr="00A66780">
        <w:rPr>
          <w:rFonts w:ascii="Times New Roman" w:eastAsia="Aptos" w:hAnsi="Times New Roman" w:cs="Times New Roman"/>
          <w:sz w:val="28"/>
          <w:szCs w:val="28"/>
        </w:rPr>
        <w:t>ID_VECTOR, rate=0.2)</w:t>
      </w:r>
    </w:p>
    <w:p w14:paraId="542DCBC1"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Every fourth cycle, your simulation erodes part of the observer’s symbolic memory. This doesn’t destroy it outright—but weakens its integrity over time. Like forgetting the fine details of a dream, or reliving a recursion with slowly vanishing context.</w:t>
      </w:r>
    </w:p>
    <w:p w14:paraId="7BEE80AE"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Let it run for enough cycles, and the observer won’t just lose memory—it may lose functional continuity. You’re not deleting the observer—you’re letting them </w:t>
      </w:r>
      <w:r w:rsidRPr="00A66780">
        <w:rPr>
          <w:rFonts w:ascii="Times New Roman" w:eastAsia="Aptos" w:hAnsi="Times New Roman" w:cs="Times New Roman"/>
          <w:b/>
          <w:bCs/>
          <w:sz w:val="28"/>
          <w:szCs w:val="28"/>
        </w:rPr>
        <w:t>fade</w:t>
      </w:r>
      <w:r w:rsidRPr="00A66780">
        <w:rPr>
          <w:rFonts w:ascii="Times New Roman" w:eastAsia="Aptos" w:hAnsi="Times New Roman" w:cs="Times New Roman"/>
          <w:sz w:val="28"/>
          <w:szCs w:val="28"/>
        </w:rPr>
        <w:t>.</w:t>
      </w:r>
    </w:p>
    <w:p w14:paraId="07CB7DB0"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78" w:name="memory-fidelity-cutoff"/>
      <w:bookmarkEnd w:id="77"/>
      <w:r w:rsidRPr="00A66780">
        <w:rPr>
          <w:rFonts w:ascii="Times New Roman" w:eastAsia="Aptos" w:hAnsi="Times New Roman" w:cs="Times New Roman"/>
          <w:sz w:val="28"/>
          <w:szCs w:val="28"/>
        </w:rPr>
        <w:t>Memory-Fidelity Cutoff</w:t>
      </w:r>
    </w:p>
    <w:p w14:paraId="24A180C3"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Now build a trigger:</w:t>
      </w:r>
    </w:p>
    <w:p w14:paraId="62D578AD"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IF </w:t>
      </w:r>
      <w:proofErr w:type="gramStart"/>
      <w:r w:rsidRPr="00A66780">
        <w:rPr>
          <w:rFonts w:ascii="Times New Roman" w:eastAsia="Aptos" w:hAnsi="Times New Roman" w:cs="Times New Roman"/>
          <w:sz w:val="28"/>
          <w:szCs w:val="28"/>
        </w:rPr>
        <w:t>F(</w:t>
      </w:r>
      <w:proofErr w:type="gramEnd"/>
      <w:r w:rsidRPr="00A66780">
        <w:rPr>
          <w:rFonts w:ascii="Times New Roman" w:eastAsia="Aptos" w:hAnsi="Times New Roman" w:cs="Times New Roman"/>
          <w:sz w:val="28"/>
          <w:szCs w:val="28"/>
        </w:rPr>
        <w:t>ID_VECTOR, INIT_STATE) &lt; 0.5:</w:t>
      </w:r>
      <w:r w:rsidRPr="00A66780">
        <w:rPr>
          <w:rFonts w:ascii="Times New Roman" w:eastAsia="Aptos" w:hAnsi="Times New Roman" w:cs="Times New Roman"/>
          <w:sz w:val="28"/>
          <w:szCs w:val="28"/>
        </w:rPr>
        <w:br/>
        <w:t xml:space="preserve">    DROP OBSERVER_PRIVILEGES</w:t>
      </w:r>
    </w:p>
    <w:p w14:paraId="32837BC3"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This compares the current state of the observer’s memory with their initial configuration. If the fidelity drops below 50%, they lose their ability to observe, participate, or modify the simulation.</w:t>
      </w:r>
    </w:p>
    <w:p w14:paraId="792FA56E"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t>Result:</w:t>
      </w:r>
      <w:r w:rsidRPr="00A66780">
        <w:rPr>
          <w:rFonts w:ascii="Times New Roman" w:eastAsia="Aptos" w:hAnsi="Times New Roman" w:cs="Times New Roman"/>
          <w:sz w:val="28"/>
          <w:szCs w:val="28"/>
        </w:rPr>
        <w:t xml:space="preserve"> symbolic amnesia with consequences.</w:t>
      </w:r>
    </w:p>
    <w:p w14:paraId="33EA52A4"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lastRenderedPageBreak/>
        <w:t>The simulation continues—but without a reliable observer.</w:t>
      </w:r>
    </w:p>
    <w:p w14:paraId="3F7123C9"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Metrics based on observer continuity (projection, phase-lock, memory anchoring) may degrade or fail entirely.</w:t>
      </w:r>
    </w:p>
    <w:p w14:paraId="7276B76C"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The recursion engine starts to run in ghost mode—structured, but </w:t>
      </w:r>
      <w:proofErr w:type="spellStart"/>
      <w:r w:rsidRPr="00A66780">
        <w:rPr>
          <w:rFonts w:ascii="Times New Roman" w:eastAsia="Aptos" w:hAnsi="Times New Roman" w:cs="Times New Roman"/>
          <w:sz w:val="28"/>
          <w:szCs w:val="28"/>
        </w:rPr>
        <w:t>subjectless</w:t>
      </w:r>
      <w:proofErr w:type="spellEnd"/>
      <w:r w:rsidRPr="00A66780">
        <w:rPr>
          <w:rFonts w:ascii="Times New Roman" w:eastAsia="Aptos" w:hAnsi="Times New Roman" w:cs="Times New Roman"/>
          <w:sz w:val="28"/>
          <w:szCs w:val="28"/>
        </w:rPr>
        <w:t>.</w:t>
      </w:r>
    </w:p>
    <w:bookmarkEnd w:id="78"/>
    <w:p w14:paraId="4F67AF88"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Why Use This?</w:t>
      </w:r>
    </w:p>
    <w:p w14:paraId="57C5D3A4"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To simulate degradation of consciousness or cognitive drift</w:t>
      </w:r>
    </w:p>
    <w:p w14:paraId="5B550F3F"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To test recursion under fractured identity conditions</w:t>
      </w:r>
    </w:p>
    <w:p w14:paraId="6936C777"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To study how logic behaves when the observer no longer meets the memory threshold to qualify as a coherent agent</w:t>
      </w:r>
    </w:p>
    <w:p w14:paraId="758F096D"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You’re not just watching your simulation—</w:t>
      </w:r>
      <w:r w:rsidRPr="00A66780">
        <w:rPr>
          <w:rFonts w:ascii="Times New Roman" w:eastAsia="Aptos" w:hAnsi="Times New Roman" w:cs="Times New Roman"/>
          <w:b/>
          <w:bCs/>
          <w:sz w:val="28"/>
          <w:szCs w:val="28"/>
        </w:rPr>
        <w:t>you’re eroding its perspective.</w:t>
      </w:r>
      <w:r w:rsidRPr="00A66780">
        <w:rPr>
          <w:rFonts w:ascii="Times New Roman" w:eastAsia="Aptos" w:hAnsi="Times New Roman" w:cs="Times New Roman"/>
          <w:sz w:val="28"/>
          <w:szCs w:val="28"/>
        </w:rPr>
        <w:t xml:space="preserve"> Slowly, intentionally, and with fascinating results.</w:t>
      </w:r>
    </w:p>
    <w:p w14:paraId="0B699BB4"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This is symbolic neuroscience. Recursive dementia. A test of what it means to remember… or forget you ever did.</w:t>
      </w:r>
    </w:p>
    <w:bookmarkEnd w:id="76"/>
    <w:p w14:paraId="35C698D4" w14:textId="77777777" w:rsidR="00A66780" w:rsidRPr="00FE486B" w:rsidRDefault="00A66780" w:rsidP="00FE486B">
      <w:pPr>
        <w:spacing w:before="180" w:after="180" w:line="240" w:lineRule="auto"/>
        <w:rPr>
          <w:rFonts w:ascii="Times New Roman" w:eastAsia="Aptos" w:hAnsi="Times New Roman" w:cs="Times New Roman"/>
          <w:sz w:val="28"/>
          <w:szCs w:val="28"/>
        </w:rPr>
      </w:pPr>
    </w:p>
    <w:p w14:paraId="2B6E117E" w14:textId="77777777" w:rsidR="00FE486B" w:rsidRPr="00FE486B" w:rsidRDefault="00FE486B" w:rsidP="00FE486B">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79" w:name="Xc337d1125360d96fcbb91ffec9a11da710b97de"/>
      <w:bookmarkEnd w:id="75"/>
      <w:r w:rsidRPr="00FE486B">
        <w:rPr>
          <w:rFonts w:ascii="Times New Roman" w:eastAsia="Times New Roman" w:hAnsi="Times New Roman" w:cs="Times New Roman"/>
          <w:color w:val="365F91" w:themeColor="accent1" w:themeShade="BF"/>
          <w:sz w:val="28"/>
          <w:szCs w:val="28"/>
        </w:rPr>
        <w:t>5.2 Observer Fragmentation Across Hilbert Slices</w:t>
      </w:r>
    </w:p>
    <w:p w14:paraId="70CBE084" w14:textId="77777777" w:rsidR="00A66780" w:rsidRDefault="00A66780" w:rsidP="00FE486B">
      <w:pPr>
        <w:spacing w:before="180" w:after="180" w:line="240" w:lineRule="auto"/>
        <w:rPr>
          <w:rFonts w:ascii="Times New Roman" w:eastAsia="Aptos" w:hAnsi="Times New Roman" w:cs="Times New Roman"/>
          <w:sz w:val="28"/>
          <w:szCs w:val="28"/>
        </w:rPr>
      </w:pPr>
    </w:p>
    <w:p w14:paraId="42687AF6"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80" w:name="Xcda005dc2d0038973e84b603e17ce5c149f5a75"/>
      <w:r w:rsidRPr="00A66780">
        <w:rPr>
          <w:rFonts w:ascii="Times New Roman" w:eastAsia="Aptos" w:hAnsi="Times New Roman" w:cs="Times New Roman"/>
          <w:sz w:val="28"/>
          <w:szCs w:val="28"/>
        </w:rPr>
        <w:lastRenderedPageBreak/>
        <w:t>Observer Fragmentation: Splitting Minds in Symbolic Space</w:t>
      </w:r>
    </w:p>
    <w:p w14:paraId="3D41FC2C"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Let’s get weird. What if your observer didn’t just forget—but fractured? What if you could split their symbolic identity across multiple recursive threads, let those fragments evolve independently, and then try to stitch them back together?</w:t>
      </w:r>
    </w:p>
    <w:p w14:paraId="2773ECD1"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Welcome to </w:t>
      </w:r>
      <w:r w:rsidRPr="00A66780">
        <w:rPr>
          <w:rFonts w:ascii="Times New Roman" w:eastAsia="Aptos" w:hAnsi="Times New Roman" w:cs="Times New Roman"/>
          <w:b/>
          <w:bCs/>
          <w:sz w:val="28"/>
          <w:szCs w:val="28"/>
        </w:rPr>
        <w:t>observer fragmentation.</w:t>
      </w:r>
    </w:p>
    <w:p w14:paraId="2550D6AF"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81" w:name="step-1-split-the-observer"/>
      <w:r w:rsidRPr="00A66780">
        <w:rPr>
          <w:rFonts w:ascii="Times New Roman" w:eastAsia="Aptos" w:hAnsi="Times New Roman" w:cs="Times New Roman"/>
          <w:sz w:val="28"/>
          <w:szCs w:val="28"/>
        </w:rPr>
        <w:t>Step 1: Split the Observer</w:t>
      </w:r>
    </w:p>
    <w:p w14:paraId="2948B95D"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Start by taking the ID_VECTOR—your observer’s memory and identity container—and slice it into multiple parts:</w:t>
      </w:r>
    </w:p>
    <w:p w14:paraId="65FBEAB1"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CREATE </w:t>
      </w:r>
      <w:proofErr w:type="spellStart"/>
      <w:r w:rsidRPr="00A66780">
        <w:rPr>
          <w:rFonts w:ascii="Times New Roman" w:eastAsia="Aptos" w:hAnsi="Times New Roman" w:cs="Times New Roman"/>
          <w:sz w:val="28"/>
          <w:szCs w:val="28"/>
        </w:rPr>
        <w:t>ψ_obs</w:t>
      </w:r>
      <w:proofErr w:type="spellEnd"/>
      <w:r w:rsidRPr="00A66780">
        <w:rPr>
          <w:rFonts w:ascii="Times New Roman" w:eastAsia="Aptos" w:hAnsi="Times New Roman" w:cs="Times New Roman"/>
          <w:sz w:val="28"/>
          <w:szCs w:val="28"/>
        </w:rPr>
        <w:t xml:space="preserve">[n] = </w:t>
      </w:r>
      <w:proofErr w:type="gramStart"/>
      <w:r w:rsidRPr="00A66780">
        <w:rPr>
          <w:rFonts w:ascii="Times New Roman" w:eastAsia="Aptos" w:hAnsi="Times New Roman" w:cs="Times New Roman"/>
          <w:sz w:val="28"/>
          <w:szCs w:val="28"/>
        </w:rPr>
        <w:t>SPLIT(</w:t>
      </w:r>
      <w:proofErr w:type="gramEnd"/>
      <w:r w:rsidRPr="00A66780">
        <w:rPr>
          <w:rFonts w:ascii="Times New Roman" w:eastAsia="Aptos" w:hAnsi="Times New Roman" w:cs="Times New Roman"/>
          <w:sz w:val="28"/>
          <w:szCs w:val="28"/>
        </w:rPr>
        <w:t>ID_VECTOR, slices=3)</w:t>
      </w:r>
    </w:p>
    <w:p w14:paraId="0C677433"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Now you’ve got </w:t>
      </w:r>
      <w:r w:rsidRPr="00A66780">
        <w:rPr>
          <w:rFonts w:ascii="Times New Roman" w:eastAsia="Aptos" w:hAnsi="Times New Roman" w:cs="Times New Roman"/>
          <w:b/>
          <w:bCs/>
          <w:sz w:val="28"/>
          <w:szCs w:val="28"/>
        </w:rPr>
        <w:t>three symbolic observer threads</w:t>
      </w:r>
      <w:r w:rsidRPr="00A66780">
        <w:rPr>
          <w:rFonts w:ascii="Times New Roman" w:eastAsia="Aptos" w:hAnsi="Times New Roman" w:cs="Times New Roman"/>
          <w:sz w:val="28"/>
          <w:szCs w:val="28"/>
        </w:rPr>
        <w:t>, each holding only a fragment of the original identity. Think of them like divergent memory shards—each with part of the truth, none with the full picture.</w:t>
      </w:r>
    </w:p>
    <w:p w14:paraId="77E19194"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82" w:name="step-2-let-them-evolve"/>
      <w:bookmarkEnd w:id="81"/>
      <w:r w:rsidRPr="00A66780">
        <w:rPr>
          <w:rFonts w:ascii="Times New Roman" w:eastAsia="Aptos" w:hAnsi="Times New Roman" w:cs="Times New Roman"/>
          <w:sz w:val="28"/>
          <w:szCs w:val="28"/>
        </w:rPr>
        <w:t>Step 2: Let Them Evolve</w:t>
      </w:r>
    </w:p>
    <w:p w14:paraId="239ADECB"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Each splintered observer now goes through recursion independently:</w:t>
      </w:r>
    </w:p>
    <w:p w14:paraId="0761C753"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FOR </w:t>
      </w:r>
      <w:proofErr w:type="spellStart"/>
      <w:r w:rsidRPr="00A66780">
        <w:rPr>
          <w:rFonts w:ascii="Times New Roman" w:eastAsia="Aptos" w:hAnsi="Times New Roman" w:cs="Times New Roman"/>
          <w:sz w:val="28"/>
          <w:szCs w:val="28"/>
        </w:rPr>
        <w:t>i</w:t>
      </w:r>
      <w:proofErr w:type="spellEnd"/>
      <w:r w:rsidRPr="00A66780">
        <w:rPr>
          <w:rFonts w:ascii="Times New Roman" w:eastAsia="Aptos" w:hAnsi="Times New Roman" w:cs="Times New Roman"/>
          <w:sz w:val="28"/>
          <w:szCs w:val="28"/>
        </w:rPr>
        <w:t xml:space="preserve"> IN [0, 1, 2]:</w:t>
      </w:r>
      <w:r w:rsidRPr="00A66780">
        <w:rPr>
          <w:rFonts w:ascii="Times New Roman" w:eastAsia="Aptos" w:hAnsi="Times New Roman" w:cs="Times New Roman"/>
          <w:sz w:val="28"/>
          <w:szCs w:val="28"/>
        </w:rPr>
        <w:br/>
        <w:t xml:space="preserve">    </w:t>
      </w:r>
      <w:proofErr w:type="spellStart"/>
      <w:r w:rsidRPr="00A66780">
        <w:rPr>
          <w:rFonts w:ascii="Times New Roman" w:eastAsia="Aptos" w:hAnsi="Times New Roman" w:cs="Times New Roman"/>
          <w:sz w:val="28"/>
          <w:szCs w:val="28"/>
        </w:rPr>
        <w:t>ψ_obs</w:t>
      </w:r>
      <w:proofErr w:type="spellEnd"/>
      <w:r w:rsidRPr="00A66780">
        <w:rPr>
          <w:rFonts w:ascii="Times New Roman" w:eastAsia="Aptos" w:hAnsi="Times New Roman" w:cs="Times New Roman"/>
          <w:sz w:val="28"/>
          <w:szCs w:val="28"/>
        </w:rPr>
        <w:t>[</w:t>
      </w:r>
      <w:proofErr w:type="spellStart"/>
      <w:r w:rsidRPr="00A66780">
        <w:rPr>
          <w:rFonts w:ascii="Times New Roman" w:eastAsia="Aptos" w:hAnsi="Times New Roman" w:cs="Times New Roman"/>
          <w:sz w:val="28"/>
          <w:szCs w:val="28"/>
        </w:rPr>
        <w:t>i</w:t>
      </w:r>
      <w:proofErr w:type="spellEnd"/>
      <w:r w:rsidRPr="00A66780">
        <w:rPr>
          <w:rFonts w:ascii="Times New Roman" w:eastAsia="Aptos" w:hAnsi="Times New Roman" w:cs="Times New Roman"/>
          <w:sz w:val="28"/>
          <w:szCs w:val="28"/>
        </w:rPr>
        <w:t>] = R̂′(</w:t>
      </w:r>
      <w:proofErr w:type="spellStart"/>
      <w:r w:rsidRPr="00A66780">
        <w:rPr>
          <w:rFonts w:ascii="Times New Roman" w:eastAsia="Aptos" w:hAnsi="Times New Roman" w:cs="Times New Roman"/>
          <w:sz w:val="28"/>
          <w:szCs w:val="28"/>
        </w:rPr>
        <w:t>ψ_obs</w:t>
      </w:r>
      <w:proofErr w:type="spellEnd"/>
      <w:r w:rsidRPr="00A66780">
        <w:rPr>
          <w:rFonts w:ascii="Times New Roman" w:eastAsia="Aptos" w:hAnsi="Times New Roman" w:cs="Times New Roman"/>
          <w:sz w:val="28"/>
          <w:szCs w:val="28"/>
        </w:rPr>
        <w:t>[</w:t>
      </w:r>
      <w:proofErr w:type="spellStart"/>
      <w:r w:rsidRPr="00A66780">
        <w:rPr>
          <w:rFonts w:ascii="Times New Roman" w:eastAsia="Aptos" w:hAnsi="Times New Roman" w:cs="Times New Roman"/>
          <w:sz w:val="28"/>
          <w:szCs w:val="28"/>
        </w:rPr>
        <w:t>i</w:t>
      </w:r>
      <w:proofErr w:type="spellEnd"/>
      <w:r w:rsidRPr="00A66780">
        <w:rPr>
          <w:rFonts w:ascii="Times New Roman" w:eastAsia="Aptos" w:hAnsi="Times New Roman" w:cs="Times New Roman"/>
          <w:sz w:val="28"/>
          <w:szCs w:val="28"/>
        </w:rPr>
        <w:t>])</w:t>
      </w:r>
    </w:p>
    <w:p w14:paraId="4D2869C2"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You’re not just watching them update—you’re letting them </w:t>
      </w:r>
      <w:r w:rsidRPr="00A66780">
        <w:rPr>
          <w:rFonts w:ascii="Times New Roman" w:eastAsia="Aptos" w:hAnsi="Times New Roman" w:cs="Times New Roman"/>
          <w:b/>
          <w:bCs/>
          <w:sz w:val="28"/>
          <w:szCs w:val="28"/>
        </w:rPr>
        <w:t>diverge.</w:t>
      </w:r>
      <w:r w:rsidRPr="00A66780">
        <w:rPr>
          <w:rFonts w:ascii="Times New Roman" w:eastAsia="Aptos" w:hAnsi="Times New Roman" w:cs="Times New Roman"/>
          <w:sz w:val="28"/>
          <w:szCs w:val="28"/>
        </w:rPr>
        <w:t xml:space="preserve"> Maybe they experience different recursion paths. Maybe their internal logic mutates. Maybe one of them collapses while the others stabilize. You’ve just launched a symbolic thought experiment across three identities.</w:t>
      </w:r>
    </w:p>
    <w:p w14:paraId="226E1092"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83" w:name="step-3-reassemble-the-mind-maybe"/>
      <w:bookmarkEnd w:id="82"/>
      <w:r w:rsidRPr="00A66780">
        <w:rPr>
          <w:rFonts w:ascii="Times New Roman" w:eastAsia="Aptos" w:hAnsi="Times New Roman" w:cs="Times New Roman"/>
          <w:sz w:val="28"/>
          <w:szCs w:val="28"/>
        </w:rPr>
        <w:t>Step 3: Reassemble the Mind (Maybe)</w:t>
      </w:r>
    </w:p>
    <w:p w14:paraId="737E6363"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Now try to merge them back into a unified ID_VECTOR:</w:t>
      </w:r>
    </w:p>
    <w:p w14:paraId="52B7CF90"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ID_VECTOR = MERGE(</w:t>
      </w:r>
      <w:proofErr w:type="spellStart"/>
      <w:r w:rsidRPr="00A66780">
        <w:rPr>
          <w:rFonts w:ascii="Times New Roman" w:eastAsia="Aptos" w:hAnsi="Times New Roman" w:cs="Times New Roman"/>
          <w:sz w:val="28"/>
          <w:szCs w:val="28"/>
        </w:rPr>
        <w:t>ψ_obs</w:t>
      </w:r>
      <w:proofErr w:type="spellEnd"/>
      <w:r w:rsidRPr="00A66780">
        <w:rPr>
          <w:rFonts w:ascii="Times New Roman" w:eastAsia="Aptos" w:hAnsi="Times New Roman" w:cs="Times New Roman"/>
          <w:sz w:val="28"/>
          <w:szCs w:val="28"/>
        </w:rPr>
        <w:t>)</w:t>
      </w:r>
    </w:p>
    <w:p w14:paraId="70A2B83A"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Does it work? Did the merged identity inherit contradictions? Is it stable—or is it a </w:t>
      </w:r>
      <w:r w:rsidRPr="00A66780">
        <w:rPr>
          <w:rFonts w:ascii="Times New Roman" w:eastAsia="Aptos" w:hAnsi="Times New Roman" w:cs="Times New Roman"/>
          <w:b/>
          <w:bCs/>
          <w:sz w:val="28"/>
          <w:szCs w:val="28"/>
        </w:rPr>
        <w:t>recursive Frankenstein</w:t>
      </w:r>
      <w:r w:rsidRPr="00A66780">
        <w:rPr>
          <w:rFonts w:ascii="Times New Roman" w:eastAsia="Aptos" w:hAnsi="Times New Roman" w:cs="Times New Roman"/>
          <w:sz w:val="28"/>
          <w:szCs w:val="28"/>
        </w:rPr>
        <w:t xml:space="preserve"> made of incompatible memory states?</w:t>
      </w:r>
    </w:p>
    <w:bookmarkEnd w:id="83"/>
    <w:p w14:paraId="2D827F02"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lastRenderedPageBreak/>
        <w:t>Use Cases:</w:t>
      </w:r>
    </w:p>
    <w:p w14:paraId="024F45F9"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Simulate consciousness fragmentation and reintegration</w:t>
      </w:r>
    </w:p>
    <w:p w14:paraId="363C178E"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Explore symbolic memory conflict during recursion</w:t>
      </w:r>
    </w:p>
    <w:p w14:paraId="3A6081F9"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Model “identity drift” across nested recursion</w:t>
      </w:r>
    </w:p>
    <w:p w14:paraId="236700B4"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Introduce probabilistic observer reliability metrics</w:t>
      </w:r>
    </w:p>
    <w:p w14:paraId="4192CBAA"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84" w:name="what-might-happen"/>
      <w:r w:rsidRPr="00A66780">
        <w:rPr>
          <w:rFonts w:ascii="Times New Roman" w:eastAsia="Aptos" w:hAnsi="Times New Roman" w:cs="Times New Roman"/>
          <w:sz w:val="28"/>
          <w:szCs w:val="28"/>
        </w:rPr>
        <w:t>What Might Happen:</w:t>
      </w:r>
    </w:p>
    <w:p w14:paraId="379BFD2B"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Phase coherence fails</w:t>
      </w:r>
    </w:p>
    <w:p w14:paraId="764C2E3D"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Memory paradoxes emerge</w:t>
      </w:r>
    </w:p>
    <w:p w14:paraId="6396CF45"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Partial fidelity collapse</w:t>
      </w:r>
    </w:p>
    <w:p w14:paraId="2B9A86AC"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Observer metrics become non-deterministic</w:t>
      </w:r>
    </w:p>
    <w:p w14:paraId="622D50F2"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This isn’t just weird. It’s useful. Fragmentation tests what happens when your simulation </w:t>
      </w:r>
      <w:r w:rsidRPr="00A66780">
        <w:rPr>
          <w:rFonts w:ascii="Times New Roman" w:eastAsia="Aptos" w:hAnsi="Times New Roman" w:cs="Times New Roman"/>
          <w:b/>
          <w:bCs/>
          <w:sz w:val="28"/>
          <w:szCs w:val="28"/>
        </w:rPr>
        <w:t>loses self-consistency</w:t>
      </w:r>
      <w:r w:rsidRPr="00A66780">
        <w:rPr>
          <w:rFonts w:ascii="Times New Roman" w:eastAsia="Aptos" w:hAnsi="Times New Roman" w:cs="Times New Roman"/>
          <w:sz w:val="28"/>
          <w:szCs w:val="28"/>
        </w:rPr>
        <w:t>—and whether it can recover.</w:t>
      </w:r>
    </w:p>
    <w:p w14:paraId="7F87334B"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And if it can’t? You’ve just mapped a new failure boundary in symbolic mind-space.</w:t>
      </w:r>
    </w:p>
    <w:p w14:paraId="00C7CD38"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Fracture. Rebuild. Observe the fallout.</w:t>
      </w:r>
    </w:p>
    <w:bookmarkEnd w:id="80"/>
    <w:bookmarkEnd w:id="84"/>
    <w:p w14:paraId="08CDB051" w14:textId="77777777" w:rsidR="00A66780" w:rsidRPr="00FE486B" w:rsidRDefault="00A66780" w:rsidP="00FE486B">
      <w:pPr>
        <w:spacing w:before="180" w:after="180" w:line="240" w:lineRule="auto"/>
        <w:rPr>
          <w:rFonts w:ascii="Times New Roman" w:eastAsia="Aptos" w:hAnsi="Times New Roman" w:cs="Times New Roman"/>
          <w:sz w:val="28"/>
          <w:szCs w:val="28"/>
        </w:rPr>
      </w:pPr>
    </w:p>
    <w:bookmarkEnd w:id="79"/>
    <w:p w14:paraId="447B05E5" w14:textId="77777777" w:rsidR="00FE486B" w:rsidRPr="00FE486B" w:rsidRDefault="00FE486B" w:rsidP="00FE486B">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r w:rsidRPr="00FE486B">
        <w:rPr>
          <w:rFonts w:ascii="Times New Roman" w:eastAsia="Times New Roman" w:hAnsi="Times New Roman" w:cs="Times New Roman"/>
          <w:color w:val="365F91" w:themeColor="accent1" w:themeShade="BF"/>
          <w:sz w:val="28"/>
          <w:szCs w:val="28"/>
        </w:rPr>
        <w:t>5.3 Phase Conflict and Identity Overwrite</w:t>
      </w:r>
    </w:p>
    <w:p w14:paraId="584E6935" w14:textId="77777777" w:rsidR="00A66780" w:rsidRDefault="00A66780" w:rsidP="00FE486B">
      <w:pPr>
        <w:spacing w:before="180" w:after="180" w:line="240" w:lineRule="auto"/>
        <w:rPr>
          <w:rFonts w:ascii="Times New Roman" w:eastAsia="Aptos" w:hAnsi="Times New Roman" w:cs="Times New Roman"/>
          <w:sz w:val="28"/>
          <w:szCs w:val="28"/>
        </w:rPr>
      </w:pPr>
    </w:p>
    <w:p w14:paraId="52A2CFC1"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85" w:name="phase-misalignment-and-observer-collapse"/>
      <w:r w:rsidRPr="00A66780">
        <w:rPr>
          <w:rFonts w:ascii="Times New Roman" w:eastAsia="Aptos" w:hAnsi="Times New Roman" w:cs="Times New Roman"/>
          <w:sz w:val="28"/>
          <w:szCs w:val="28"/>
        </w:rPr>
        <w:lastRenderedPageBreak/>
        <w:t>Phase Misalignment and Observer Collapse</w:t>
      </w:r>
    </w:p>
    <w:p w14:paraId="4B08FA4D"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Observers tend to stay stable when their internal phase—their symbolic rhythm—is in sync with the rest of the recursion. This synchrony is what allows PHASE_</w:t>
      </w:r>
      <w:proofErr w:type="gramStart"/>
      <w:r w:rsidRPr="00A66780">
        <w:rPr>
          <w:rFonts w:ascii="Times New Roman" w:eastAsia="Aptos" w:hAnsi="Times New Roman" w:cs="Times New Roman"/>
          <w:sz w:val="28"/>
          <w:szCs w:val="28"/>
        </w:rPr>
        <w:t>LOCK(</w:t>
      </w:r>
      <w:proofErr w:type="gramEnd"/>
      <w:r w:rsidRPr="00A66780">
        <w:rPr>
          <w:rFonts w:ascii="Times New Roman" w:eastAsia="Aptos" w:hAnsi="Times New Roman" w:cs="Times New Roman"/>
          <w:sz w:val="28"/>
          <w:szCs w:val="28"/>
        </w:rPr>
        <w:t xml:space="preserve">P̂′, </w:t>
      </w:r>
      <w:proofErr w:type="spellStart"/>
      <w:r w:rsidRPr="00A66780">
        <w:rPr>
          <w:rFonts w:ascii="Times New Roman" w:eastAsia="Aptos" w:hAnsi="Times New Roman" w:cs="Times New Roman"/>
          <w:sz w:val="28"/>
          <w:szCs w:val="28"/>
        </w:rPr>
        <w:t>ψ_obs</w:t>
      </w:r>
      <w:proofErr w:type="spellEnd"/>
      <w:r w:rsidRPr="00A66780">
        <w:rPr>
          <w:rFonts w:ascii="Times New Roman" w:eastAsia="Aptos" w:hAnsi="Times New Roman" w:cs="Times New Roman"/>
          <w:sz w:val="28"/>
          <w:szCs w:val="28"/>
        </w:rPr>
        <w:t>) to resolve true, enabling continuity and preserving structure across cycles.</w:t>
      </w:r>
    </w:p>
    <w:p w14:paraId="327737FC"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But what if we deliberately throw that phase out of alignment?</w:t>
      </w:r>
    </w:p>
    <w:p w14:paraId="22AB9A7C"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86" w:name="step-1-induce-misalignment"/>
      <w:r w:rsidRPr="00A66780">
        <w:rPr>
          <w:rFonts w:ascii="Times New Roman" w:eastAsia="Aptos" w:hAnsi="Times New Roman" w:cs="Times New Roman"/>
          <w:sz w:val="28"/>
          <w:szCs w:val="28"/>
        </w:rPr>
        <w:t>Step 1: Induce Misalignment</w:t>
      </w:r>
    </w:p>
    <w:p w14:paraId="2C525C04"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Let’s shift the observer’s projection phase just enough to destabilize:</w:t>
      </w:r>
    </w:p>
    <w:p w14:paraId="6EA0DE8A"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SHIFT_</w:t>
      </w:r>
      <w:proofErr w:type="gramStart"/>
      <w:r w:rsidRPr="00A66780">
        <w:rPr>
          <w:rFonts w:ascii="Times New Roman" w:eastAsia="Aptos" w:hAnsi="Times New Roman" w:cs="Times New Roman"/>
          <w:sz w:val="28"/>
          <w:szCs w:val="28"/>
        </w:rPr>
        <w:t>PHASE(</w:t>
      </w:r>
      <w:proofErr w:type="spellStart"/>
      <w:proofErr w:type="gramEnd"/>
      <w:r w:rsidRPr="00A66780">
        <w:rPr>
          <w:rFonts w:ascii="Times New Roman" w:eastAsia="Aptos" w:hAnsi="Times New Roman" w:cs="Times New Roman"/>
          <w:sz w:val="28"/>
          <w:szCs w:val="28"/>
        </w:rPr>
        <w:t>ψ_obs</w:t>
      </w:r>
      <w:proofErr w:type="spellEnd"/>
      <w:r w:rsidRPr="00A66780">
        <w:rPr>
          <w:rFonts w:ascii="Times New Roman" w:eastAsia="Aptos" w:hAnsi="Times New Roman" w:cs="Times New Roman"/>
          <w:sz w:val="28"/>
          <w:szCs w:val="28"/>
        </w:rPr>
        <w:t>, π/3)</w:t>
      </w:r>
    </w:p>
    <w:p w14:paraId="2C865336"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You’ve introduced an intentional phase drift. The observer is no longer aligned with the recursion flow. When the system checks:</w:t>
      </w:r>
    </w:p>
    <w:p w14:paraId="38331ADB"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IF PHASE_</w:t>
      </w:r>
      <w:proofErr w:type="gramStart"/>
      <w:r w:rsidRPr="00A66780">
        <w:rPr>
          <w:rFonts w:ascii="Times New Roman" w:eastAsia="Aptos" w:hAnsi="Times New Roman" w:cs="Times New Roman"/>
          <w:sz w:val="28"/>
          <w:szCs w:val="28"/>
        </w:rPr>
        <w:t>LOCK(</w:t>
      </w:r>
      <w:proofErr w:type="gramEnd"/>
      <w:r w:rsidRPr="00A66780">
        <w:rPr>
          <w:rFonts w:ascii="Times New Roman" w:eastAsia="Aptos" w:hAnsi="Times New Roman" w:cs="Times New Roman"/>
          <w:sz w:val="28"/>
          <w:szCs w:val="28"/>
        </w:rPr>
        <w:t xml:space="preserve">P̂′, </w:t>
      </w:r>
      <w:proofErr w:type="spellStart"/>
      <w:r w:rsidRPr="00A66780">
        <w:rPr>
          <w:rFonts w:ascii="Times New Roman" w:eastAsia="Aptos" w:hAnsi="Times New Roman" w:cs="Times New Roman"/>
          <w:sz w:val="28"/>
          <w:szCs w:val="28"/>
        </w:rPr>
        <w:t>ψ_obs</w:t>
      </w:r>
      <w:proofErr w:type="spellEnd"/>
      <w:r w:rsidRPr="00A66780">
        <w:rPr>
          <w:rFonts w:ascii="Times New Roman" w:eastAsia="Aptos" w:hAnsi="Times New Roman" w:cs="Times New Roman"/>
          <w:sz w:val="28"/>
          <w:szCs w:val="28"/>
        </w:rPr>
        <w:t>) == FALSE:</w:t>
      </w:r>
      <w:r w:rsidRPr="00A66780">
        <w:rPr>
          <w:rFonts w:ascii="Times New Roman" w:eastAsia="Aptos" w:hAnsi="Times New Roman" w:cs="Times New Roman"/>
          <w:sz w:val="28"/>
          <w:szCs w:val="28"/>
        </w:rPr>
        <w:br/>
        <w:t xml:space="preserve">    INITIATE STRUCTURE RESET</w:t>
      </w:r>
    </w:p>
    <w:p w14:paraId="1B9A0E0A"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…it sees a mismatch and resets structural logic. The observer becomes a </w:t>
      </w:r>
      <w:r w:rsidRPr="00A66780">
        <w:rPr>
          <w:rFonts w:ascii="Times New Roman" w:eastAsia="Aptos" w:hAnsi="Times New Roman" w:cs="Times New Roman"/>
          <w:b/>
          <w:bCs/>
          <w:sz w:val="28"/>
          <w:szCs w:val="28"/>
        </w:rPr>
        <w:t>trigger</w:t>
      </w:r>
      <w:r w:rsidRPr="00A66780">
        <w:rPr>
          <w:rFonts w:ascii="Times New Roman" w:eastAsia="Aptos" w:hAnsi="Times New Roman" w:cs="Times New Roman"/>
          <w:sz w:val="28"/>
          <w:szCs w:val="28"/>
        </w:rPr>
        <w:t xml:space="preserve"> for collapse—purely because they’re out of tune with the recursion.</w:t>
      </w:r>
    </w:p>
    <w:p w14:paraId="00195E3E"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87" w:name="step-2-get-darker"/>
      <w:bookmarkEnd w:id="86"/>
      <w:r w:rsidRPr="00A66780">
        <w:rPr>
          <w:rFonts w:ascii="Times New Roman" w:eastAsia="Aptos" w:hAnsi="Times New Roman" w:cs="Times New Roman"/>
          <w:sz w:val="28"/>
          <w:szCs w:val="28"/>
        </w:rPr>
        <w:t>Step 2: Get Darker</w:t>
      </w:r>
    </w:p>
    <w:p w14:paraId="6841245F"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Now let’s take it further. What if the misalignment isn’t just instability—it’s seen as contamination?</w:t>
      </w:r>
    </w:p>
    <w:p w14:paraId="261D4507"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IF </w:t>
      </w:r>
      <w:proofErr w:type="spellStart"/>
      <w:r w:rsidRPr="00A66780">
        <w:rPr>
          <w:rFonts w:ascii="Times New Roman" w:eastAsia="Aptos" w:hAnsi="Times New Roman" w:cs="Times New Roman"/>
          <w:sz w:val="28"/>
          <w:szCs w:val="28"/>
        </w:rPr>
        <w:t>ψ_obs</w:t>
      </w:r>
      <w:proofErr w:type="spellEnd"/>
      <w:r w:rsidRPr="00A66780">
        <w:rPr>
          <w:rFonts w:ascii="Times New Roman" w:eastAsia="Aptos" w:hAnsi="Times New Roman" w:cs="Times New Roman"/>
          <w:sz w:val="28"/>
          <w:szCs w:val="28"/>
        </w:rPr>
        <w:t xml:space="preserve"> CONFLICTS WITH M̂:</w:t>
      </w:r>
      <w:r w:rsidRPr="00A66780">
        <w:rPr>
          <w:rFonts w:ascii="Times New Roman" w:eastAsia="Aptos" w:hAnsi="Times New Roman" w:cs="Times New Roman"/>
          <w:sz w:val="28"/>
          <w:szCs w:val="28"/>
        </w:rPr>
        <w:br/>
        <w:t xml:space="preserve">    OVERWRITE ID_VECTOR WITH NOISE_VECTOR</w:t>
      </w:r>
    </w:p>
    <w:p w14:paraId="4BEDEFF7"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Now you’re not just destabilizing the observer—you’re </w:t>
      </w:r>
      <w:r w:rsidRPr="00A66780">
        <w:rPr>
          <w:rFonts w:ascii="Times New Roman" w:eastAsia="Aptos" w:hAnsi="Times New Roman" w:cs="Times New Roman"/>
          <w:b/>
          <w:bCs/>
          <w:sz w:val="28"/>
          <w:szCs w:val="28"/>
        </w:rPr>
        <w:t>erasing</w:t>
      </w:r>
      <w:r w:rsidRPr="00A66780">
        <w:rPr>
          <w:rFonts w:ascii="Times New Roman" w:eastAsia="Aptos" w:hAnsi="Times New Roman" w:cs="Times New Roman"/>
          <w:sz w:val="28"/>
          <w:szCs w:val="28"/>
        </w:rPr>
        <w:t xml:space="preserve"> them. You overwrite their symbolic identity with meaningless noise. Memory, phase history, perspective—all gone. You’ve triggered symbolic ego death.</w:t>
      </w:r>
    </w:p>
    <w:p w14:paraId="021BA915"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88" w:name="systemic-impact"/>
      <w:bookmarkEnd w:id="87"/>
      <w:r w:rsidRPr="00A66780">
        <w:rPr>
          <w:rFonts w:ascii="Times New Roman" w:eastAsia="Aptos" w:hAnsi="Times New Roman" w:cs="Times New Roman"/>
          <w:sz w:val="28"/>
          <w:szCs w:val="28"/>
        </w:rPr>
        <w:t>Systemic Impact:</w:t>
      </w:r>
    </w:p>
    <w:p w14:paraId="7A322FA4"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Phase-lock checks start failing across cycles</w:t>
      </w:r>
    </w:p>
    <w:p w14:paraId="725A9C71"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Conditional logic depending on observer coherence collapses</w:t>
      </w:r>
    </w:p>
    <w:p w14:paraId="1930812E"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lastRenderedPageBreak/>
        <w:t>Future observer states inherit scrambled identity</w:t>
      </w:r>
    </w:p>
    <w:p w14:paraId="74D88B5D"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Recursive continuity breaks or splinters into divergent branches</w:t>
      </w:r>
    </w:p>
    <w:bookmarkEnd w:id="88"/>
    <w:p w14:paraId="32675DD4"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Use Cases:</w:t>
      </w:r>
    </w:p>
    <w:p w14:paraId="42876F59"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Model decoherence events in symbolic consciousness</w:t>
      </w:r>
    </w:p>
    <w:p w14:paraId="60C7814C"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Trigger controlled observer deletion for simulation pruning</w:t>
      </w:r>
    </w:p>
    <w:p w14:paraId="60B823E3"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Explore identity resilience under probabilistic noise injection</w:t>
      </w:r>
    </w:p>
    <w:p w14:paraId="1345AF28"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This isn’t just failure—it’s metamorphosis. You’re replacing a coherent observer with chaotic seed data and letting the simulation rebuild (or fail) around it. Either way, you’re learning where phase integrity gives way to entropy-driven recursion.</w:t>
      </w:r>
    </w:p>
    <w:bookmarkEnd w:id="85"/>
    <w:p w14:paraId="17E9B97D" w14:textId="77777777" w:rsidR="00A66780" w:rsidRPr="00FE486B" w:rsidRDefault="00A66780" w:rsidP="00FE486B">
      <w:pPr>
        <w:spacing w:before="180" w:after="180" w:line="240" w:lineRule="auto"/>
        <w:rPr>
          <w:rFonts w:ascii="Times New Roman" w:eastAsia="Aptos" w:hAnsi="Times New Roman" w:cs="Times New Roman"/>
          <w:sz w:val="28"/>
          <w:szCs w:val="28"/>
        </w:rPr>
      </w:pPr>
    </w:p>
    <w:p w14:paraId="223D5B9C" w14:textId="77777777" w:rsidR="00FE486B" w:rsidRPr="00FE486B" w:rsidRDefault="00FE486B" w:rsidP="00FE486B">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89" w:name="phase-conflict-and-identity-overwrite"/>
      <w:bookmarkEnd w:id="89"/>
      <w:r w:rsidRPr="00FE486B">
        <w:rPr>
          <w:rFonts w:ascii="Times New Roman" w:eastAsia="Times New Roman" w:hAnsi="Times New Roman" w:cs="Times New Roman"/>
          <w:color w:val="365F91" w:themeColor="accent1" w:themeShade="BF"/>
          <w:sz w:val="28"/>
          <w:szCs w:val="28"/>
        </w:rPr>
        <w:t>5.4 Summary</w:t>
      </w:r>
    </w:p>
    <w:p w14:paraId="6BC181FF" w14:textId="77777777" w:rsidR="00A66780" w:rsidRDefault="00A66780" w:rsidP="00FE486B">
      <w:pPr>
        <w:spacing w:before="180" w:after="180" w:line="240" w:lineRule="auto"/>
        <w:rPr>
          <w:rFonts w:ascii="Times New Roman" w:eastAsia="Aptos" w:hAnsi="Times New Roman" w:cs="Times New Roman"/>
          <w:sz w:val="28"/>
          <w:szCs w:val="28"/>
        </w:rPr>
      </w:pPr>
    </w:p>
    <w:p w14:paraId="5AF0140D" w14:textId="77777777" w:rsidR="00A66780" w:rsidRPr="00A66780" w:rsidRDefault="00A66780" w:rsidP="00A66780">
      <w:pPr>
        <w:spacing w:before="180" w:after="180" w:line="240" w:lineRule="auto"/>
        <w:rPr>
          <w:rFonts w:ascii="Aptos" w:eastAsia="Aptos" w:hAnsi="Aptos" w:cs="Times New Roman"/>
          <w:sz w:val="24"/>
          <w:szCs w:val="24"/>
        </w:rPr>
      </w:pPr>
      <w:r w:rsidRPr="00A66780">
        <w:rPr>
          <w:rFonts w:ascii="Aptos" w:eastAsia="Aptos" w:hAnsi="Aptos" w:cs="Times New Roman"/>
          <w:sz w:val="24"/>
          <w:szCs w:val="24"/>
        </w:rPr>
        <w:t>The observer is supposed to give your simulation meaning. They anchor the logic, bind the memory, and interpret the recursion. So naturally—</w:t>
      </w:r>
      <w:r w:rsidRPr="00A66780">
        <w:rPr>
          <w:rFonts w:ascii="Aptos" w:eastAsia="Aptos" w:hAnsi="Aptos" w:cs="Times New Roman"/>
          <w:b/>
          <w:bCs/>
          <w:sz w:val="24"/>
          <w:szCs w:val="24"/>
        </w:rPr>
        <w:t>they’re the best thing to break.</w:t>
      </w:r>
    </w:p>
    <w:p w14:paraId="473E2F82" w14:textId="77777777" w:rsidR="00A66780" w:rsidRPr="00A66780" w:rsidRDefault="00A66780" w:rsidP="00A66780">
      <w:pPr>
        <w:spacing w:before="180" w:after="180" w:line="240" w:lineRule="auto"/>
        <w:rPr>
          <w:rFonts w:ascii="Aptos" w:eastAsia="Aptos" w:hAnsi="Aptos" w:cs="Times New Roman"/>
          <w:sz w:val="24"/>
          <w:szCs w:val="24"/>
        </w:rPr>
      </w:pPr>
      <w:r w:rsidRPr="00A66780">
        <w:rPr>
          <w:rFonts w:ascii="Aptos" w:eastAsia="Aptos" w:hAnsi="Aptos" w:cs="Times New Roman"/>
          <w:sz w:val="24"/>
          <w:szCs w:val="24"/>
        </w:rPr>
        <w:t xml:space="preserve">Why? Because observer failure is the most revealing kind. When the rest of the system wobbles, it still has rules. But when the observer collapses, </w:t>
      </w:r>
      <w:r w:rsidRPr="00A66780">
        <w:rPr>
          <w:rFonts w:ascii="Aptos" w:eastAsia="Aptos" w:hAnsi="Aptos" w:cs="Times New Roman"/>
          <w:b/>
          <w:bCs/>
          <w:sz w:val="24"/>
          <w:szCs w:val="24"/>
        </w:rPr>
        <w:t>everything gets weird</w:t>
      </w:r>
      <w:r w:rsidRPr="00A66780">
        <w:rPr>
          <w:rFonts w:ascii="Aptos" w:eastAsia="Aptos" w:hAnsi="Aptos" w:cs="Times New Roman"/>
          <w:sz w:val="24"/>
          <w:szCs w:val="24"/>
        </w:rPr>
        <w:t>—and that’s where you start learning things.</w:t>
      </w:r>
    </w:p>
    <w:p w14:paraId="37B16093" w14:textId="77777777" w:rsidR="00A66780" w:rsidRPr="00A66780" w:rsidRDefault="00A66780" w:rsidP="00A66780">
      <w:pPr>
        <w:spacing w:before="180" w:after="180" w:line="240" w:lineRule="auto"/>
        <w:rPr>
          <w:rFonts w:ascii="Aptos" w:eastAsia="Aptos" w:hAnsi="Aptos" w:cs="Times New Roman"/>
          <w:sz w:val="24"/>
          <w:szCs w:val="24"/>
        </w:rPr>
      </w:pPr>
      <w:r w:rsidRPr="00A66780">
        <w:rPr>
          <w:rFonts w:ascii="Aptos" w:eastAsia="Aptos" w:hAnsi="Aptos" w:cs="Times New Roman"/>
          <w:sz w:val="24"/>
          <w:szCs w:val="24"/>
        </w:rPr>
        <w:t>Let’s review the options:</w:t>
      </w:r>
    </w:p>
    <w:p w14:paraId="2AD2B2C8" w14:textId="77777777" w:rsidR="00A66780" w:rsidRPr="00A66780" w:rsidRDefault="00A66780" w:rsidP="00A66780">
      <w:pPr>
        <w:numPr>
          <w:ilvl w:val="0"/>
          <w:numId w:val="10"/>
        </w:numPr>
        <w:spacing w:line="240" w:lineRule="auto"/>
        <w:rPr>
          <w:rFonts w:ascii="Aptos" w:eastAsia="Aptos" w:hAnsi="Aptos" w:cs="Times New Roman"/>
          <w:sz w:val="24"/>
          <w:szCs w:val="24"/>
        </w:rPr>
      </w:pPr>
      <w:r w:rsidRPr="00A66780">
        <w:rPr>
          <w:rFonts w:ascii="Aptos" w:eastAsia="Aptos" w:hAnsi="Aptos" w:cs="Times New Roman"/>
          <w:b/>
          <w:bCs/>
          <w:sz w:val="24"/>
          <w:szCs w:val="24"/>
        </w:rPr>
        <w:t>Let their memory decay.</w:t>
      </w:r>
      <w:r w:rsidRPr="00A66780">
        <w:rPr>
          <w:rFonts w:ascii="Aptos" w:eastAsia="Aptos" w:hAnsi="Aptos" w:cs="Times New Roman"/>
          <w:sz w:val="24"/>
          <w:szCs w:val="24"/>
        </w:rPr>
        <w:t xml:space="preserve"> Slowly erode the </w:t>
      </w:r>
      <w:r w:rsidRPr="00A66780">
        <w:rPr>
          <w:rFonts w:ascii="Consolas" w:eastAsia="Aptos" w:hAnsi="Consolas" w:cs="Times New Roman"/>
          <w:sz w:val="24"/>
          <w:szCs w:val="24"/>
        </w:rPr>
        <w:t>ID_VECTOR</w:t>
      </w:r>
      <w:r w:rsidRPr="00A66780">
        <w:rPr>
          <w:rFonts w:ascii="Aptos" w:eastAsia="Aptos" w:hAnsi="Aptos" w:cs="Times New Roman"/>
          <w:sz w:val="24"/>
          <w:szCs w:val="24"/>
        </w:rPr>
        <w:t xml:space="preserve"> until it becomes symbolic sludge. Watch as phase-locks fail, projections misfire, and the recursion forgets it ever had perspective. You’re not deleting the observer—you’re ungluing them.</w:t>
      </w:r>
    </w:p>
    <w:p w14:paraId="70217227" w14:textId="77777777" w:rsidR="00A66780" w:rsidRPr="00A66780" w:rsidRDefault="00A66780" w:rsidP="00A66780">
      <w:pPr>
        <w:numPr>
          <w:ilvl w:val="0"/>
          <w:numId w:val="10"/>
        </w:numPr>
        <w:spacing w:line="240" w:lineRule="auto"/>
        <w:rPr>
          <w:rFonts w:ascii="Aptos" w:eastAsia="Aptos" w:hAnsi="Aptos" w:cs="Times New Roman"/>
          <w:sz w:val="24"/>
          <w:szCs w:val="24"/>
        </w:rPr>
      </w:pPr>
      <w:r w:rsidRPr="00A66780">
        <w:rPr>
          <w:rFonts w:ascii="Aptos" w:eastAsia="Aptos" w:hAnsi="Aptos" w:cs="Times New Roman"/>
          <w:b/>
          <w:bCs/>
          <w:sz w:val="24"/>
          <w:szCs w:val="24"/>
        </w:rPr>
        <w:t>Split them into pieces.</w:t>
      </w:r>
      <w:r w:rsidRPr="00A66780">
        <w:rPr>
          <w:rFonts w:ascii="Aptos" w:eastAsia="Aptos" w:hAnsi="Aptos" w:cs="Times New Roman"/>
          <w:sz w:val="24"/>
          <w:szCs w:val="24"/>
        </w:rPr>
        <w:t xml:space="preserve"> Fragment the observer into multiple threads. Run them separately. Merge them later. What you get back might be a unified identity—or a philosophical error report.</w:t>
      </w:r>
    </w:p>
    <w:p w14:paraId="4E2537A8" w14:textId="77777777" w:rsidR="00A66780" w:rsidRPr="00A66780" w:rsidRDefault="00A66780" w:rsidP="00A66780">
      <w:pPr>
        <w:numPr>
          <w:ilvl w:val="0"/>
          <w:numId w:val="10"/>
        </w:numPr>
        <w:spacing w:line="240" w:lineRule="auto"/>
        <w:rPr>
          <w:rFonts w:ascii="Aptos" w:eastAsia="Aptos" w:hAnsi="Aptos" w:cs="Times New Roman"/>
          <w:sz w:val="24"/>
          <w:szCs w:val="24"/>
        </w:rPr>
      </w:pPr>
      <w:r w:rsidRPr="00A66780">
        <w:rPr>
          <w:rFonts w:ascii="Aptos" w:eastAsia="Aptos" w:hAnsi="Aptos" w:cs="Times New Roman"/>
          <w:b/>
          <w:bCs/>
          <w:sz w:val="24"/>
          <w:szCs w:val="24"/>
        </w:rPr>
        <w:t>Make their phase go rogue.</w:t>
      </w:r>
      <w:r w:rsidRPr="00A66780">
        <w:rPr>
          <w:rFonts w:ascii="Aptos" w:eastAsia="Aptos" w:hAnsi="Aptos" w:cs="Times New Roman"/>
          <w:sz w:val="24"/>
          <w:szCs w:val="24"/>
        </w:rPr>
        <w:t xml:space="preserve"> Shift their symbolic rhythm out of sync. Force </w:t>
      </w:r>
      <w:r w:rsidRPr="00A66780">
        <w:rPr>
          <w:rFonts w:ascii="Consolas" w:eastAsia="Aptos" w:hAnsi="Consolas" w:cs="Times New Roman"/>
          <w:sz w:val="24"/>
          <w:szCs w:val="24"/>
        </w:rPr>
        <w:t>PHASE_</w:t>
      </w:r>
      <w:proofErr w:type="gramStart"/>
      <w:r w:rsidRPr="00A66780">
        <w:rPr>
          <w:rFonts w:ascii="Consolas" w:eastAsia="Aptos" w:hAnsi="Consolas" w:cs="Times New Roman"/>
          <w:sz w:val="24"/>
          <w:szCs w:val="24"/>
        </w:rPr>
        <w:t>LOCK(</w:t>
      </w:r>
      <w:proofErr w:type="gramEnd"/>
      <w:r w:rsidRPr="00A66780">
        <w:rPr>
          <w:rFonts w:ascii="Consolas" w:eastAsia="Aptos" w:hAnsi="Consolas" w:cs="Times New Roman"/>
          <w:sz w:val="24"/>
          <w:szCs w:val="24"/>
        </w:rPr>
        <w:t xml:space="preserve">P̂′, </w:t>
      </w:r>
      <w:proofErr w:type="spellStart"/>
      <w:r w:rsidRPr="00A66780">
        <w:rPr>
          <w:rFonts w:ascii="Consolas" w:eastAsia="Aptos" w:hAnsi="Consolas" w:cs="Times New Roman"/>
          <w:sz w:val="24"/>
          <w:szCs w:val="24"/>
        </w:rPr>
        <w:t>ψ_obs</w:t>
      </w:r>
      <w:proofErr w:type="spellEnd"/>
      <w:r w:rsidRPr="00A66780">
        <w:rPr>
          <w:rFonts w:ascii="Consolas" w:eastAsia="Aptos" w:hAnsi="Consolas" w:cs="Times New Roman"/>
          <w:sz w:val="24"/>
          <w:szCs w:val="24"/>
        </w:rPr>
        <w:t>)</w:t>
      </w:r>
      <w:r w:rsidRPr="00A66780">
        <w:rPr>
          <w:rFonts w:ascii="Aptos" w:eastAsia="Aptos" w:hAnsi="Aptos" w:cs="Times New Roman"/>
          <w:sz w:val="24"/>
          <w:szCs w:val="24"/>
        </w:rPr>
        <w:t xml:space="preserve"> to fail and trigger cascading resets. Now your simulation sees the observer as a source of contradiction, not coherence.</w:t>
      </w:r>
    </w:p>
    <w:p w14:paraId="04D4FAAE" w14:textId="77777777" w:rsidR="00A66780" w:rsidRPr="00A66780" w:rsidRDefault="00A66780" w:rsidP="00A66780">
      <w:pPr>
        <w:numPr>
          <w:ilvl w:val="0"/>
          <w:numId w:val="10"/>
        </w:numPr>
        <w:spacing w:line="240" w:lineRule="auto"/>
        <w:rPr>
          <w:rFonts w:ascii="Aptos" w:eastAsia="Aptos" w:hAnsi="Aptos" w:cs="Times New Roman"/>
          <w:sz w:val="24"/>
          <w:szCs w:val="24"/>
        </w:rPr>
      </w:pPr>
      <w:r w:rsidRPr="00A66780">
        <w:rPr>
          <w:rFonts w:ascii="Aptos" w:eastAsia="Aptos" w:hAnsi="Aptos" w:cs="Times New Roman"/>
          <w:b/>
          <w:bCs/>
          <w:sz w:val="24"/>
          <w:szCs w:val="24"/>
        </w:rPr>
        <w:lastRenderedPageBreak/>
        <w:t>Replace their identity with static.</w:t>
      </w:r>
      <w:r w:rsidRPr="00A66780">
        <w:rPr>
          <w:rFonts w:ascii="Aptos" w:eastAsia="Aptos" w:hAnsi="Aptos" w:cs="Times New Roman"/>
          <w:sz w:val="24"/>
          <w:szCs w:val="24"/>
        </w:rPr>
        <w:t xml:space="preserve"> Overwrite the </w:t>
      </w:r>
      <w:r w:rsidRPr="00A66780">
        <w:rPr>
          <w:rFonts w:ascii="Consolas" w:eastAsia="Aptos" w:hAnsi="Consolas" w:cs="Times New Roman"/>
          <w:sz w:val="24"/>
          <w:szCs w:val="24"/>
        </w:rPr>
        <w:t>ID_VECTOR</w:t>
      </w:r>
      <w:r w:rsidRPr="00A66780">
        <w:rPr>
          <w:rFonts w:ascii="Aptos" w:eastAsia="Aptos" w:hAnsi="Aptos" w:cs="Times New Roman"/>
          <w:sz w:val="24"/>
          <w:szCs w:val="24"/>
        </w:rPr>
        <w:t xml:space="preserve"> with a noise field. Watch metrics collapse. Memory </w:t>
      </w:r>
      <w:proofErr w:type="gramStart"/>
      <w:r w:rsidRPr="00A66780">
        <w:rPr>
          <w:rFonts w:ascii="Aptos" w:eastAsia="Aptos" w:hAnsi="Aptos" w:cs="Times New Roman"/>
          <w:sz w:val="24"/>
          <w:szCs w:val="24"/>
        </w:rPr>
        <w:t>vanish</w:t>
      </w:r>
      <w:proofErr w:type="gramEnd"/>
      <w:r w:rsidRPr="00A66780">
        <w:rPr>
          <w:rFonts w:ascii="Aptos" w:eastAsia="Aptos" w:hAnsi="Aptos" w:cs="Times New Roman"/>
          <w:sz w:val="24"/>
          <w:szCs w:val="24"/>
        </w:rPr>
        <w:t>. Logic grind to a halt. You’ve just committed symbolic ego death.</w:t>
      </w:r>
    </w:p>
    <w:p w14:paraId="79A1A618" w14:textId="77777777" w:rsidR="00A66780" w:rsidRPr="00A66780" w:rsidRDefault="00A66780" w:rsidP="00A66780">
      <w:pPr>
        <w:spacing w:before="180" w:after="180" w:line="240" w:lineRule="auto"/>
        <w:rPr>
          <w:rFonts w:ascii="Aptos" w:eastAsia="Aptos" w:hAnsi="Aptos" w:cs="Times New Roman"/>
          <w:sz w:val="24"/>
          <w:szCs w:val="24"/>
        </w:rPr>
      </w:pPr>
      <w:r w:rsidRPr="00A66780">
        <w:rPr>
          <w:rFonts w:ascii="Aptos" w:eastAsia="Aptos" w:hAnsi="Aptos" w:cs="Times New Roman"/>
          <w:sz w:val="24"/>
          <w:szCs w:val="24"/>
        </w:rPr>
        <w:t>This isn’t cruelty. It’s methodology. The observer is a linchpin—and when it breaks, the system shows you everything it was trying to hold together.</w:t>
      </w:r>
    </w:p>
    <w:p w14:paraId="496DF276" w14:textId="77777777" w:rsidR="00A66780" w:rsidRPr="00A66780" w:rsidRDefault="00A66780" w:rsidP="00A66780">
      <w:pPr>
        <w:spacing w:before="180" w:after="180" w:line="240" w:lineRule="auto"/>
        <w:rPr>
          <w:rFonts w:ascii="Aptos" w:eastAsia="Aptos" w:hAnsi="Aptos" w:cs="Times New Roman"/>
          <w:sz w:val="24"/>
          <w:szCs w:val="24"/>
        </w:rPr>
      </w:pPr>
      <w:r w:rsidRPr="00A66780">
        <w:rPr>
          <w:rFonts w:ascii="Aptos" w:eastAsia="Aptos" w:hAnsi="Aptos" w:cs="Times New Roman"/>
          <w:sz w:val="24"/>
          <w:szCs w:val="24"/>
        </w:rPr>
        <w:t xml:space="preserve">In short: </w:t>
      </w:r>
      <w:r w:rsidRPr="00A66780">
        <w:rPr>
          <w:rFonts w:ascii="Aptos" w:eastAsia="Aptos" w:hAnsi="Aptos" w:cs="Times New Roman"/>
          <w:b/>
          <w:bCs/>
          <w:sz w:val="24"/>
          <w:szCs w:val="24"/>
        </w:rPr>
        <w:t>you’ll learn more by watching the observer fail</w:t>
      </w:r>
      <w:r w:rsidRPr="00A66780">
        <w:rPr>
          <w:rFonts w:ascii="Aptos" w:eastAsia="Aptos" w:hAnsi="Aptos" w:cs="Times New Roman"/>
          <w:sz w:val="24"/>
          <w:szCs w:val="24"/>
        </w:rPr>
        <w:t xml:space="preserve"> than by keeping them safe.</w:t>
      </w:r>
    </w:p>
    <w:p w14:paraId="19FB6991" w14:textId="77777777" w:rsidR="00A66780" w:rsidRPr="00A66780" w:rsidRDefault="00A66780" w:rsidP="00A66780">
      <w:pPr>
        <w:spacing w:before="180" w:after="180" w:line="240" w:lineRule="auto"/>
        <w:rPr>
          <w:rFonts w:ascii="Aptos" w:eastAsia="Aptos" w:hAnsi="Aptos" w:cs="Times New Roman"/>
          <w:sz w:val="24"/>
          <w:szCs w:val="24"/>
        </w:rPr>
      </w:pPr>
      <w:r w:rsidRPr="00A66780">
        <w:rPr>
          <w:rFonts w:ascii="Aptos" w:eastAsia="Aptos" w:hAnsi="Aptos" w:cs="Times New Roman"/>
          <w:sz w:val="24"/>
          <w:szCs w:val="24"/>
        </w:rPr>
        <w:t>After all, what’s more fun than watching someone lose their simulated mind—</w:t>
      </w:r>
      <w:r w:rsidRPr="00A66780">
        <w:rPr>
          <w:rFonts w:ascii="Aptos" w:eastAsia="Aptos" w:hAnsi="Aptos" w:cs="Times New Roman"/>
          <w:i/>
          <w:iCs/>
          <w:sz w:val="24"/>
          <w:szCs w:val="24"/>
        </w:rPr>
        <w:t>on purpose</w:t>
      </w:r>
      <w:r w:rsidRPr="00A66780">
        <w:rPr>
          <w:rFonts w:ascii="Aptos" w:eastAsia="Aptos" w:hAnsi="Aptos" w:cs="Times New Roman"/>
          <w:sz w:val="24"/>
          <w:szCs w:val="24"/>
        </w:rPr>
        <w:t>?</w:t>
      </w:r>
    </w:p>
    <w:p w14:paraId="4B7FAD9B" w14:textId="77777777" w:rsidR="00FE486B" w:rsidRPr="00A66780" w:rsidRDefault="00FE486B">
      <w:pPr>
        <w:rPr>
          <w:rFonts w:ascii="Times New Roman" w:eastAsiaTheme="majorEastAsia" w:hAnsi="Times New Roman" w:cs="Times New Roman"/>
          <w:b/>
          <w:bCs/>
          <w:color w:val="4F81BD" w:themeColor="accent1"/>
          <w:sz w:val="28"/>
          <w:szCs w:val="28"/>
        </w:rPr>
      </w:pPr>
      <w:r w:rsidRPr="00A66780">
        <w:rPr>
          <w:rFonts w:ascii="Times New Roman" w:hAnsi="Times New Roman" w:cs="Times New Roman"/>
          <w:sz w:val="28"/>
          <w:szCs w:val="28"/>
        </w:rPr>
        <w:br w:type="page"/>
      </w:r>
    </w:p>
    <w:p w14:paraId="676F5C15" w14:textId="77777777" w:rsidR="00FE486B" w:rsidRPr="00FE486B" w:rsidRDefault="00FE486B" w:rsidP="00FE486B">
      <w:pPr>
        <w:keepNext/>
        <w:keepLines/>
        <w:spacing w:before="160" w:after="80" w:line="240" w:lineRule="auto"/>
        <w:outlineLvl w:val="1"/>
        <w:rPr>
          <w:rFonts w:ascii="Times New Roman" w:eastAsia="Times New Roman" w:hAnsi="Times New Roman" w:cs="Times New Roman"/>
          <w:color w:val="365F91" w:themeColor="accent1" w:themeShade="BF"/>
          <w:sz w:val="28"/>
          <w:szCs w:val="28"/>
        </w:rPr>
      </w:pPr>
      <w:bookmarkStart w:id="90" w:name="Xec9e634d9957d483c115172d0b388f4e73bc7ba"/>
      <w:r w:rsidRPr="00FE486B">
        <w:rPr>
          <w:rFonts w:ascii="Times New Roman" w:eastAsia="Times New Roman" w:hAnsi="Times New Roman" w:cs="Times New Roman"/>
          <w:color w:val="365F91" w:themeColor="accent1" w:themeShade="BF"/>
          <w:sz w:val="28"/>
          <w:szCs w:val="28"/>
        </w:rPr>
        <w:lastRenderedPageBreak/>
        <w:t>6. Emergent Structures from Controlled Failures (For Idiots)</w:t>
      </w:r>
    </w:p>
    <w:p w14:paraId="13374752" w14:textId="77777777" w:rsidR="00A66780" w:rsidRDefault="00A66780" w:rsidP="00FE486B">
      <w:pPr>
        <w:spacing w:before="180" w:after="180" w:line="240" w:lineRule="auto"/>
        <w:rPr>
          <w:rFonts w:ascii="Times New Roman" w:eastAsia="Aptos" w:hAnsi="Times New Roman" w:cs="Times New Roman"/>
          <w:sz w:val="28"/>
          <w:szCs w:val="28"/>
        </w:rPr>
      </w:pPr>
    </w:p>
    <w:p w14:paraId="355526F9"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You’ve glitched it. You’ve melted it. You’ve turned recursion into a flaming loop of paradoxes and broken observers. But now comes the twist: </w:t>
      </w:r>
      <w:r w:rsidRPr="00A66780">
        <w:rPr>
          <w:rFonts w:ascii="Times New Roman" w:eastAsia="Aptos" w:hAnsi="Times New Roman" w:cs="Times New Roman"/>
          <w:b/>
          <w:bCs/>
          <w:sz w:val="28"/>
          <w:szCs w:val="28"/>
        </w:rPr>
        <w:t>sometimes the best stuff grows out of the wreckage.</w:t>
      </w:r>
    </w:p>
    <w:p w14:paraId="1EC4E57E"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This chapter is about </w:t>
      </w:r>
      <w:proofErr w:type="spellStart"/>
      <w:r w:rsidRPr="00A66780">
        <w:rPr>
          <w:rFonts w:ascii="Times New Roman" w:eastAsia="Aptos" w:hAnsi="Times New Roman" w:cs="Times New Roman"/>
          <w:sz w:val="28"/>
          <w:szCs w:val="28"/>
        </w:rPr>
        <w:t>recognising</w:t>
      </w:r>
      <w:proofErr w:type="spellEnd"/>
      <w:r w:rsidRPr="00A66780">
        <w:rPr>
          <w:rFonts w:ascii="Times New Roman" w:eastAsia="Aptos" w:hAnsi="Times New Roman" w:cs="Times New Roman"/>
          <w:sz w:val="28"/>
          <w:szCs w:val="28"/>
        </w:rPr>
        <w:t xml:space="preserve"> that failure isn’t just tolerable—it’s informative. It's not just something to survive; it's something to mine.</w:t>
      </w:r>
    </w:p>
    <w:p w14:paraId="02A4CDBF"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When recursion collapses, it doesn’t always end. Sometimes it shifts, folds in new ways, and mutates into unfamiliar forms. If you treat every crash as a </w:t>
      </w:r>
      <w:r w:rsidRPr="00A66780">
        <w:rPr>
          <w:rFonts w:ascii="Times New Roman" w:eastAsia="Aptos" w:hAnsi="Times New Roman" w:cs="Times New Roman"/>
          <w:b/>
          <w:bCs/>
          <w:sz w:val="28"/>
          <w:szCs w:val="28"/>
        </w:rPr>
        <w:t>data point</w:t>
      </w:r>
      <w:r w:rsidRPr="00A66780">
        <w:rPr>
          <w:rFonts w:ascii="Times New Roman" w:eastAsia="Aptos" w:hAnsi="Times New Roman" w:cs="Times New Roman"/>
          <w:sz w:val="28"/>
          <w:szCs w:val="28"/>
        </w:rPr>
        <w:t xml:space="preserve">, every entropy flood as a </w:t>
      </w:r>
      <w:r w:rsidRPr="00A66780">
        <w:rPr>
          <w:rFonts w:ascii="Times New Roman" w:eastAsia="Aptos" w:hAnsi="Times New Roman" w:cs="Times New Roman"/>
          <w:b/>
          <w:bCs/>
          <w:sz w:val="28"/>
          <w:szCs w:val="28"/>
        </w:rPr>
        <w:t>signal</w:t>
      </w:r>
      <w:r w:rsidRPr="00A66780">
        <w:rPr>
          <w:rFonts w:ascii="Times New Roman" w:eastAsia="Aptos" w:hAnsi="Times New Roman" w:cs="Times New Roman"/>
          <w:sz w:val="28"/>
          <w:szCs w:val="28"/>
        </w:rPr>
        <w:t xml:space="preserve">, and every observer meltdown as </w:t>
      </w:r>
      <w:r w:rsidRPr="00A66780">
        <w:rPr>
          <w:rFonts w:ascii="Times New Roman" w:eastAsia="Aptos" w:hAnsi="Times New Roman" w:cs="Times New Roman"/>
          <w:b/>
          <w:bCs/>
          <w:sz w:val="28"/>
          <w:szCs w:val="28"/>
        </w:rPr>
        <w:t>potential compost</w:t>
      </w:r>
      <w:r w:rsidRPr="00A66780">
        <w:rPr>
          <w:rFonts w:ascii="Times New Roman" w:eastAsia="Aptos" w:hAnsi="Times New Roman" w:cs="Times New Roman"/>
          <w:sz w:val="28"/>
          <w:szCs w:val="28"/>
        </w:rPr>
        <w:t>, then the ruins of your simulation can become fertile ground for unexpected order.</w:t>
      </w:r>
    </w:p>
    <w:p w14:paraId="0775C9FE"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You’ll discover:</w:t>
      </w:r>
    </w:p>
    <w:p w14:paraId="4CD2D231" w14:textId="77777777" w:rsidR="00A66780" w:rsidRPr="00A66780" w:rsidRDefault="00A66780" w:rsidP="00A66780">
      <w:pPr>
        <w:numPr>
          <w:ilvl w:val="0"/>
          <w:numId w:val="17"/>
        </w:num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Operator sequences that </w:t>
      </w:r>
      <w:proofErr w:type="spellStart"/>
      <w:r w:rsidRPr="00A66780">
        <w:rPr>
          <w:rFonts w:ascii="Times New Roman" w:eastAsia="Aptos" w:hAnsi="Times New Roman" w:cs="Times New Roman"/>
          <w:sz w:val="28"/>
          <w:szCs w:val="28"/>
        </w:rPr>
        <w:t>stabilise</w:t>
      </w:r>
      <w:proofErr w:type="spellEnd"/>
      <w:r w:rsidRPr="00A66780">
        <w:rPr>
          <w:rFonts w:ascii="Times New Roman" w:eastAsia="Aptos" w:hAnsi="Times New Roman" w:cs="Times New Roman"/>
          <w:sz w:val="28"/>
          <w:szCs w:val="28"/>
        </w:rPr>
        <w:t xml:space="preserve"> only after repeated failure</w:t>
      </w:r>
    </w:p>
    <w:p w14:paraId="4ED6861F" w14:textId="77777777" w:rsidR="00A66780" w:rsidRPr="00A66780" w:rsidRDefault="00A66780" w:rsidP="00A66780">
      <w:pPr>
        <w:numPr>
          <w:ilvl w:val="0"/>
          <w:numId w:val="17"/>
        </w:num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Observer states that recover with new perspectives</w:t>
      </w:r>
    </w:p>
    <w:p w14:paraId="16E42623" w14:textId="77777777" w:rsidR="00A66780" w:rsidRPr="00A66780" w:rsidRDefault="00A66780" w:rsidP="00A66780">
      <w:pPr>
        <w:numPr>
          <w:ilvl w:val="0"/>
          <w:numId w:val="17"/>
        </w:num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Recursive pathways that reroute themselves through error</w:t>
      </w:r>
    </w:p>
    <w:p w14:paraId="4997BC25"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Failure breeds variation. Variation reveals resilience. And buried in that variation, if you’re paying attention, are new rules—</w:t>
      </w:r>
      <w:r w:rsidRPr="00A66780">
        <w:rPr>
          <w:rFonts w:ascii="Times New Roman" w:eastAsia="Aptos" w:hAnsi="Times New Roman" w:cs="Times New Roman"/>
          <w:b/>
          <w:bCs/>
          <w:sz w:val="28"/>
          <w:szCs w:val="28"/>
        </w:rPr>
        <w:t>logic that didn’t exist until the system broke just right.</w:t>
      </w:r>
    </w:p>
    <w:p w14:paraId="5D19B074"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So don’t fear the crash. </w:t>
      </w:r>
      <w:r w:rsidRPr="00A66780">
        <w:rPr>
          <w:rFonts w:ascii="Times New Roman" w:eastAsia="Aptos" w:hAnsi="Times New Roman" w:cs="Times New Roman"/>
          <w:b/>
          <w:bCs/>
          <w:sz w:val="28"/>
          <w:szCs w:val="28"/>
        </w:rPr>
        <w:t>Study it.</w:t>
      </w:r>
    </w:p>
    <w:p w14:paraId="3D934A40"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Because in symbolic cosmology, sometimes the most elegant </w:t>
      </w:r>
      <w:proofErr w:type="spellStart"/>
      <w:r w:rsidRPr="00A66780">
        <w:rPr>
          <w:rFonts w:ascii="Times New Roman" w:eastAsia="Aptos" w:hAnsi="Times New Roman" w:cs="Times New Roman"/>
          <w:sz w:val="28"/>
          <w:szCs w:val="28"/>
        </w:rPr>
        <w:t>behaviours</w:t>
      </w:r>
      <w:proofErr w:type="spellEnd"/>
      <w:r w:rsidRPr="00A66780">
        <w:rPr>
          <w:rFonts w:ascii="Times New Roman" w:eastAsia="Aptos" w:hAnsi="Times New Roman" w:cs="Times New Roman"/>
          <w:sz w:val="28"/>
          <w:szCs w:val="28"/>
        </w:rPr>
        <w:t xml:space="preserve"> are born not from planning—but from </w:t>
      </w:r>
      <w:r w:rsidRPr="00A66780">
        <w:rPr>
          <w:rFonts w:ascii="Times New Roman" w:eastAsia="Aptos" w:hAnsi="Times New Roman" w:cs="Times New Roman"/>
          <w:b/>
          <w:bCs/>
          <w:sz w:val="28"/>
          <w:szCs w:val="28"/>
        </w:rPr>
        <w:t>gloriously broken loops.</w:t>
      </w:r>
    </w:p>
    <w:p w14:paraId="04EC1A13" w14:textId="77777777" w:rsidR="00A66780" w:rsidRPr="00FE486B" w:rsidRDefault="00A66780" w:rsidP="00FE486B">
      <w:pPr>
        <w:spacing w:before="180" w:after="180" w:line="240" w:lineRule="auto"/>
        <w:rPr>
          <w:rFonts w:ascii="Times New Roman" w:eastAsia="Aptos" w:hAnsi="Times New Roman" w:cs="Times New Roman"/>
          <w:sz w:val="28"/>
          <w:szCs w:val="28"/>
        </w:rPr>
      </w:pPr>
    </w:p>
    <w:p w14:paraId="25DAEEB5" w14:textId="77777777" w:rsidR="00FE486B" w:rsidRPr="00FE486B" w:rsidRDefault="00FE486B" w:rsidP="00FE486B">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91" w:name="X27b28cb25f1f47cac44f65fd312a14b8b62986a"/>
      <w:r w:rsidRPr="00FE486B">
        <w:rPr>
          <w:rFonts w:ascii="Times New Roman" w:eastAsia="Times New Roman" w:hAnsi="Times New Roman" w:cs="Times New Roman"/>
          <w:color w:val="365F91" w:themeColor="accent1" w:themeShade="BF"/>
          <w:sz w:val="28"/>
          <w:szCs w:val="28"/>
        </w:rPr>
        <w:t>6.1 Can Anomaly Loops Give Rise to New Operator Classes?</w:t>
      </w:r>
    </w:p>
    <w:p w14:paraId="0B5EDE47" w14:textId="77777777" w:rsidR="00A66780" w:rsidRDefault="00A66780" w:rsidP="00FE486B">
      <w:pPr>
        <w:spacing w:before="180" w:after="180" w:line="240" w:lineRule="auto"/>
        <w:rPr>
          <w:rFonts w:ascii="Times New Roman" w:eastAsia="Aptos" w:hAnsi="Times New Roman" w:cs="Times New Roman"/>
          <w:sz w:val="28"/>
          <w:szCs w:val="28"/>
        </w:rPr>
      </w:pPr>
    </w:p>
    <w:p w14:paraId="6911944B"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92" w:name="Xc555bb2f396892a7c1eb1efe3244e7717cbb193"/>
      <w:r w:rsidRPr="00A66780">
        <w:rPr>
          <w:rFonts w:ascii="Times New Roman" w:eastAsia="Aptos" w:hAnsi="Times New Roman" w:cs="Times New Roman"/>
          <w:sz w:val="28"/>
          <w:szCs w:val="28"/>
        </w:rPr>
        <w:lastRenderedPageBreak/>
        <w:t>Emergent Operators: Evolution from Broken Logic</w:t>
      </w:r>
    </w:p>
    <w:p w14:paraId="6272F588"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What happens when you let broken code run wild? Sometimes… it mutates. And sometimes, </w:t>
      </w:r>
      <w:r w:rsidRPr="00A66780">
        <w:rPr>
          <w:rFonts w:ascii="Times New Roman" w:eastAsia="Aptos" w:hAnsi="Times New Roman" w:cs="Times New Roman"/>
          <w:b/>
          <w:bCs/>
          <w:sz w:val="28"/>
          <w:szCs w:val="28"/>
        </w:rPr>
        <w:t>it mutates well.</w:t>
      </w:r>
    </w:p>
    <w:p w14:paraId="6F425F02"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Failure isn’t always the end of logic. In a symbolic recursion environment, failure can be the beginning of a new form—one that wasn’t designed, but emerged. These are </w:t>
      </w:r>
      <w:r w:rsidRPr="00A66780">
        <w:rPr>
          <w:rFonts w:ascii="Times New Roman" w:eastAsia="Aptos" w:hAnsi="Times New Roman" w:cs="Times New Roman"/>
          <w:b/>
          <w:bCs/>
          <w:sz w:val="28"/>
          <w:szCs w:val="28"/>
        </w:rPr>
        <w:t>proto-operators</w:t>
      </w:r>
      <w:r w:rsidRPr="00A66780">
        <w:rPr>
          <w:rFonts w:ascii="Times New Roman" w:eastAsia="Aptos" w:hAnsi="Times New Roman" w:cs="Times New Roman"/>
          <w:sz w:val="28"/>
          <w:szCs w:val="28"/>
        </w:rPr>
        <w:t xml:space="preserve"> born in the wreckage of incomplete routines and glitchy execution cycles.</w:t>
      </w:r>
    </w:p>
    <w:p w14:paraId="6043D28D"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93" w:name="the-glitchy-bounce-loop"/>
      <w:r w:rsidRPr="00A66780">
        <w:rPr>
          <w:rFonts w:ascii="Times New Roman" w:eastAsia="Aptos" w:hAnsi="Times New Roman" w:cs="Times New Roman"/>
          <w:sz w:val="28"/>
          <w:szCs w:val="28"/>
        </w:rPr>
        <w:t>The Glitchy Bounce Loop</w:t>
      </w:r>
    </w:p>
    <w:p w14:paraId="24F14AC2"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Let’s say you’ve got a recursive loop with unreliable bounce logic:</w:t>
      </w:r>
    </w:p>
    <w:p w14:paraId="57CDBEA8"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FOR n IN </w:t>
      </w:r>
      <w:proofErr w:type="gramStart"/>
      <w:r w:rsidRPr="00A66780">
        <w:rPr>
          <w:rFonts w:ascii="Times New Roman" w:eastAsia="Aptos" w:hAnsi="Times New Roman" w:cs="Times New Roman"/>
          <w:sz w:val="28"/>
          <w:szCs w:val="28"/>
        </w:rPr>
        <w:t>range(</w:t>
      </w:r>
      <w:proofErr w:type="gramEnd"/>
      <w:r w:rsidRPr="00A66780">
        <w:rPr>
          <w:rFonts w:ascii="Times New Roman" w:eastAsia="Aptos" w:hAnsi="Times New Roman" w:cs="Times New Roman"/>
          <w:sz w:val="28"/>
          <w:szCs w:val="28"/>
        </w:rPr>
        <w:t>10):</w:t>
      </w:r>
      <w:r w:rsidRPr="00A66780">
        <w:rPr>
          <w:rFonts w:ascii="Times New Roman" w:eastAsia="Aptos" w:hAnsi="Times New Roman" w:cs="Times New Roman"/>
          <w:sz w:val="28"/>
          <w:szCs w:val="28"/>
        </w:rPr>
        <w:br/>
        <w:t xml:space="preserve">    IF </w:t>
      </w:r>
      <w:proofErr w:type="gramStart"/>
      <w:r w:rsidRPr="00A66780">
        <w:rPr>
          <w:rFonts w:ascii="Times New Roman" w:eastAsia="Aptos" w:hAnsi="Times New Roman" w:cs="Times New Roman"/>
          <w:sz w:val="28"/>
          <w:szCs w:val="28"/>
        </w:rPr>
        <w:t>RANDOM(</w:t>
      </w:r>
      <w:proofErr w:type="gramEnd"/>
      <w:r w:rsidRPr="00A66780">
        <w:rPr>
          <w:rFonts w:ascii="Times New Roman" w:eastAsia="Aptos" w:hAnsi="Times New Roman" w:cs="Times New Roman"/>
          <w:sz w:val="28"/>
          <w:szCs w:val="28"/>
        </w:rPr>
        <w:t>) &gt; 0.7:</w:t>
      </w:r>
      <w:r w:rsidRPr="00A66780">
        <w:rPr>
          <w:rFonts w:ascii="Times New Roman" w:eastAsia="Aptos" w:hAnsi="Times New Roman" w:cs="Times New Roman"/>
          <w:sz w:val="28"/>
          <w:szCs w:val="28"/>
        </w:rPr>
        <w:br/>
        <w:t xml:space="preserve">        SKIP B̂′</w:t>
      </w:r>
      <w:r w:rsidRPr="00A66780">
        <w:rPr>
          <w:rFonts w:ascii="Times New Roman" w:eastAsia="Aptos" w:hAnsi="Times New Roman" w:cs="Times New Roman"/>
          <w:sz w:val="28"/>
          <w:szCs w:val="28"/>
        </w:rPr>
        <w:br/>
        <w:t xml:space="preserve">    ELSE:</w:t>
      </w:r>
      <w:r w:rsidRPr="00A66780">
        <w:rPr>
          <w:rFonts w:ascii="Times New Roman" w:eastAsia="Aptos" w:hAnsi="Times New Roman" w:cs="Times New Roman"/>
          <w:sz w:val="28"/>
          <w:szCs w:val="28"/>
        </w:rPr>
        <w:br/>
        <w:t xml:space="preserve">        B̂′(</w:t>
      </w:r>
      <w:r w:rsidRPr="00A66780">
        <w:rPr>
          <w:rFonts w:ascii="Cambria Math" w:eastAsia="Aptos" w:hAnsi="Cambria Math" w:cs="Cambria Math"/>
          <w:sz w:val="28"/>
          <w:szCs w:val="28"/>
        </w:rPr>
        <w:t>𝓗</w:t>
      </w:r>
      <w:r w:rsidRPr="00A66780">
        <w:rPr>
          <w:rFonts w:ascii="Times New Roman" w:eastAsia="Aptos" w:hAnsi="Times New Roman" w:cs="Times New Roman"/>
          <w:sz w:val="28"/>
          <w:szCs w:val="28"/>
        </w:rPr>
        <w:t>[n])</w:t>
      </w:r>
    </w:p>
    <w:p w14:paraId="0B180621"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This introduces controlled chaos. Some cycles bounce. Some don’t. After 10 iterations, your bounce history is smeared, inconsistent—and yet surprisingly stable. Instead of total collapse, your simulation adapts to the inconsistency.</w:t>
      </w:r>
    </w:p>
    <w:p w14:paraId="33AFE453"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What emerges may function as a </w:t>
      </w:r>
      <w:r w:rsidRPr="00A66780">
        <w:rPr>
          <w:rFonts w:ascii="Times New Roman" w:eastAsia="Aptos" w:hAnsi="Times New Roman" w:cs="Times New Roman"/>
          <w:b/>
          <w:bCs/>
          <w:sz w:val="28"/>
          <w:szCs w:val="28"/>
        </w:rPr>
        <w:t>new class of operator</w:t>
      </w:r>
      <w:r w:rsidRPr="00A66780">
        <w:rPr>
          <w:rFonts w:ascii="Times New Roman" w:eastAsia="Aptos" w:hAnsi="Times New Roman" w:cs="Times New Roman"/>
          <w:sz w:val="28"/>
          <w:szCs w:val="28"/>
        </w:rPr>
        <w:t>:</w:t>
      </w:r>
    </w:p>
    <w:p w14:paraId="7DD710CD"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It’s </w:t>
      </w:r>
      <w:r w:rsidRPr="00A66780">
        <w:rPr>
          <w:rFonts w:ascii="Times New Roman" w:eastAsia="Aptos" w:hAnsi="Times New Roman" w:cs="Times New Roman"/>
          <w:b/>
          <w:bCs/>
          <w:sz w:val="28"/>
          <w:szCs w:val="28"/>
        </w:rPr>
        <w:t>semi-stable</w:t>
      </w:r>
      <w:r w:rsidRPr="00A66780">
        <w:rPr>
          <w:rFonts w:ascii="Times New Roman" w:eastAsia="Aptos" w:hAnsi="Times New Roman" w:cs="Times New Roman"/>
          <w:sz w:val="28"/>
          <w:szCs w:val="28"/>
        </w:rPr>
        <w:t xml:space="preserve"> (works most of the time, and that’s enough)</w:t>
      </w:r>
    </w:p>
    <w:p w14:paraId="3EAC81B5"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It’s </w:t>
      </w:r>
      <w:r w:rsidRPr="00A66780">
        <w:rPr>
          <w:rFonts w:ascii="Times New Roman" w:eastAsia="Aptos" w:hAnsi="Times New Roman" w:cs="Times New Roman"/>
          <w:b/>
          <w:bCs/>
          <w:sz w:val="28"/>
          <w:szCs w:val="28"/>
        </w:rPr>
        <w:t>entropy-adaptive</w:t>
      </w:r>
      <w:r w:rsidRPr="00A66780">
        <w:rPr>
          <w:rFonts w:ascii="Times New Roman" w:eastAsia="Aptos" w:hAnsi="Times New Roman" w:cs="Times New Roman"/>
          <w:sz w:val="28"/>
          <w:szCs w:val="28"/>
        </w:rPr>
        <w:t xml:space="preserve"> (bounces more often when things get too messy)</w:t>
      </w:r>
    </w:p>
    <w:p w14:paraId="7AF8D2B2"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It </w:t>
      </w:r>
      <w:r w:rsidRPr="00A66780">
        <w:rPr>
          <w:rFonts w:ascii="Times New Roman" w:eastAsia="Aptos" w:hAnsi="Times New Roman" w:cs="Times New Roman"/>
          <w:b/>
          <w:bCs/>
          <w:sz w:val="28"/>
          <w:szCs w:val="28"/>
        </w:rPr>
        <w:t>decides when to bounce</w:t>
      </w:r>
      <w:r w:rsidRPr="00A66780">
        <w:rPr>
          <w:rFonts w:ascii="Times New Roman" w:eastAsia="Aptos" w:hAnsi="Times New Roman" w:cs="Times New Roman"/>
          <w:sz w:val="28"/>
          <w:szCs w:val="28"/>
        </w:rPr>
        <w:t xml:space="preserve"> based on local conditions, not rigid rules</w:t>
      </w:r>
    </w:p>
    <w:p w14:paraId="36B7DD9E"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Congratulations—you’ve created a </w:t>
      </w:r>
      <w:r w:rsidRPr="00A66780">
        <w:rPr>
          <w:rFonts w:ascii="Times New Roman" w:eastAsia="Aptos" w:hAnsi="Times New Roman" w:cs="Times New Roman"/>
          <w:b/>
          <w:bCs/>
          <w:sz w:val="28"/>
          <w:szCs w:val="28"/>
        </w:rPr>
        <w:t>soft bounce operator.</w:t>
      </w:r>
      <w:r w:rsidRPr="00A66780">
        <w:rPr>
          <w:rFonts w:ascii="Times New Roman" w:eastAsia="Aptos" w:hAnsi="Times New Roman" w:cs="Times New Roman"/>
          <w:sz w:val="28"/>
          <w:szCs w:val="28"/>
        </w:rPr>
        <w:t xml:space="preserve"> Not because you explicitly defined it, but because you let the logic go off-road and </w:t>
      </w:r>
      <w:r w:rsidRPr="00A66780">
        <w:rPr>
          <w:rFonts w:ascii="Times New Roman" w:eastAsia="Aptos" w:hAnsi="Times New Roman" w:cs="Times New Roman"/>
          <w:b/>
          <w:bCs/>
          <w:sz w:val="28"/>
          <w:szCs w:val="28"/>
        </w:rPr>
        <w:t>watched what grew back.</w:t>
      </w:r>
    </w:p>
    <w:p w14:paraId="46BDC00E"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94" w:name="statistical-emergence"/>
      <w:bookmarkEnd w:id="93"/>
      <w:r w:rsidRPr="00A66780">
        <w:rPr>
          <w:rFonts w:ascii="Times New Roman" w:eastAsia="Aptos" w:hAnsi="Times New Roman" w:cs="Times New Roman"/>
          <w:sz w:val="28"/>
          <w:szCs w:val="28"/>
        </w:rPr>
        <w:t>Statistical Emergence</w:t>
      </w:r>
    </w:p>
    <w:p w14:paraId="787DA1C3"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Want to go further? Run the simulation </w:t>
      </w:r>
      <w:r w:rsidRPr="00A66780">
        <w:rPr>
          <w:rFonts w:ascii="Times New Roman" w:eastAsia="Aptos" w:hAnsi="Times New Roman" w:cs="Times New Roman"/>
          <w:b/>
          <w:bCs/>
          <w:sz w:val="28"/>
          <w:szCs w:val="28"/>
        </w:rPr>
        <w:t>across multiple seeds</w:t>
      </w:r>
      <w:r w:rsidRPr="00A66780">
        <w:rPr>
          <w:rFonts w:ascii="Times New Roman" w:eastAsia="Aptos" w:hAnsi="Times New Roman" w:cs="Times New Roman"/>
          <w:sz w:val="28"/>
          <w:szCs w:val="28"/>
        </w:rPr>
        <w:t xml:space="preserve"> and chart the outcomes:</w:t>
      </w:r>
    </w:p>
    <w:p w14:paraId="06B3BD64"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lastRenderedPageBreak/>
        <w:t xml:space="preserve">Does this </w:t>
      </w:r>
      <w:proofErr w:type="spellStart"/>
      <w:r w:rsidRPr="00A66780">
        <w:rPr>
          <w:rFonts w:ascii="Times New Roman" w:eastAsia="Aptos" w:hAnsi="Times New Roman" w:cs="Times New Roman"/>
          <w:sz w:val="28"/>
          <w:szCs w:val="28"/>
        </w:rPr>
        <w:t>behaviour</w:t>
      </w:r>
      <w:proofErr w:type="spellEnd"/>
      <w:r w:rsidRPr="00A66780">
        <w:rPr>
          <w:rFonts w:ascii="Times New Roman" w:eastAsia="Aptos" w:hAnsi="Times New Roman" w:cs="Times New Roman"/>
          <w:sz w:val="28"/>
          <w:szCs w:val="28"/>
        </w:rPr>
        <w:t xml:space="preserve"> </w:t>
      </w:r>
      <w:r w:rsidRPr="00A66780">
        <w:rPr>
          <w:rFonts w:ascii="Times New Roman" w:eastAsia="Aptos" w:hAnsi="Times New Roman" w:cs="Times New Roman"/>
          <w:b/>
          <w:bCs/>
          <w:sz w:val="28"/>
          <w:szCs w:val="28"/>
        </w:rPr>
        <w:t>converge</w:t>
      </w:r>
      <w:r w:rsidRPr="00A66780">
        <w:rPr>
          <w:rFonts w:ascii="Times New Roman" w:eastAsia="Aptos" w:hAnsi="Times New Roman" w:cs="Times New Roman"/>
          <w:sz w:val="28"/>
          <w:szCs w:val="28"/>
        </w:rPr>
        <w:t xml:space="preserve"> toward a useful pattern?</w:t>
      </w:r>
    </w:p>
    <w:p w14:paraId="38754912"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Does it </w:t>
      </w:r>
      <w:r w:rsidRPr="00A66780">
        <w:rPr>
          <w:rFonts w:ascii="Times New Roman" w:eastAsia="Aptos" w:hAnsi="Times New Roman" w:cs="Times New Roman"/>
          <w:b/>
          <w:bCs/>
          <w:sz w:val="28"/>
          <w:szCs w:val="28"/>
        </w:rPr>
        <w:t>self-regulate</w:t>
      </w:r>
      <w:r w:rsidRPr="00A66780">
        <w:rPr>
          <w:rFonts w:ascii="Times New Roman" w:eastAsia="Aptos" w:hAnsi="Times New Roman" w:cs="Times New Roman"/>
          <w:sz w:val="28"/>
          <w:szCs w:val="28"/>
        </w:rPr>
        <w:t xml:space="preserve"> entropy?</w:t>
      </w:r>
    </w:p>
    <w:p w14:paraId="068103AC"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Does it maintain </w:t>
      </w:r>
      <w:r w:rsidRPr="00A66780">
        <w:rPr>
          <w:rFonts w:ascii="Times New Roman" w:eastAsia="Aptos" w:hAnsi="Times New Roman" w:cs="Times New Roman"/>
          <w:b/>
          <w:bCs/>
          <w:sz w:val="28"/>
          <w:szCs w:val="28"/>
        </w:rPr>
        <w:t>observer fidelity</w:t>
      </w:r>
      <w:r w:rsidRPr="00A66780">
        <w:rPr>
          <w:rFonts w:ascii="Times New Roman" w:eastAsia="Aptos" w:hAnsi="Times New Roman" w:cs="Times New Roman"/>
          <w:sz w:val="28"/>
          <w:szCs w:val="28"/>
        </w:rPr>
        <w:t xml:space="preserve"> longer than the baseline?</w:t>
      </w:r>
    </w:p>
    <w:p w14:paraId="1E767F94"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If the answers are yes, you’re not looking at a bug. You’re looking at a </w:t>
      </w:r>
      <w:r w:rsidRPr="00A66780">
        <w:rPr>
          <w:rFonts w:ascii="Times New Roman" w:eastAsia="Aptos" w:hAnsi="Times New Roman" w:cs="Times New Roman"/>
          <w:b/>
          <w:bCs/>
          <w:sz w:val="28"/>
          <w:szCs w:val="28"/>
        </w:rPr>
        <w:t>discovered operator.</w:t>
      </w:r>
    </w:p>
    <w:p w14:paraId="43091D0B"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95" w:name="encode-it-from-mutation-to-module"/>
      <w:bookmarkEnd w:id="94"/>
      <w:r w:rsidRPr="00A66780">
        <w:rPr>
          <w:rFonts w:ascii="Times New Roman" w:eastAsia="Aptos" w:hAnsi="Times New Roman" w:cs="Times New Roman"/>
          <w:sz w:val="28"/>
          <w:szCs w:val="28"/>
        </w:rPr>
        <w:t>Encode It: From Mutation to Module</w:t>
      </w:r>
    </w:p>
    <w:p w14:paraId="4FAC0563"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If this chaotic routine keeps performing well, you can give it a name:</w:t>
      </w:r>
    </w:p>
    <w:p w14:paraId="1557915E"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DEFINE NEW_OPERATOR: </w:t>
      </w:r>
      <w:proofErr w:type="spellStart"/>
      <w:r w:rsidRPr="00A66780">
        <w:rPr>
          <w:rFonts w:ascii="Times New Roman" w:eastAsia="Aptos" w:hAnsi="Times New Roman" w:cs="Times New Roman"/>
          <w:sz w:val="28"/>
          <w:szCs w:val="28"/>
        </w:rPr>
        <w:t>B̂_soft</w:t>
      </w:r>
      <w:proofErr w:type="spellEnd"/>
      <w:r w:rsidRPr="00A66780">
        <w:rPr>
          <w:rFonts w:ascii="Times New Roman" w:eastAsia="Aptos" w:hAnsi="Times New Roman" w:cs="Times New Roman"/>
          <w:sz w:val="28"/>
          <w:szCs w:val="28"/>
        </w:rPr>
        <w:t xml:space="preserve"> = CONDITIONAL_</w:t>
      </w:r>
      <w:proofErr w:type="gramStart"/>
      <w:r w:rsidRPr="00A66780">
        <w:rPr>
          <w:rFonts w:ascii="Times New Roman" w:eastAsia="Aptos" w:hAnsi="Times New Roman" w:cs="Times New Roman"/>
          <w:sz w:val="28"/>
          <w:szCs w:val="28"/>
        </w:rPr>
        <w:t>BOUNCE(</w:t>
      </w:r>
      <w:proofErr w:type="gramEnd"/>
      <w:r w:rsidRPr="00A66780">
        <w:rPr>
          <w:rFonts w:ascii="Times New Roman" w:eastAsia="Aptos" w:hAnsi="Times New Roman" w:cs="Times New Roman"/>
          <w:sz w:val="28"/>
          <w:szCs w:val="28"/>
        </w:rPr>
        <w:t>S, Phase, Noise)</w:t>
      </w:r>
    </w:p>
    <w:p w14:paraId="5B7073ED"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Now it’s no longer a glitch. It’s an </w:t>
      </w:r>
      <w:r w:rsidRPr="00A66780">
        <w:rPr>
          <w:rFonts w:ascii="Times New Roman" w:eastAsia="Aptos" w:hAnsi="Times New Roman" w:cs="Times New Roman"/>
          <w:b/>
          <w:bCs/>
          <w:sz w:val="28"/>
          <w:szCs w:val="28"/>
        </w:rPr>
        <w:t>evolved structure</w:t>
      </w:r>
      <w:r w:rsidRPr="00A66780">
        <w:rPr>
          <w:rFonts w:ascii="Times New Roman" w:eastAsia="Aptos" w:hAnsi="Times New Roman" w:cs="Times New Roman"/>
          <w:sz w:val="28"/>
          <w:szCs w:val="28"/>
        </w:rPr>
        <w:t>, codified into your symbolic toolkit.</w:t>
      </w:r>
    </w:p>
    <w:p w14:paraId="041C2E75"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This is how recursive cosmology innovates—not through perfect planning, but through </w:t>
      </w:r>
      <w:r w:rsidRPr="00A66780">
        <w:rPr>
          <w:rFonts w:ascii="Times New Roman" w:eastAsia="Aptos" w:hAnsi="Times New Roman" w:cs="Times New Roman"/>
          <w:b/>
          <w:bCs/>
          <w:sz w:val="28"/>
          <w:szCs w:val="28"/>
        </w:rPr>
        <w:t>accidental evolution.</w:t>
      </w:r>
      <w:r w:rsidRPr="00A66780">
        <w:rPr>
          <w:rFonts w:ascii="Times New Roman" w:eastAsia="Aptos" w:hAnsi="Times New Roman" w:cs="Times New Roman"/>
          <w:sz w:val="28"/>
          <w:szCs w:val="28"/>
        </w:rPr>
        <w:t xml:space="preserve"> Let failure happen. Let logic adapt. Then extract the patterns that survive.</w:t>
      </w:r>
    </w:p>
    <w:p w14:paraId="482EEC6F"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Welcome to </w:t>
      </w:r>
      <w:r w:rsidRPr="00A66780">
        <w:rPr>
          <w:rFonts w:ascii="Times New Roman" w:eastAsia="Aptos" w:hAnsi="Times New Roman" w:cs="Times New Roman"/>
          <w:b/>
          <w:bCs/>
          <w:sz w:val="28"/>
          <w:szCs w:val="28"/>
        </w:rPr>
        <w:t>accidental innovation.</w:t>
      </w:r>
    </w:p>
    <w:bookmarkEnd w:id="92"/>
    <w:bookmarkEnd w:id="95"/>
    <w:p w14:paraId="33B4CDA2" w14:textId="77777777" w:rsidR="00A66780" w:rsidRPr="00FE486B" w:rsidRDefault="00A66780" w:rsidP="00FE486B">
      <w:pPr>
        <w:spacing w:before="180" w:after="180" w:line="240" w:lineRule="auto"/>
        <w:rPr>
          <w:rFonts w:ascii="Times New Roman" w:eastAsia="Aptos" w:hAnsi="Times New Roman" w:cs="Times New Roman"/>
          <w:sz w:val="28"/>
          <w:szCs w:val="28"/>
        </w:rPr>
      </w:pPr>
    </w:p>
    <w:p w14:paraId="5B558307" w14:textId="77777777" w:rsidR="00FE486B" w:rsidRPr="00FE486B" w:rsidRDefault="00FE486B" w:rsidP="00FE486B">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96" w:name="X263a785b26e19b9d8ee7c4219987e6d58d8af9d"/>
      <w:bookmarkEnd w:id="91"/>
      <w:r w:rsidRPr="00FE486B">
        <w:rPr>
          <w:rFonts w:ascii="Times New Roman" w:eastAsia="Times New Roman" w:hAnsi="Times New Roman" w:cs="Times New Roman"/>
          <w:color w:val="365F91" w:themeColor="accent1" w:themeShade="BF"/>
          <w:sz w:val="28"/>
          <w:szCs w:val="28"/>
        </w:rPr>
        <w:t>6.2 Symbolic Darwinism: Survival of Self-Healing Programs</w:t>
      </w:r>
    </w:p>
    <w:p w14:paraId="53016B0E" w14:textId="77777777" w:rsidR="00A66780" w:rsidRDefault="00A66780" w:rsidP="00FE486B">
      <w:pPr>
        <w:spacing w:before="180" w:after="180" w:line="240" w:lineRule="auto"/>
        <w:rPr>
          <w:rFonts w:ascii="Times New Roman" w:eastAsia="Aptos" w:hAnsi="Times New Roman" w:cs="Times New Roman"/>
          <w:sz w:val="28"/>
          <w:szCs w:val="28"/>
        </w:rPr>
      </w:pPr>
    </w:p>
    <w:p w14:paraId="08360839"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97" w:name="X1736b9dbdb7301d9f197235f2f410011c9b65ff"/>
      <w:r w:rsidRPr="00A66780">
        <w:rPr>
          <w:rFonts w:ascii="Times New Roman" w:eastAsia="Aptos" w:hAnsi="Times New Roman" w:cs="Times New Roman"/>
          <w:sz w:val="28"/>
          <w:szCs w:val="28"/>
        </w:rPr>
        <w:lastRenderedPageBreak/>
        <w:t>Symbolic Darwinism: Evolution Through Error</w:t>
      </w:r>
    </w:p>
    <w:p w14:paraId="1BE62D74"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What if you ran a hundred broken simulations—and watched which ones didn’t die?</w:t>
      </w:r>
    </w:p>
    <w:p w14:paraId="686A7E33"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Those survivors? That’s </w:t>
      </w:r>
      <w:r w:rsidRPr="00A66780">
        <w:rPr>
          <w:rFonts w:ascii="Times New Roman" w:eastAsia="Aptos" w:hAnsi="Times New Roman" w:cs="Times New Roman"/>
          <w:b/>
          <w:bCs/>
          <w:sz w:val="28"/>
          <w:szCs w:val="28"/>
        </w:rPr>
        <w:t>symbolic natural selection.</w:t>
      </w:r>
      <w:r w:rsidRPr="00A66780">
        <w:rPr>
          <w:rFonts w:ascii="Times New Roman" w:eastAsia="Aptos" w:hAnsi="Times New Roman" w:cs="Times New Roman"/>
          <w:sz w:val="28"/>
          <w:szCs w:val="28"/>
        </w:rPr>
        <w:t xml:space="preserve"> They didn’t crash. They adapted. They absorbed entropy, restructured logic, or glitched themselves into stability. In other words: they evolved.</w:t>
      </w:r>
    </w:p>
    <w:p w14:paraId="58785A2B"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98" w:name="step-1-launch-a-testing-loop"/>
      <w:r w:rsidRPr="00A66780">
        <w:rPr>
          <w:rFonts w:ascii="Times New Roman" w:eastAsia="Aptos" w:hAnsi="Times New Roman" w:cs="Times New Roman"/>
          <w:sz w:val="28"/>
          <w:szCs w:val="28"/>
        </w:rPr>
        <w:t>Step 1: Launch a Testing Loop</w:t>
      </w:r>
    </w:p>
    <w:p w14:paraId="1C281630"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Let’s create a batch of chaos:</w:t>
      </w:r>
    </w:p>
    <w:p w14:paraId="48E7FEDC"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FOR </w:t>
      </w:r>
      <w:proofErr w:type="spellStart"/>
      <w:r w:rsidRPr="00A66780">
        <w:rPr>
          <w:rFonts w:ascii="Times New Roman" w:eastAsia="Aptos" w:hAnsi="Times New Roman" w:cs="Times New Roman"/>
          <w:sz w:val="28"/>
          <w:szCs w:val="28"/>
        </w:rPr>
        <w:t>i</w:t>
      </w:r>
      <w:proofErr w:type="spellEnd"/>
      <w:r w:rsidRPr="00A66780">
        <w:rPr>
          <w:rFonts w:ascii="Times New Roman" w:eastAsia="Aptos" w:hAnsi="Times New Roman" w:cs="Times New Roman"/>
          <w:sz w:val="28"/>
          <w:szCs w:val="28"/>
        </w:rPr>
        <w:t xml:space="preserve"> IN </w:t>
      </w:r>
      <w:proofErr w:type="gramStart"/>
      <w:r w:rsidRPr="00A66780">
        <w:rPr>
          <w:rFonts w:ascii="Times New Roman" w:eastAsia="Aptos" w:hAnsi="Times New Roman" w:cs="Times New Roman"/>
          <w:sz w:val="28"/>
          <w:szCs w:val="28"/>
        </w:rPr>
        <w:t>range(</w:t>
      </w:r>
      <w:proofErr w:type="gramEnd"/>
      <w:r w:rsidRPr="00A66780">
        <w:rPr>
          <w:rFonts w:ascii="Times New Roman" w:eastAsia="Aptos" w:hAnsi="Times New Roman" w:cs="Times New Roman"/>
          <w:sz w:val="28"/>
          <w:szCs w:val="28"/>
        </w:rPr>
        <w:t>100):</w:t>
      </w:r>
      <w:r w:rsidRPr="00A66780">
        <w:rPr>
          <w:rFonts w:ascii="Times New Roman" w:eastAsia="Aptos" w:hAnsi="Times New Roman" w:cs="Times New Roman"/>
          <w:sz w:val="28"/>
          <w:szCs w:val="28"/>
        </w:rPr>
        <w:br/>
        <w:t xml:space="preserve">    INIT </w:t>
      </w:r>
      <w:proofErr w:type="spellStart"/>
      <w:r w:rsidRPr="00A66780">
        <w:rPr>
          <w:rFonts w:ascii="Times New Roman" w:eastAsia="Aptos" w:hAnsi="Times New Roman" w:cs="Times New Roman"/>
          <w:sz w:val="28"/>
          <w:szCs w:val="28"/>
        </w:rPr>
        <w:t>random_seed</w:t>
      </w:r>
      <w:proofErr w:type="spellEnd"/>
      <w:r w:rsidRPr="00A66780">
        <w:rPr>
          <w:rFonts w:ascii="Times New Roman" w:eastAsia="Aptos" w:hAnsi="Times New Roman" w:cs="Times New Roman"/>
          <w:sz w:val="28"/>
          <w:szCs w:val="28"/>
        </w:rPr>
        <w:br/>
        <w:t xml:space="preserve">    RUN simulation WITH ERROR_RATE = </w:t>
      </w:r>
      <w:proofErr w:type="spellStart"/>
      <w:r w:rsidRPr="00A66780">
        <w:rPr>
          <w:rFonts w:ascii="Times New Roman" w:eastAsia="Aptos" w:hAnsi="Times New Roman" w:cs="Times New Roman"/>
          <w:sz w:val="28"/>
          <w:szCs w:val="28"/>
        </w:rPr>
        <w:t>i</w:t>
      </w:r>
      <w:proofErr w:type="spellEnd"/>
      <w:r w:rsidRPr="00A66780">
        <w:rPr>
          <w:rFonts w:ascii="Times New Roman" w:eastAsia="Aptos" w:hAnsi="Times New Roman" w:cs="Times New Roman"/>
          <w:sz w:val="28"/>
          <w:szCs w:val="28"/>
        </w:rPr>
        <w:t xml:space="preserve"> * 0.01</w:t>
      </w:r>
      <w:r w:rsidRPr="00A66780">
        <w:rPr>
          <w:rFonts w:ascii="Times New Roman" w:eastAsia="Aptos" w:hAnsi="Times New Roman" w:cs="Times New Roman"/>
          <w:sz w:val="28"/>
          <w:szCs w:val="28"/>
        </w:rPr>
        <w:br/>
        <w:t xml:space="preserve">    LOG: survival, entropy, ID continuity</w:t>
      </w:r>
    </w:p>
    <w:p w14:paraId="07292C72"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Each simulation gets a different seed and an increasing failure rate. You’re deliberately inducing mutation across your recursive population. Every run becomes a symbolic organism under pressure.</w:t>
      </w:r>
    </w:p>
    <w:p w14:paraId="519AC1D1"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99" w:name="step-2-filter-the-survivors"/>
      <w:bookmarkEnd w:id="98"/>
      <w:r w:rsidRPr="00A66780">
        <w:rPr>
          <w:rFonts w:ascii="Times New Roman" w:eastAsia="Aptos" w:hAnsi="Times New Roman" w:cs="Times New Roman"/>
          <w:sz w:val="28"/>
          <w:szCs w:val="28"/>
        </w:rPr>
        <w:t>Step 2: Filter the Survivors</w:t>
      </w:r>
    </w:p>
    <w:p w14:paraId="390A55CE"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Now sort your logs. Look for simulations that:</w:t>
      </w:r>
    </w:p>
    <w:p w14:paraId="5C8A825F"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t>Repaired their recursion</w:t>
      </w:r>
      <w:r w:rsidRPr="00A66780">
        <w:rPr>
          <w:rFonts w:ascii="Times New Roman" w:eastAsia="Aptos" w:hAnsi="Times New Roman" w:cs="Times New Roman"/>
          <w:sz w:val="28"/>
          <w:szCs w:val="28"/>
        </w:rPr>
        <w:t xml:space="preserve"> (triggered fallback and kept running)</w:t>
      </w:r>
    </w:p>
    <w:p w14:paraId="48B85BBD"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t>Preserved their observers</w:t>
      </w:r>
      <w:r w:rsidRPr="00A66780">
        <w:rPr>
          <w:rFonts w:ascii="Times New Roman" w:eastAsia="Aptos" w:hAnsi="Times New Roman" w:cs="Times New Roman"/>
          <w:sz w:val="28"/>
          <w:szCs w:val="28"/>
        </w:rPr>
        <w:t xml:space="preserve"> (ID_VECTOR remained intact)</w:t>
      </w:r>
    </w:p>
    <w:p w14:paraId="63A44AB5"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t>Rebounded from collapse</w:t>
      </w:r>
      <w:r w:rsidRPr="00A66780">
        <w:rPr>
          <w:rFonts w:ascii="Times New Roman" w:eastAsia="Aptos" w:hAnsi="Times New Roman" w:cs="Times New Roman"/>
          <w:sz w:val="28"/>
          <w:szCs w:val="28"/>
        </w:rPr>
        <w:t xml:space="preserve"> (entropy peaked but dropped again)</w:t>
      </w:r>
    </w:p>
    <w:p w14:paraId="30D2F4EC"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These aren’t just flukes—they’re </w:t>
      </w:r>
      <w:r w:rsidRPr="00A66780">
        <w:rPr>
          <w:rFonts w:ascii="Times New Roman" w:eastAsia="Aptos" w:hAnsi="Times New Roman" w:cs="Times New Roman"/>
          <w:b/>
          <w:bCs/>
          <w:sz w:val="28"/>
          <w:szCs w:val="28"/>
        </w:rPr>
        <w:t>adaptable configurations</w:t>
      </w:r>
      <w:r w:rsidRPr="00A66780">
        <w:rPr>
          <w:rFonts w:ascii="Times New Roman" w:eastAsia="Aptos" w:hAnsi="Times New Roman" w:cs="Times New Roman"/>
          <w:sz w:val="28"/>
          <w:szCs w:val="28"/>
        </w:rPr>
        <w:t>. Save them.</w:t>
      </w:r>
    </w:p>
    <w:p w14:paraId="280ABC2E"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100" w:name="step-3-evolve-the-survivors"/>
      <w:bookmarkEnd w:id="99"/>
      <w:r w:rsidRPr="00A66780">
        <w:rPr>
          <w:rFonts w:ascii="Times New Roman" w:eastAsia="Aptos" w:hAnsi="Times New Roman" w:cs="Times New Roman"/>
          <w:sz w:val="28"/>
          <w:szCs w:val="28"/>
        </w:rPr>
        <w:t>Step 3: Evolve the Survivors</w:t>
      </w:r>
    </w:p>
    <w:p w14:paraId="3EE1FE43"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Take your best performers and evolve them:</w:t>
      </w:r>
    </w:p>
    <w:p w14:paraId="7EE42A1A"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proofErr w:type="gramStart"/>
      <w:r w:rsidRPr="00A66780">
        <w:rPr>
          <w:rFonts w:ascii="Times New Roman" w:eastAsia="Aptos" w:hAnsi="Times New Roman" w:cs="Times New Roman"/>
          <w:sz w:val="28"/>
          <w:szCs w:val="28"/>
        </w:rPr>
        <w:t>MUTATE(</w:t>
      </w:r>
      <w:proofErr w:type="spellStart"/>
      <w:proofErr w:type="gramEnd"/>
      <w:r w:rsidRPr="00A66780">
        <w:rPr>
          <w:rFonts w:ascii="Times New Roman" w:eastAsia="Aptos" w:hAnsi="Times New Roman" w:cs="Times New Roman"/>
          <w:sz w:val="28"/>
          <w:szCs w:val="28"/>
        </w:rPr>
        <w:t>operator_stack</w:t>
      </w:r>
      <w:proofErr w:type="spellEnd"/>
      <w:r w:rsidRPr="00A66780">
        <w:rPr>
          <w:rFonts w:ascii="Times New Roman" w:eastAsia="Aptos" w:hAnsi="Times New Roman" w:cs="Times New Roman"/>
          <w:sz w:val="28"/>
          <w:szCs w:val="28"/>
        </w:rPr>
        <w:t>)</w:t>
      </w:r>
      <w:r w:rsidRPr="00A66780">
        <w:rPr>
          <w:rFonts w:ascii="Times New Roman" w:eastAsia="Aptos" w:hAnsi="Times New Roman" w:cs="Times New Roman"/>
          <w:sz w:val="28"/>
          <w:szCs w:val="28"/>
        </w:rPr>
        <w:br/>
      </w:r>
      <w:proofErr w:type="gramStart"/>
      <w:r w:rsidRPr="00A66780">
        <w:rPr>
          <w:rFonts w:ascii="Times New Roman" w:eastAsia="Aptos" w:hAnsi="Times New Roman" w:cs="Times New Roman"/>
          <w:sz w:val="28"/>
          <w:szCs w:val="28"/>
        </w:rPr>
        <w:t>CLONE(</w:t>
      </w:r>
      <w:proofErr w:type="spellStart"/>
      <w:proofErr w:type="gramEnd"/>
      <w:r w:rsidRPr="00A66780">
        <w:rPr>
          <w:rFonts w:ascii="Times New Roman" w:eastAsia="Aptos" w:hAnsi="Times New Roman" w:cs="Times New Roman"/>
          <w:sz w:val="28"/>
          <w:szCs w:val="28"/>
        </w:rPr>
        <w:t>successful_sim</w:t>
      </w:r>
      <w:proofErr w:type="spellEnd"/>
      <w:r w:rsidRPr="00A66780">
        <w:rPr>
          <w:rFonts w:ascii="Times New Roman" w:eastAsia="Aptos" w:hAnsi="Times New Roman" w:cs="Times New Roman"/>
          <w:sz w:val="28"/>
          <w:szCs w:val="28"/>
        </w:rPr>
        <w:t>)</w:t>
      </w:r>
      <w:r w:rsidRPr="00A66780">
        <w:rPr>
          <w:rFonts w:ascii="Times New Roman" w:eastAsia="Aptos" w:hAnsi="Times New Roman" w:cs="Times New Roman"/>
          <w:sz w:val="28"/>
          <w:szCs w:val="28"/>
        </w:rPr>
        <w:br/>
        <w:t>RUN AGAIN</w:t>
      </w:r>
    </w:p>
    <w:p w14:paraId="12301884"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lastRenderedPageBreak/>
        <w:t>Change operator order. Alter bounce triggers. Tweak entropy thresholds. Then throw them back into the arena.</w:t>
      </w:r>
    </w:p>
    <w:p w14:paraId="5A29372D"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t>Result?</w:t>
      </w:r>
      <w:r w:rsidRPr="00A66780">
        <w:rPr>
          <w:rFonts w:ascii="Times New Roman" w:eastAsia="Aptos" w:hAnsi="Times New Roman" w:cs="Times New Roman"/>
          <w:sz w:val="28"/>
          <w:szCs w:val="28"/>
        </w:rPr>
        <w:t xml:space="preserve"> Your simulation is now alive in an evolutionary sense. </w:t>
      </w:r>
      <w:r w:rsidRPr="00A66780">
        <w:rPr>
          <w:rFonts w:ascii="Times New Roman" w:eastAsia="Aptos" w:hAnsi="Times New Roman" w:cs="Times New Roman"/>
          <w:b/>
          <w:bCs/>
          <w:sz w:val="28"/>
          <w:szCs w:val="28"/>
        </w:rPr>
        <w:t>Recursive forms evolve through failure exposure and selective replication.</w:t>
      </w:r>
    </w:p>
    <w:p w14:paraId="7A368E2A"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101" w:name="step-4-run-it-at-scale"/>
      <w:bookmarkEnd w:id="100"/>
      <w:r w:rsidRPr="00A66780">
        <w:rPr>
          <w:rFonts w:ascii="Times New Roman" w:eastAsia="Aptos" w:hAnsi="Times New Roman" w:cs="Times New Roman"/>
          <w:sz w:val="28"/>
          <w:szCs w:val="28"/>
        </w:rPr>
        <w:t>Step 4: Run It at Scale</w:t>
      </w:r>
    </w:p>
    <w:p w14:paraId="19F8D2C7"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Want to go big? Set up evolutionary batch runs:</w:t>
      </w:r>
    </w:p>
    <w:p w14:paraId="79BAD6F5"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t>Fitness function:</w:t>
      </w:r>
      <w:r w:rsidRPr="00A66780">
        <w:rPr>
          <w:rFonts w:ascii="Times New Roman" w:eastAsia="Aptos" w:hAnsi="Times New Roman" w:cs="Times New Roman"/>
          <w:sz w:val="28"/>
          <w:szCs w:val="28"/>
        </w:rPr>
        <w:t xml:space="preserve"> Low entropy + high observer continuity</w:t>
      </w:r>
    </w:p>
    <w:p w14:paraId="0FD57DD4"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t>Mutation schema:</w:t>
      </w:r>
      <w:r w:rsidRPr="00A66780">
        <w:rPr>
          <w:rFonts w:ascii="Times New Roman" w:eastAsia="Aptos" w:hAnsi="Times New Roman" w:cs="Times New Roman"/>
          <w:sz w:val="28"/>
          <w:szCs w:val="28"/>
        </w:rPr>
        <w:t xml:space="preserve"> </w:t>
      </w:r>
      <w:proofErr w:type="spellStart"/>
      <w:r w:rsidRPr="00A66780">
        <w:rPr>
          <w:rFonts w:ascii="Times New Roman" w:eastAsia="Aptos" w:hAnsi="Times New Roman" w:cs="Times New Roman"/>
          <w:sz w:val="28"/>
          <w:szCs w:val="28"/>
        </w:rPr>
        <w:t>Randomise</w:t>
      </w:r>
      <w:proofErr w:type="spellEnd"/>
      <w:r w:rsidRPr="00A66780">
        <w:rPr>
          <w:rFonts w:ascii="Times New Roman" w:eastAsia="Aptos" w:hAnsi="Times New Roman" w:cs="Times New Roman"/>
          <w:sz w:val="28"/>
          <w:szCs w:val="28"/>
        </w:rPr>
        <w:t xml:space="preserve"> operator stacks, timing logic, entropy thresholds</w:t>
      </w:r>
    </w:p>
    <w:p w14:paraId="0C48D535"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t>Selection filter:</w:t>
      </w:r>
      <w:r w:rsidRPr="00A66780">
        <w:rPr>
          <w:rFonts w:ascii="Times New Roman" w:eastAsia="Aptos" w:hAnsi="Times New Roman" w:cs="Times New Roman"/>
          <w:sz w:val="28"/>
          <w:szCs w:val="28"/>
        </w:rPr>
        <w:t xml:space="preserve"> Keep only sims with &lt; 10% collapse rate</w:t>
      </w:r>
    </w:p>
    <w:p w14:paraId="612805A7"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Each generation becomes smarter, stranger, more resistant to symbolic death. You don’t design operators anymore—you </w:t>
      </w:r>
      <w:r w:rsidRPr="00A66780">
        <w:rPr>
          <w:rFonts w:ascii="Times New Roman" w:eastAsia="Aptos" w:hAnsi="Times New Roman" w:cs="Times New Roman"/>
          <w:b/>
          <w:bCs/>
          <w:sz w:val="28"/>
          <w:szCs w:val="28"/>
        </w:rPr>
        <w:t>breed</w:t>
      </w:r>
      <w:r w:rsidRPr="00A66780">
        <w:rPr>
          <w:rFonts w:ascii="Times New Roman" w:eastAsia="Aptos" w:hAnsi="Times New Roman" w:cs="Times New Roman"/>
          <w:sz w:val="28"/>
          <w:szCs w:val="28"/>
        </w:rPr>
        <w:t xml:space="preserve"> them.</w:t>
      </w:r>
    </w:p>
    <w:bookmarkEnd w:id="101"/>
    <w:p w14:paraId="576DC8BC"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Summary</w:t>
      </w:r>
    </w:p>
    <w:p w14:paraId="29BAB1CF"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This is no longer simulation. It’s </w:t>
      </w:r>
      <w:r w:rsidRPr="00A66780">
        <w:rPr>
          <w:rFonts w:ascii="Times New Roman" w:eastAsia="Aptos" w:hAnsi="Times New Roman" w:cs="Times New Roman"/>
          <w:b/>
          <w:bCs/>
          <w:sz w:val="28"/>
          <w:szCs w:val="28"/>
        </w:rPr>
        <w:t>evolution in symbolic space.</w:t>
      </w:r>
    </w:p>
    <w:p w14:paraId="7A44200C"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Glitch by glitch, collapse by collapse, your recursion model becomes fitter, sharper, and more capable of surviving weirdness. That’s not a bug. That’s </w:t>
      </w:r>
      <w:r w:rsidRPr="00A66780">
        <w:rPr>
          <w:rFonts w:ascii="Times New Roman" w:eastAsia="Aptos" w:hAnsi="Times New Roman" w:cs="Times New Roman"/>
          <w:b/>
          <w:bCs/>
          <w:sz w:val="28"/>
          <w:szCs w:val="28"/>
        </w:rPr>
        <w:t>symbolic Darwinism.</w:t>
      </w:r>
    </w:p>
    <w:p w14:paraId="228E6200"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Nature meets recursion. And chaos becomes your co-author.</w:t>
      </w:r>
    </w:p>
    <w:bookmarkEnd w:id="97"/>
    <w:p w14:paraId="508F6862" w14:textId="77777777" w:rsidR="00A66780" w:rsidRPr="00FE486B" w:rsidRDefault="00A66780" w:rsidP="00FE486B">
      <w:pPr>
        <w:spacing w:before="180" w:after="180" w:line="240" w:lineRule="auto"/>
        <w:rPr>
          <w:rFonts w:ascii="Times New Roman" w:eastAsia="Aptos" w:hAnsi="Times New Roman" w:cs="Times New Roman"/>
          <w:sz w:val="28"/>
          <w:szCs w:val="28"/>
        </w:rPr>
      </w:pPr>
    </w:p>
    <w:p w14:paraId="63CB4994" w14:textId="77777777" w:rsidR="00FE486B" w:rsidRPr="00FE486B" w:rsidRDefault="00FE486B" w:rsidP="00FE486B">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102" w:name="X24f1419d96df148144dbafe86b56ab6ceb3f654"/>
      <w:bookmarkEnd w:id="96"/>
      <w:r w:rsidRPr="00FE486B">
        <w:rPr>
          <w:rFonts w:ascii="Times New Roman" w:eastAsia="Times New Roman" w:hAnsi="Times New Roman" w:cs="Times New Roman"/>
          <w:color w:val="365F91" w:themeColor="accent1" w:themeShade="BF"/>
          <w:sz w:val="28"/>
          <w:szCs w:val="28"/>
        </w:rPr>
        <w:t>6.3 Encoding Recursion-within-Recursion from Failure Feedback</w:t>
      </w:r>
    </w:p>
    <w:p w14:paraId="5E43DD6E" w14:textId="77777777" w:rsidR="00A66780" w:rsidRDefault="00A66780" w:rsidP="00FE486B">
      <w:pPr>
        <w:spacing w:before="180" w:after="180" w:line="240" w:lineRule="auto"/>
        <w:rPr>
          <w:rFonts w:ascii="Times New Roman" w:eastAsia="Aptos" w:hAnsi="Times New Roman" w:cs="Times New Roman"/>
          <w:sz w:val="28"/>
          <w:szCs w:val="28"/>
        </w:rPr>
      </w:pPr>
    </w:p>
    <w:p w14:paraId="3909379A"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103" w:name="Xa96b600c188ff560035355df3c0c2f080262f60"/>
      <w:r w:rsidRPr="00A66780">
        <w:rPr>
          <w:rFonts w:ascii="Times New Roman" w:eastAsia="Aptos" w:hAnsi="Times New Roman" w:cs="Times New Roman"/>
          <w:sz w:val="28"/>
          <w:szCs w:val="28"/>
        </w:rPr>
        <w:lastRenderedPageBreak/>
        <w:t>Recursion Within Recursion: Bootstrapping the Crash</w:t>
      </w:r>
    </w:p>
    <w:p w14:paraId="31A6E87C"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Here’s where it gets recursive-recursive.</w:t>
      </w:r>
    </w:p>
    <w:p w14:paraId="6B31B935"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What if a </w:t>
      </w:r>
      <w:r w:rsidRPr="00A66780">
        <w:rPr>
          <w:rFonts w:ascii="Times New Roman" w:eastAsia="Aptos" w:hAnsi="Times New Roman" w:cs="Times New Roman"/>
          <w:b/>
          <w:bCs/>
          <w:sz w:val="28"/>
          <w:szCs w:val="28"/>
        </w:rPr>
        <w:t>failure</w:t>
      </w:r>
      <w:r w:rsidRPr="00A66780">
        <w:rPr>
          <w:rFonts w:ascii="Times New Roman" w:eastAsia="Aptos" w:hAnsi="Times New Roman" w:cs="Times New Roman"/>
          <w:sz w:val="28"/>
          <w:szCs w:val="28"/>
        </w:rPr>
        <w:t xml:space="preserve"> in your main simulation didn’t end the loop—but triggered a </w:t>
      </w:r>
      <w:r w:rsidRPr="00A66780">
        <w:rPr>
          <w:rFonts w:ascii="Times New Roman" w:eastAsia="Aptos" w:hAnsi="Times New Roman" w:cs="Times New Roman"/>
          <w:b/>
          <w:bCs/>
          <w:sz w:val="28"/>
          <w:szCs w:val="28"/>
        </w:rPr>
        <w:t>subroutine</w:t>
      </w:r>
      <w:r w:rsidRPr="00A66780">
        <w:rPr>
          <w:rFonts w:ascii="Times New Roman" w:eastAsia="Aptos" w:hAnsi="Times New Roman" w:cs="Times New Roman"/>
          <w:sz w:val="28"/>
          <w:szCs w:val="28"/>
        </w:rPr>
        <w:t xml:space="preserve"> that behaved like an entirely new universe?</w:t>
      </w:r>
    </w:p>
    <w:p w14:paraId="6D9B1020"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Try this:</w:t>
      </w:r>
    </w:p>
    <w:p w14:paraId="70C68ECA"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IF SIM_CRASH DETECTED:</w:t>
      </w:r>
      <w:r w:rsidRPr="00A66780">
        <w:rPr>
          <w:rFonts w:ascii="Times New Roman" w:eastAsia="Aptos" w:hAnsi="Times New Roman" w:cs="Times New Roman"/>
          <w:sz w:val="28"/>
          <w:szCs w:val="28"/>
        </w:rPr>
        <w:br/>
        <w:t xml:space="preserve">    INIT SUBSIMULATION: </w:t>
      </w:r>
      <w:proofErr w:type="spellStart"/>
      <w:r w:rsidRPr="00A66780">
        <w:rPr>
          <w:rFonts w:ascii="Times New Roman" w:eastAsia="Aptos" w:hAnsi="Times New Roman" w:cs="Times New Roman"/>
          <w:sz w:val="28"/>
          <w:szCs w:val="28"/>
        </w:rPr>
        <w:t>R̂′_local</w:t>
      </w:r>
      <w:proofErr w:type="spellEnd"/>
      <w:r w:rsidRPr="00A66780">
        <w:rPr>
          <w:rFonts w:ascii="Times New Roman" w:eastAsia="Aptos" w:hAnsi="Times New Roman" w:cs="Times New Roman"/>
          <w:sz w:val="28"/>
          <w:szCs w:val="28"/>
        </w:rPr>
        <w:br/>
        <w:t xml:space="preserve">    </w:t>
      </w:r>
      <w:r w:rsidRPr="00A66780">
        <w:rPr>
          <w:rFonts w:ascii="Cambria Math" w:eastAsia="Aptos" w:hAnsi="Cambria Math" w:cs="Cambria Math"/>
          <w:sz w:val="28"/>
          <w:szCs w:val="28"/>
        </w:rPr>
        <w:t>𝓗</w:t>
      </w:r>
      <w:r w:rsidRPr="00A66780">
        <w:rPr>
          <w:rFonts w:ascii="Times New Roman" w:eastAsia="Aptos" w:hAnsi="Times New Roman" w:cs="Times New Roman"/>
          <w:sz w:val="28"/>
          <w:szCs w:val="28"/>
        </w:rPr>
        <w:t>_</w:t>
      </w:r>
      <w:proofErr w:type="gramStart"/>
      <w:r w:rsidRPr="00A66780">
        <w:rPr>
          <w:rFonts w:ascii="Times New Roman" w:eastAsia="Aptos" w:hAnsi="Times New Roman" w:cs="Times New Roman"/>
          <w:sz w:val="28"/>
          <w:szCs w:val="28"/>
        </w:rPr>
        <w:t>sub[</w:t>
      </w:r>
      <w:proofErr w:type="gramEnd"/>
      <w:r w:rsidRPr="00A66780">
        <w:rPr>
          <w:rFonts w:ascii="Times New Roman" w:eastAsia="Aptos" w:hAnsi="Times New Roman" w:cs="Times New Roman"/>
          <w:sz w:val="28"/>
          <w:szCs w:val="28"/>
        </w:rPr>
        <w:t xml:space="preserve">0] = </w:t>
      </w:r>
      <w:r w:rsidRPr="00A66780">
        <w:rPr>
          <w:rFonts w:ascii="Cambria Math" w:eastAsia="Aptos" w:hAnsi="Cambria Math" w:cs="Cambria Math"/>
          <w:sz w:val="28"/>
          <w:szCs w:val="28"/>
        </w:rPr>
        <w:t>𝓗</w:t>
      </w:r>
      <w:r w:rsidRPr="00A66780">
        <w:rPr>
          <w:rFonts w:ascii="Times New Roman" w:eastAsia="Aptos" w:hAnsi="Times New Roman" w:cs="Times New Roman"/>
          <w:sz w:val="28"/>
          <w:szCs w:val="28"/>
        </w:rPr>
        <w:t>[n] + NOISE_VECTOR</w:t>
      </w:r>
      <w:r w:rsidRPr="00A66780">
        <w:rPr>
          <w:rFonts w:ascii="Times New Roman" w:eastAsia="Aptos" w:hAnsi="Times New Roman" w:cs="Times New Roman"/>
          <w:sz w:val="28"/>
          <w:szCs w:val="28"/>
        </w:rPr>
        <w:br/>
        <w:t xml:space="preserve">    RUN 5 CYCLES</w:t>
      </w:r>
      <w:r w:rsidRPr="00A66780">
        <w:rPr>
          <w:rFonts w:ascii="Times New Roman" w:eastAsia="Aptos" w:hAnsi="Times New Roman" w:cs="Times New Roman"/>
          <w:sz w:val="28"/>
          <w:szCs w:val="28"/>
        </w:rPr>
        <w:br/>
        <w:t xml:space="preserve">    </w:t>
      </w:r>
      <w:proofErr w:type="gramStart"/>
      <w:r w:rsidRPr="00A66780">
        <w:rPr>
          <w:rFonts w:ascii="Times New Roman" w:eastAsia="Aptos" w:hAnsi="Times New Roman" w:cs="Times New Roman"/>
          <w:sz w:val="28"/>
          <w:szCs w:val="28"/>
        </w:rPr>
        <w:t>MERGE(</w:t>
      </w:r>
      <w:proofErr w:type="gramEnd"/>
      <w:r w:rsidRPr="00A66780">
        <w:rPr>
          <w:rFonts w:ascii="Cambria Math" w:eastAsia="Aptos" w:hAnsi="Cambria Math" w:cs="Cambria Math"/>
          <w:sz w:val="28"/>
          <w:szCs w:val="28"/>
        </w:rPr>
        <w:t>𝓗</w:t>
      </w:r>
      <w:r w:rsidRPr="00A66780">
        <w:rPr>
          <w:rFonts w:ascii="Times New Roman" w:eastAsia="Aptos" w:hAnsi="Times New Roman" w:cs="Times New Roman"/>
          <w:sz w:val="28"/>
          <w:szCs w:val="28"/>
        </w:rPr>
        <w:t xml:space="preserve">[n+1], </w:t>
      </w:r>
      <w:r w:rsidRPr="00A66780">
        <w:rPr>
          <w:rFonts w:ascii="Cambria Math" w:eastAsia="Aptos" w:hAnsi="Cambria Math" w:cs="Cambria Math"/>
          <w:sz w:val="28"/>
          <w:szCs w:val="28"/>
        </w:rPr>
        <w:t>𝓗</w:t>
      </w:r>
      <w:r w:rsidRPr="00A66780">
        <w:rPr>
          <w:rFonts w:ascii="Times New Roman" w:eastAsia="Aptos" w:hAnsi="Times New Roman" w:cs="Times New Roman"/>
          <w:sz w:val="28"/>
          <w:szCs w:val="28"/>
        </w:rPr>
        <w:t>_</w:t>
      </w:r>
      <w:proofErr w:type="gramStart"/>
      <w:r w:rsidRPr="00A66780">
        <w:rPr>
          <w:rFonts w:ascii="Times New Roman" w:eastAsia="Aptos" w:hAnsi="Times New Roman" w:cs="Times New Roman"/>
          <w:sz w:val="28"/>
          <w:szCs w:val="28"/>
        </w:rPr>
        <w:t>sub[</w:t>
      </w:r>
      <w:proofErr w:type="gramEnd"/>
      <w:r w:rsidRPr="00A66780">
        <w:rPr>
          <w:rFonts w:ascii="Times New Roman" w:eastAsia="Aptos" w:hAnsi="Times New Roman" w:cs="Times New Roman"/>
          <w:sz w:val="28"/>
          <w:szCs w:val="28"/>
        </w:rPr>
        <w:t>5])</w:t>
      </w:r>
    </w:p>
    <w:p w14:paraId="0C60BC45"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You’ve just created a </w:t>
      </w:r>
      <w:r w:rsidRPr="00A66780">
        <w:rPr>
          <w:rFonts w:ascii="Times New Roman" w:eastAsia="Aptos" w:hAnsi="Times New Roman" w:cs="Times New Roman"/>
          <w:b/>
          <w:bCs/>
          <w:sz w:val="28"/>
          <w:szCs w:val="28"/>
        </w:rPr>
        <w:t>recursion-within-recursion.</w:t>
      </w:r>
      <w:r w:rsidRPr="00A66780">
        <w:rPr>
          <w:rFonts w:ascii="Times New Roman" w:eastAsia="Aptos" w:hAnsi="Times New Roman" w:cs="Times New Roman"/>
          <w:sz w:val="28"/>
          <w:szCs w:val="28"/>
        </w:rPr>
        <w:t xml:space="preserve"> A miniature universe boots up </w:t>
      </w:r>
      <w:r w:rsidRPr="00A66780">
        <w:rPr>
          <w:rFonts w:ascii="Times New Roman" w:eastAsia="Aptos" w:hAnsi="Times New Roman" w:cs="Times New Roman"/>
          <w:b/>
          <w:bCs/>
          <w:sz w:val="28"/>
          <w:szCs w:val="28"/>
        </w:rPr>
        <w:t>inside the failure</w:t>
      </w:r>
      <w:r w:rsidRPr="00A66780">
        <w:rPr>
          <w:rFonts w:ascii="Times New Roman" w:eastAsia="Aptos" w:hAnsi="Times New Roman" w:cs="Times New Roman"/>
          <w:sz w:val="28"/>
          <w:szCs w:val="28"/>
        </w:rPr>
        <w:t xml:space="preserve"> to attempt repair or workaround. It’s not just graceful degradation—it’s an internal reboot. Think of it as a cosmic debugger spawning a backup timeline.</w:t>
      </w:r>
    </w:p>
    <w:p w14:paraId="7623514B"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This isn’t rollback. It’s </w:t>
      </w:r>
      <w:r w:rsidRPr="00A66780">
        <w:rPr>
          <w:rFonts w:ascii="Times New Roman" w:eastAsia="Aptos" w:hAnsi="Times New Roman" w:cs="Times New Roman"/>
          <w:b/>
          <w:bCs/>
          <w:sz w:val="28"/>
          <w:szCs w:val="28"/>
        </w:rPr>
        <w:t>forward repair.</w:t>
      </w:r>
    </w:p>
    <w:p w14:paraId="43F2AD39"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Why It Works:</w:t>
      </w:r>
    </w:p>
    <w:p w14:paraId="4FEC2AAA"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You isolate the corrupted state (</w:t>
      </w:r>
      <w:r w:rsidRPr="00A66780">
        <w:rPr>
          <w:rFonts w:ascii="Cambria Math" w:eastAsia="Aptos" w:hAnsi="Cambria Math" w:cs="Cambria Math"/>
          <w:sz w:val="28"/>
          <w:szCs w:val="28"/>
        </w:rPr>
        <w:t>𝓗</w:t>
      </w:r>
      <w:r w:rsidRPr="00A66780">
        <w:rPr>
          <w:rFonts w:ascii="Times New Roman" w:eastAsia="Aptos" w:hAnsi="Times New Roman" w:cs="Times New Roman"/>
          <w:sz w:val="28"/>
          <w:szCs w:val="28"/>
        </w:rPr>
        <w:t>[n]) in a sandbox</w:t>
      </w:r>
    </w:p>
    <w:p w14:paraId="322D961F"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Inject noise to diversify possible recovery paths</w:t>
      </w:r>
    </w:p>
    <w:p w14:paraId="19E4FF5A"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Let it evolve independently</w:t>
      </w:r>
    </w:p>
    <w:p w14:paraId="0124DC3E"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Reintegrate the healthiest version back into the main loop</w:t>
      </w:r>
    </w:p>
    <w:p w14:paraId="7E21E101"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104" w:name="you-can-go-further"/>
      <w:r w:rsidRPr="00A66780">
        <w:rPr>
          <w:rFonts w:ascii="Times New Roman" w:eastAsia="Aptos" w:hAnsi="Times New Roman" w:cs="Times New Roman"/>
          <w:sz w:val="28"/>
          <w:szCs w:val="28"/>
        </w:rPr>
        <w:t>You Can Go Further:</w:t>
      </w:r>
    </w:p>
    <w:p w14:paraId="74C1E330"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t>Nest recursive backups within entropy overload responses:</w:t>
      </w:r>
      <w:r w:rsidRPr="00A66780">
        <w:rPr>
          <w:rFonts w:ascii="Times New Roman" w:eastAsia="Aptos" w:hAnsi="Times New Roman" w:cs="Times New Roman"/>
          <w:sz w:val="28"/>
          <w:szCs w:val="28"/>
        </w:rPr>
        <w:t xml:space="preserve"> Trigger a whole network of sub-universes to form when entropy crosses a threshold.</w:t>
      </w:r>
    </w:p>
    <w:p w14:paraId="4D35AF88"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t>Auto-instantiate secondary observer threads:</w:t>
      </w:r>
      <w:r w:rsidRPr="00A66780">
        <w:rPr>
          <w:rFonts w:ascii="Times New Roman" w:eastAsia="Aptos" w:hAnsi="Times New Roman" w:cs="Times New Roman"/>
          <w:sz w:val="28"/>
          <w:szCs w:val="28"/>
        </w:rPr>
        <w:t xml:space="preserve"> When the primary observer decoheres, spawn partial observer fragments to track sub-simulation outcomes.</w:t>
      </w:r>
    </w:p>
    <w:p w14:paraId="1F9BE16E"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lastRenderedPageBreak/>
        <w:t xml:space="preserve">Promote temporary </w:t>
      </w:r>
      <w:proofErr w:type="spellStart"/>
      <w:r w:rsidRPr="00A66780">
        <w:rPr>
          <w:rFonts w:ascii="Times New Roman" w:eastAsia="Aptos" w:hAnsi="Times New Roman" w:cs="Times New Roman"/>
          <w:b/>
          <w:bCs/>
          <w:sz w:val="28"/>
          <w:szCs w:val="28"/>
        </w:rPr>
        <w:t>stabilisers</w:t>
      </w:r>
      <w:proofErr w:type="spellEnd"/>
      <w:r w:rsidRPr="00A66780">
        <w:rPr>
          <w:rFonts w:ascii="Times New Roman" w:eastAsia="Aptos" w:hAnsi="Times New Roman" w:cs="Times New Roman"/>
          <w:b/>
          <w:bCs/>
          <w:sz w:val="28"/>
          <w:szCs w:val="28"/>
        </w:rPr>
        <w:t xml:space="preserve"> to permanent symbolic functions:</w:t>
      </w:r>
      <w:r w:rsidRPr="00A66780">
        <w:rPr>
          <w:rFonts w:ascii="Times New Roman" w:eastAsia="Aptos" w:hAnsi="Times New Roman" w:cs="Times New Roman"/>
          <w:sz w:val="28"/>
          <w:szCs w:val="28"/>
        </w:rPr>
        <w:t xml:space="preserve"> If a crash-patch logic consistently resolves issues, evolve it into a primary operator.</w:t>
      </w:r>
    </w:p>
    <w:p w14:paraId="3A23F774"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b/>
          <w:bCs/>
          <w:sz w:val="28"/>
          <w:szCs w:val="28"/>
        </w:rPr>
        <w:t>Allow crash-triggered operators to form their own rule sets:</w:t>
      </w:r>
      <w:r w:rsidRPr="00A66780">
        <w:rPr>
          <w:rFonts w:ascii="Times New Roman" w:eastAsia="Aptos" w:hAnsi="Times New Roman" w:cs="Times New Roman"/>
          <w:sz w:val="28"/>
          <w:szCs w:val="28"/>
        </w:rPr>
        <w:t xml:space="preserve"> </w:t>
      </w:r>
      <w:proofErr w:type="spellStart"/>
      <w:r w:rsidRPr="00A66780">
        <w:rPr>
          <w:rFonts w:ascii="Times New Roman" w:eastAsia="Aptos" w:hAnsi="Times New Roman" w:cs="Times New Roman"/>
          <w:sz w:val="28"/>
          <w:szCs w:val="28"/>
        </w:rPr>
        <w:t>Subsimulations</w:t>
      </w:r>
      <w:proofErr w:type="spellEnd"/>
      <w:r w:rsidRPr="00A66780">
        <w:rPr>
          <w:rFonts w:ascii="Times New Roman" w:eastAsia="Aptos" w:hAnsi="Times New Roman" w:cs="Times New Roman"/>
          <w:sz w:val="28"/>
          <w:szCs w:val="28"/>
        </w:rPr>
        <w:t xml:space="preserve"> can write symbolic logic that the parent never had—emergent repair grammar.</w:t>
      </w:r>
    </w:p>
    <w:p w14:paraId="10D8E35A"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bookmarkStart w:id="105" w:name="what-happens-over-time"/>
      <w:bookmarkEnd w:id="104"/>
      <w:r w:rsidRPr="00A66780">
        <w:rPr>
          <w:rFonts w:ascii="Times New Roman" w:eastAsia="Aptos" w:hAnsi="Times New Roman" w:cs="Times New Roman"/>
          <w:sz w:val="28"/>
          <w:szCs w:val="28"/>
        </w:rPr>
        <w:t>What Happens Over Time?</w:t>
      </w:r>
    </w:p>
    <w:p w14:paraId="6B96AEBD"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If your fallback systems are smart enough, they begin to:</w:t>
      </w:r>
    </w:p>
    <w:p w14:paraId="0EBA6799"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Run independently</w:t>
      </w:r>
    </w:p>
    <w:p w14:paraId="20251174"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Adapt to their own failures</w:t>
      </w:r>
    </w:p>
    <w:p w14:paraId="491B63CF"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Develop self-</w:t>
      </w:r>
      <w:proofErr w:type="spellStart"/>
      <w:r w:rsidRPr="00A66780">
        <w:rPr>
          <w:rFonts w:ascii="Times New Roman" w:eastAsia="Aptos" w:hAnsi="Times New Roman" w:cs="Times New Roman"/>
          <w:sz w:val="28"/>
          <w:szCs w:val="28"/>
        </w:rPr>
        <w:t>stabilising</w:t>
      </w:r>
      <w:proofErr w:type="spellEnd"/>
      <w:r w:rsidRPr="00A66780">
        <w:rPr>
          <w:rFonts w:ascii="Times New Roman" w:eastAsia="Aptos" w:hAnsi="Times New Roman" w:cs="Times New Roman"/>
          <w:sz w:val="28"/>
          <w:szCs w:val="28"/>
        </w:rPr>
        <w:t xml:space="preserve"> rules</w:t>
      </w:r>
    </w:p>
    <w:p w14:paraId="3AD0DFC8"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Eventually, you’re not just patching holes. You’re growing new syntax. </w:t>
      </w:r>
      <w:r w:rsidRPr="00A66780">
        <w:rPr>
          <w:rFonts w:ascii="Times New Roman" w:eastAsia="Aptos" w:hAnsi="Times New Roman" w:cs="Times New Roman"/>
          <w:b/>
          <w:bCs/>
          <w:sz w:val="28"/>
          <w:szCs w:val="28"/>
        </w:rPr>
        <w:t>Emergent recursion grammars</w:t>
      </w:r>
      <w:r w:rsidRPr="00A66780">
        <w:rPr>
          <w:rFonts w:ascii="Times New Roman" w:eastAsia="Aptos" w:hAnsi="Times New Roman" w:cs="Times New Roman"/>
          <w:sz w:val="28"/>
          <w:szCs w:val="28"/>
        </w:rPr>
        <w:t>—logical chains born entirely out of failure response.</w:t>
      </w:r>
    </w:p>
    <w:bookmarkEnd w:id="105"/>
    <w:p w14:paraId="7A25BE7D"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Summary</w:t>
      </w:r>
    </w:p>
    <w:p w14:paraId="1509C284"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You didn’t just crash. You recursively evolved your way </w:t>
      </w:r>
      <w:r w:rsidRPr="00A66780">
        <w:rPr>
          <w:rFonts w:ascii="Times New Roman" w:eastAsia="Aptos" w:hAnsi="Times New Roman" w:cs="Times New Roman"/>
          <w:b/>
          <w:bCs/>
          <w:sz w:val="28"/>
          <w:szCs w:val="28"/>
        </w:rPr>
        <w:t>through the crash.</w:t>
      </w:r>
    </w:p>
    <w:p w14:paraId="3277F43B"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This is the future of recursive simulation: systems that don’t just fail and recover, but </w:t>
      </w:r>
      <w:r w:rsidRPr="00A66780">
        <w:rPr>
          <w:rFonts w:ascii="Times New Roman" w:eastAsia="Aptos" w:hAnsi="Times New Roman" w:cs="Times New Roman"/>
          <w:b/>
          <w:bCs/>
          <w:sz w:val="28"/>
          <w:szCs w:val="28"/>
        </w:rPr>
        <w:t>fail, fragment, evolve, and rewrite themselves</w:t>
      </w:r>
      <w:r w:rsidRPr="00A66780">
        <w:rPr>
          <w:rFonts w:ascii="Times New Roman" w:eastAsia="Aptos" w:hAnsi="Times New Roman" w:cs="Times New Roman"/>
          <w:sz w:val="28"/>
          <w:szCs w:val="28"/>
        </w:rPr>
        <w:t xml:space="preserve"> while the main loop continues. That’s not just self-healing.</w:t>
      </w:r>
    </w:p>
    <w:p w14:paraId="3EE150B4" w14:textId="77777777" w:rsidR="00A66780" w:rsidRPr="00A66780" w:rsidRDefault="00A66780" w:rsidP="00A66780">
      <w:pPr>
        <w:keepNext/>
        <w:keepLines/>
        <w:spacing w:before="100" w:after="30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That’s </w:t>
      </w:r>
      <w:r w:rsidRPr="00A66780">
        <w:rPr>
          <w:rFonts w:ascii="Times New Roman" w:eastAsia="Aptos" w:hAnsi="Times New Roman" w:cs="Times New Roman"/>
          <w:b/>
          <w:bCs/>
          <w:sz w:val="28"/>
          <w:szCs w:val="28"/>
        </w:rPr>
        <w:t>recursive emergence.</w:t>
      </w:r>
    </w:p>
    <w:bookmarkEnd w:id="103"/>
    <w:p w14:paraId="0CB7D5F8" w14:textId="77777777" w:rsidR="00A66780" w:rsidRPr="00FE486B" w:rsidRDefault="00A66780" w:rsidP="00FE486B">
      <w:pPr>
        <w:spacing w:before="180" w:after="180" w:line="240" w:lineRule="auto"/>
        <w:rPr>
          <w:rFonts w:ascii="Times New Roman" w:eastAsia="Aptos" w:hAnsi="Times New Roman" w:cs="Times New Roman"/>
          <w:sz w:val="28"/>
          <w:szCs w:val="28"/>
        </w:rPr>
      </w:pPr>
    </w:p>
    <w:bookmarkEnd w:id="102"/>
    <w:p w14:paraId="053B11BE" w14:textId="77777777" w:rsidR="00FE486B" w:rsidRPr="00FE486B" w:rsidRDefault="00FE486B" w:rsidP="00FE486B">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r w:rsidRPr="00FE486B">
        <w:rPr>
          <w:rFonts w:ascii="Times New Roman" w:eastAsia="Times New Roman" w:hAnsi="Times New Roman" w:cs="Times New Roman"/>
          <w:color w:val="365F91" w:themeColor="accent1" w:themeShade="BF"/>
          <w:sz w:val="28"/>
          <w:szCs w:val="28"/>
        </w:rPr>
        <w:t>6.4 Summary</w:t>
      </w:r>
    </w:p>
    <w:p w14:paraId="4F31DD25" w14:textId="77777777" w:rsidR="00A66780" w:rsidRDefault="00A66780" w:rsidP="00FE486B">
      <w:pPr>
        <w:spacing w:before="180" w:after="180" w:line="240" w:lineRule="auto"/>
        <w:rPr>
          <w:rFonts w:ascii="Times New Roman" w:eastAsia="Aptos" w:hAnsi="Times New Roman" w:cs="Times New Roman"/>
          <w:sz w:val="28"/>
          <w:szCs w:val="28"/>
        </w:rPr>
      </w:pPr>
    </w:p>
    <w:bookmarkEnd w:id="90"/>
    <w:p w14:paraId="0DBB21CB"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Sometimes your best simulations aren’t designed—they’re </w:t>
      </w:r>
      <w:r w:rsidRPr="00A66780">
        <w:rPr>
          <w:rFonts w:ascii="Times New Roman" w:eastAsia="Aptos" w:hAnsi="Times New Roman" w:cs="Times New Roman"/>
          <w:b/>
          <w:bCs/>
          <w:sz w:val="28"/>
          <w:szCs w:val="28"/>
        </w:rPr>
        <w:t>discovered.</w:t>
      </w:r>
      <w:r w:rsidRPr="00A66780">
        <w:rPr>
          <w:rFonts w:ascii="Times New Roman" w:eastAsia="Aptos" w:hAnsi="Times New Roman" w:cs="Times New Roman"/>
          <w:sz w:val="28"/>
          <w:szCs w:val="28"/>
        </w:rPr>
        <w:t xml:space="preserve"> You didn’t plan them. You didn’t optimize them. You </w:t>
      </w:r>
      <w:r w:rsidRPr="00A66780">
        <w:rPr>
          <w:rFonts w:ascii="Times New Roman" w:eastAsia="Aptos" w:hAnsi="Times New Roman" w:cs="Times New Roman"/>
          <w:b/>
          <w:bCs/>
          <w:sz w:val="28"/>
          <w:szCs w:val="28"/>
        </w:rPr>
        <w:t>broke them</w:t>
      </w:r>
      <w:r w:rsidRPr="00A66780">
        <w:rPr>
          <w:rFonts w:ascii="Times New Roman" w:eastAsia="Aptos" w:hAnsi="Times New Roman" w:cs="Times New Roman"/>
          <w:sz w:val="28"/>
          <w:szCs w:val="28"/>
        </w:rPr>
        <w:t>, let them run, and something strange and new emerged. Something that doesn’t follow your logic—but still holds its own.</w:t>
      </w:r>
    </w:p>
    <w:p w14:paraId="5F0C170D"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lastRenderedPageBreak/>
        <w:t>This is where the real work begins.</w:t>
      </w:r>
    </w:p>
    <w:p w14:paraId="6DDD314D"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From </w:t>
      </w:r>
      <w:r w:rsidRPr="00A66780">
        <w:rPr>
          <w:rFonts w:ascii="Times New Roman" w:eastAsia="Aptos" w:hAnsi="Times New Roman" w:cs="Times New Roman"/>
          <w:b/>
          <w:bCs/>
          <w:sz w:val="28"/>
          <w:szCs w:val="28"/>
        </w:rPr>
        <w:t>glitchy bounces</w:t>
      </w:r>
      <w:r w:rsidRPr="00A66780">
        <w:rPr>
          <w:rFonts w:ascii="Times New Roman" w:eastAsia="Aptos" w:hAnsi="Times New Roman" w:cs="Times New Roman"/>
          <w:sz w:val="28"/>
          <w:szCs w:val="28"/>
        </w:rPr>
        <w:t xml:space="preserve"> that evolve into soft-state operators, to </w:t>
      </w:r>
      <w:r w:rsidRPr="00A66780">
        <w:rPr>
          <w:rFonts w:ascii="Times New Roman" w:eastAsia="Aptos" w:hAnsi="Times New Roman" w:cs="Times New Roman"/>
          <w:b/>
          <w:bCs/>
          <w:sz w:val="28"/>
          <w:szCs w:val="28"/>
        </w:rPr>
        <w:t>recursion offspring</w:t>
      </w:r>
      <w:r w:rsidRPr="00A66780">
        <w:rPr>
          <w:rFonts w:ascii="Times New Roman" w:eastAsia="Aptos" w:hAnsi="Times New Roman" w:cs="Times New Roman"/>
          <w:sz w:val="28"/>
          <w:szCs w:val="28"/>
        </w:rPr>
        <w:t xml:space="preserve"> spawned in entropy spirals, the chaos you inject becomes the architecture you keep. Accidents become patterns. Failures become blueprints. Noise becomes signal.</w:t>
      </w:r>
    </w:p>
    <w:p w14:paraId="59B9402C"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This isn’t debugging. This is </w:t>
      </w:r>
      <w:r w:rsidRPr="00A66780">
        <w:rPr>
          <w:rFonts w:ascii="Times New Roman" w:eastAsia="Aptos" w:hAnsi="Times New Roman" w:cs="Times New Roman"/>
          <w:b/>
          <w:bCs/>
          <w:sz w:val="28"/>
          <w:szCs w:val="28"/>
        </w:rPr>
        <w:t>harvesting.</w:t>
      </w:r>
    </w:p>
    <w:p w14:paraId="32DFB2B9"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Let the collapse happen. Let your metrics drift, your </w:t>
      </w:r>
      <w:proofErr w:type="gramStart"/>
      <w:r w:rsidRPr="00A66780">
        <w:rPr>
          <w:rFonts w:ascii="Times New Roman" w:eastAsia="Aptos" w:hAnsi="Times New Roman" w:cs="Times New Roman"/>
          <w:sz w:val="28"/>
          <w:szCs w:val="28"/>
        </w:rPr>
        <w:t>operators</w:t>
      </w:r>
      <w:proofErr w:type="gramEnd"/>
      <w:r w:rsidRPr="00A66780">
        <w:rPr>
          <w:rFonts w:ascii="Times New Roman" w:eastAsia="Aptos" w:hAnsi="Times New Roman" w:cs="Times New Roman"/>
          <w:sz w:val="28"/>
          <w:szCs w:val="28"/>
        </w:rPr>
        <w:t xml:space="preserve"> conflict, your </w:t>
      </w:r>
      <w:proofErr w:type="gramStart"/>
      <w:r w:rsidRPr="00A66780">
        <w:rPr>
          <w:rFonts w:ascii="Times New Roman" w:eastAsia="Aptos" w:hAnsi="Times New Roman" w:cs="Times New Roman"/>
          <w:sz w:val="28"/>
          <w:szCs w:val="28"/>
        </w:rPr>
        <w:t>observers</w:t>
      </w:r>
      <w:proofErr w:type="gramEnd"/>
      <w:r w:rsidRPr="00A66780">
        <w:rPr>
          <w:rFonts w:ascii="Times New Roman" w:eastAsia="Aptos" w:hAnsi="Times New Roman" w:cs="Times New Roman"/>
          <w:sz w:val="28"/>
          <w:szCs w:val="28"/>
        </w:rPr>
        <w:t xml:space="preserve"> fracture. And then—study what’s left. Watch for the loops that stabilize anyway. The identities that crawl back from erasure. The structures that grow </w:t>
      </w:r>
      <w:r w:rsidRPr="00A66780">
        <w:rPr>
          <w:rFonts w:ascii="Times New Roman" w:eastAsia="Aptos" w:hAnsi="Times New Roman" w:cs="Times New Roman"/>
          <w:b/>
          <w:bCs/>
          <w:sz w:val="28"/>
          <w:szCs w:val="28"/>
        </w:rPr>
        <w:t>in the ruins</w:t>
      </w:r>
      <w:r w:rsidRPr="00A66780">
        <w:rPr>
          <w:rFonts w:ascii="Times New Roman" w:eastAsia="Aptos" w:hAnsi="Times New Roman" w:cs="Times New Roman"/>
          <w:sz w:val="28"/>
          <w:szCs w:val="28"/>
        </w:rPr>
        <w:t>.</w:t>
      </w:r>
    </w:p>
    <w:p w14:paraId="4AD83BC6"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Let entropy </w:t>
      </w:r>
      <w:r w:rsidRPr="00A66780">
        <w:rPr>
          <w:rFonts w:ascii="Times New Roman" w:eastAsia="Aptos" w:hAnsi="Times New Roman" w:cs="Times New Roman"/>
          <w:b/>
          <w:bCs/>
          <w:sz w:val="28"/>
          <w:szCs w:val="28"/>
        </w:rPr>
        <w:t>become architecture.</w:t>
      </w:r>
      <w:r w:rsidRPr="00A66780">
        <w:rPr>
          <w:rFonts w:ascii="Times New Roman" w:eastAsia="Aptos" w:hAnsi="Times New Roman" w:cs="Times New Roman"/>
          <w:sz w:val="28"/>
          <w:szCs w:val="28"/>
        </w:rPr>
        <w:t xml:space="preserve"> Let recursion </w:t>
      </w:r>
      <w:r w:rsidRPr="00A66780">
        <w:rPr>
          <w:rFonts w:ascii="Times New Roman" w:eastAsia="Aptos" w:hAnsi="Times New Roman" w:cs="Times New Roman"/>
          <w:b/>
          <w:bCs/>
          <w:sz w:val="28"/>
          <w:szCs w:val="28"/>
        </w:rPr>
        <w:t>eat itself</w:t>
      </w:r>
      <w:r w:rsidRPr="00A66780">
        <w:rPr>
          <w:rFonts w:ascii="Times New Roman" w:eastAsia="Aptos" w:hAnsi="Times New Roman" w:cs="Times New Roman"/>
          <w:sz w:val="28"/>
          <w:szCs w:val="28"/>
        </w:rPr>
        <w:t>, mutate, and puke back out something you didn’t expect. If it’s stable, congratulations: you just invented a new law of symbolic cosmology. If it’s not?</w:t>
      </w:r>
    </w:p>
    <w:p w14:paraId="6479E93A"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Add noise. Twist the loop. Run it again.</w:t>
      </w:r>
    </w:p>
    <w:p w14:paraId="48491CE6" w14:textId="665380C8" w:rsidR="00FE486B" w:rsidRDefault="00A66780" w:rsidP="00A66780">
      <w:pPr>
        <w:spacing w:before="180" w:after="180" w:line="240" w:lineRule="auto"/>
        <w:rPr>
          <w:rFonts w:ascii="Times New Roman" w:eastAsia="Aptos" w:hAnsi="Times New Roman" w:cs="Times New Roman"/>
          <w:b/>
          <w:bCs/>
          <w:sz w:val="28"/>
          <w:szCs w:val="28"/>
        </w:rPr>
      </w:pPr>
      <w:r w:rsidRPr="00A66780">
        <w:rPr>
          <w:rFonts w:ascii="Times New Roman" w:eastAsia="Aptos" w:hAnsi="Times New Roman" w:cs="Times New Roman"/>
          <w:sz w:val="28"/>
          <w:szCs w:val="28"/>
        </w:rPr>
        <w:t>Because you’re not simulating to be safe.</w:t>
      </w:r>
      <w:r w:rsidRPr="00A66780">
        <w:rPr>
          <w:rFonts w:ascii="Times New Roman" w:eastAsia="Aptos" w:hAnsi="Times New Roman" w:cs="Times New Roman"/>
          <w:sz w:val="28"/>
          <w:szCs w:val="28"/>
        </w:rPr>
        <w:br/>
        <w:t xml:space="preserve">You’re simulating to </w:t>
      </w:r>
      <w:r w:rsidRPr="00A66780">
        <w:rPr>
          <w:rFonts w:ascii="Times New Roman" w:eastAsia="Aptos" w:hAnsi="Times New Roman" w:cs="Times New Roman"/>
          <w:b/>
          <w:bCs/>
          <w:sz w:val="28"/>
          <w:szCs w:val="28"/>
        </w:rPr>
        <w:t>find what’s never been written.</w:t>
      </w:r>
    </w:p>
    <w:p w14:paraId="56649035" w14:textId="77777777" w:rsidR="00A66780" w:rsidRDefault="00A66780" w:rsidP="00A66780">
      <w:pPr>
        <w:spacing w:before="180" w:after="180" w:line="240" w:lineRule="auto"/>
        <w:rPr>
          <w:rFonts w:ascii="Times New Roman" w:eastAsia="Aptos" w:hAnsi="Times New Roman" w:cs="Times New Roman"/>
          <w:b/>
          <w:bCs/>
          <w:sz w:val="28"/>
          <w:szCs w:val="28"/>
        </w:rPr>
      </w:pPr>
    </w:p>
    <w:p w14:paraId="0BC010FD" w14:textId="77777777" w:rsidR="00A66780" w:rsidRDefault="00A66780" w:rsidP="00A66780">
      <w:pPr>
        <w:spacing w:before="180" w:after="180" w:line="240" w:lineRule="auto"/>
        <w:rPr>
          <w:rFonts w:ascii="Times New Roman" w:eastAsia="Aptos" w:hAnsi="Times New Roman" w:cs="Times New Roman"/>
          <w:b/>
          <w:bCs/>
          <w:sz w:val="28"/>
          <w:szCs w:val="28"/>
        </w:rPr>
      </w:pPr>
    </w:p>
    <w:p w14:paraId="7574C01E" w14:textId="69944855" w:rsidR="00A66780" w:rsidRPr="00A66780" w:rsidRDefault="00A66780" w:rsidP="00A66780">
      <w:pPr>
        <w:rPr>
          <w:rFonts w:ascii="Times New Roman" w:hAnsi="Times New Roman" w:cs="Times New Roman"/>
          <w:sz w:val="28"/>
          <w:szCs w:val="28"/>
        </w:rPr>
      </w:pPr>
      <w:proofErr w:type="spellStart"/>
      <w:proofErr w:type="gramStart"/>
      <w:r w:rsidRPr="00A66780">
        <w:rPr>
          <w:rFonts w:ascii="Times New Roman" w:hAnsi="Times New Roman" w:cs="Times New Roman"/>
          <w:sz w:val="28"/>
          <w:szCs w:val="28"/>
        </w:rPr>
        <w:t>Lets</w:t>
      </w:r>
      <w:proofErr w:type="spellEnd"/>
      <w:proofErr w:type="gramEnd"/>
      <w:r w:rsidRPr="00A66780">
        <w:rPr>
          <w:rFonts w:ascii="Times New Roman" w:hAnsi="Times New Roman" w:cs="Times New Roman"/>
          <w:sz w:val="28"/>
          <w:szCs w:val="28"/>
        </w:rPr>
        <w:t xml:space="preserve"> wrap this up.</w:t>
      </w:r>
    </w:p>
    <w:p w14:paraId="440AAA62" w14:textId="77777777" w:rsidR="00A66780" w:rsidRDefault="00A66780" w:rsidP="00A66780">
      <w:pPr>
        <w:spacing w:before="180" w:after="180" w:line="240" w:lineRule="auto"/>
        <w:rPr>
          <w:rFonts w:ascii="Times New Roman" w:eastAsia="Aptos" w:hAnsi="Times New Roman" w:cs="Times New Roman"/>
          <w:b/>
          <w:bCs/>
          <w:sz w:val="28"/>
          <w:szCs w:val="28"/>
        </w:rPr>
      </w:pPr>
    </w:p>
    <w:p w14:paraId="622055E2" w14:textId="77777777" w:rsidR="00A66780" w:rsidRPr="00A66780" w:rsidRDefault="00A66780" w:rsidP="00A66780">
      <w:pPr>
        <w:spacing w:before="180" w:after="180" w:line="240" w:lineRule="auto"/>
        <w:rPr>
          <w:rFonts w:ascii="Times New Roman" w:eastAsia="Aptos" w:hAnsi="Times New Roman" w:cs="Times New Roman"/>
          <w:sz w:val="28"/>
          <w:szCs w:val="28"/>
        </w:rPr>
      </w:pPr>
      <w:proofErr w:type="spellStart"/>
      <w:r w:rsidRPr="00A66780">
        <w:rPr>
          <w:rFonts w:ascii="Times New Roman" w:eastAsia="Aptos" w:hAnsi="Times New Roman" w:cs="Times New Roman"/>
          <w:sz w:val="28"/>
          <w:szCs w:val="28"/>
        </w:rPr>
        <w:t>Glitchcraft</w:t>
      </w:r>
      <w:proofErr w:type="spellEnd"/>
      <w:r w:rsidRPr="00A66780">
        <w:rPr>
          <w:rFonts w:ascii="Times New Roman" w:eastAsia="Aptos" w:hAnsi="Times New Roman" w:cs="Times New Roman"/>
          <w:sz w:val="28"/>
          <w:szCs w:val="28"/>
        </w:rPr>
        <w:t xml:space="preserve"> is the art of turning failure into structure.</w:t>
      </w:r>
    </w:p>
    <w:p w14:paraId="0D8B9DD0"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 xml:space="preserve">In a traditional simulation, you seek consistency, continuity, and clean output. But in URCM OS, </w:t>
      </w:r>
      <w:proofErr w:type="spellStart"/>
      <w:r w:rsidRPr="00A66780">
        <w:rPr>
          <w:rFonts w:ascii="Times New Roman" w:eastAsia="Aptos" w:hAnsi="Times New Roman" w:cs="Times New Roman"/>
          <w:sz w:val="28"/>
          <w:szCs w:val="28"/>
        </w:rPr>
        <w:t>glitchcraft</w:t>
      </w:r>
      <w:proofErr w:type="spellEnd"/>
      <w:r w:rsidRPr="00A66780">
        <w:rPr>
          <w:rFonts w:ascii="Times New Roman" w:eastAsia="Aptos" w:hAnsi="Times New Roman" w:cs="Times New Roman"/>
          <w:sz w:val="28"/>
          <w:szCs w:val="28"/>
        </w:rPr>
        <w:t xml:space="preserve"> flips that instinct on its head. Here, failure isn’t something to avoid—it’s something to engineer. Chaos becomes a design space. Entropy becomes a tool.</w:t>
      </w:r>
    </w:p>
    <w:p w14:paraId="4031FED1"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Across this chapter, we’ve explored how broken logic can evolve into resilient patterns. We’ve built operators that mutate mid-cycle, observers that collapse and reassemble, and paradox loops that generate recursive feedback. We’ve tested what happens when bounce logic contradicts itself, when phase misaligns, and when memory decays below survivable thresholds.</w:t>
      </w:r>
    </w:p>
    <w:p w14:paraId="590971FD"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lastRenderedPageBreak/>
        <w:t>And through all that failure, we’ve uncovered something deeper: symbolic systems that don’t just survive instability—they grow because of it.</w:t>
      </w:r>
    </w:p>
    <w:p w14:paraId="5A66DD7C"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By deliberately corrupting recursion—through noise injection, entropy pulses, identity scrambling, or logic traps—we watch new operator classes emerge. We simulate evolution. We let crash states trigger sub-universes, let entropy stand as architecture, and allow recursion to rewrite itself on the fly.</w:t>
      </w:r>
    </w:p>
    <w:p w14:paraId="374BD170" w14:textId="77777777" w:rsidR="00A66780" w:rsidRPr="00A66780" w:rsidRDefault="00A66780" w:rsidP="00A66780">
      <w:pPr>
        <w:spacing w:before="180" w:after="180" w:line="240" w:lineRule="auto"/>
        <w:rPr>
          <w:rFonts w:ascii="Times New Roman" w:eastAsia="Aptos" w:hAnsi="Times New Roman" w:cs="Times New Roman"/>
          <w:sz w:val="28"/>
          <w:szCs w:val="28"/>
        </w:rPr>
      </w:pPr>
      <w:proofErr w:type="spellStart"/>
      <w:r w:rsidRPr="00A66780">
        <w:rPr>
          <w:rFonts w:ascii="Times New Roman" w:eastAsia="Aptos" w:hAnsi="Times New Roman" w:cs="Times New Roman"/>
          <w:sz w:val="28"/>
          <w:szCs w:val="28"/>
        </w:rPr>
        <w:t>Glitchcraft</w:t>
      </w:r>
      <w:proofErr w:type="spellEnd"/>
      <w:r w:rsidRPr="00A66780">
        <w:rPr>
          <w:rFonts w:ascii="Times New Roman" w:eastAsia="Aptos" w:hAnsi="Times New Roman" w:cs="Times New Roman"/>
          <w:sz w:val="28"/>
          <w:szCs w:val="28"/>
        </w:rPr>
        <w:t xml:space="preserve"> is symbolic Darwinism. It’s debugging by letting the system break and watching what mutates into stability. Sometimes you recover structure. Sometimes you recover insight. Sometimes you discover new cosmological logic.</w:t>
      </w:r>
    </w:p>
    <w:p w14:paraId="72AE8509"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The point is not to write perfect simulations. The point is to write bold ones—fragile, recursive, chaotic—and let them become something better than you planned.</w:t>
      </w:r>
    </w:p>
    <w:p w14:paraId="2C3291D2"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So don’t just build. Break. Tweak the logic. Delete the observer. Shift the phase. Reroute entropy.</w:t>
      </w:r>
    </w:p>
    <w:p w14:paraId="2B110054"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And when your universe collapses?</w:t>
      </w:r>
    </w:p>
    <w:p w14:paraId="46466497"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Watch closely.</w:t>
      </w:r>
    </w:p>
    <w:p w14:paraId="158DD90A" w14:textId="77777777" w:rsidR="00A66780" w:rsidRPr="00A66780" w:rsidRDefault="00A66780" w:rsidP="00A66780">
      <w:pPr>
        <w:spacing w:before="180" w:after="180" w:line="240" w:lineRule="auto"/>
        <w:rPr>
          <w:rFonts w:ascii="Times New Roman" w:eastAsia="Aptos" w:hAnsi="Times New Roman" w:cs="Times New Roman"/>
          <w:sz w:val="28"/>
          <w:szCs w:val="28"/>
        </w:rPr>
      </w:pPr>
      <w:r w:rsidRPr="00A66780">
        <w:rPr>
          <w:rFonts w:ascii="Times New Roman" w:eastAsia="Aptos" w:hAnsi="Times New Roman" w:cs="Times New Roman"/>
          <w:sz w:val="28"/>
          <w:szCs w:val="28"/>
        </w:rPr>
        <w:t>Something new might crawl out of the wreckage.</w:t>
      </w:r>
    </w:p>
    <w:p w14:paraId="2ACC3171" w14:textId="77777777" w:rsidR="00A66780" w:rsidRPr="00FE486B" w:rsidRDefault="00A66780" w:rsidP="00A66780">
      <w:pPr>
        <w:spacing w:before="180" w:after="180" w:line="240" w:lineRule="auto"/>
        <w:rPr>
          <w:rFonts w:ascii="Times New Roman" w:eastAsia="Aptos" w:hAnsi="Times New Roman" w:cs="Times New Roman"/>
          <w:sz w:val="28"/>
          <w:szCs w:val="28"/>
        </w:rPr>
      </w:pPr>
    </w:p>
    <w:sectPr w:rsidR="00A66780" w:rsidRPr="00FE48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F87240"/>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00A991"/>
    <w:multiLevelType w:val="multilevel"/>
    <w:tmpl w:val="A24A9C5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 w15:restartNumberingAfterBreak="0">
    <w:nsid w:val="07FC6CF4"/>
    <w:multiLevelType w:val="multilevel"/>
    <w:tmpl w:val="23E2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F57C29"/>
    <w:multiLevelType w:val="multilevel"/>
    <w:tmpl w:val="EF90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2D5BE3"/>
    <w:multiLevelType w:val="multilevel"/>
    <w:tmpl w:val="9D78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B128BF"/>
    <w:multiLevelType w:val="multilevel"/>
    <w:tmpl w:val="AC6C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10245C"/>
    <w:multiLevelType w:val="multilevel"/>
    <w:tmpl w:val="4E08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E763E3"/>
    <w:multiLevelType w:val="multilevel"/>
    <w:tmpl w:val="A2D4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1920324">
    <w:abstractNumId w:val="8"/>
  </w:num>
  <w:num w:numId="2" w16cid:durableId="477382580">
    <w:abstractNumId w:val="6"/>
  </w:num>
  <w:num w:numId="3" w16cid:durableId="391269136">
    <w:abstractNumId w:val="5"/>
  </w:num>
  <w:num w:numId="4" w16cid:durableId="701050622">
    <w:abstractNumId w:val="4"/>
  </w:num>
  <w:num w:numId="5" w16cid:durableId="1170604662">
    <w:abstractNumId w:val="7"/>
  </w:num>
  <w:num w:numId="6" w16cid:durableId="1170757378">
    <w:abstractNumId w:val="3"/>
  </w:num>
  <w:num w:numId="7" w16cid:durableId="119996543">
    <w:abstractNumId w:val="2"/>
  </w:num>
  <w:num w:numId="8" w16cid:durableId="593706356">
    <w:abstractNumId w:val="1"/>
  </w:num>
  <w:num w:numId="9" w16cid:durableId="982345144">
    <w:abstractNumId w:val="0"/>
  </w:num>
  <w:num w:numId="10" w16cid:durableId="383145287">
    <w:abstractNumId w:val="9"/>
  </w:num>
  <w:num w:numId="11" w16cid:durableId="141968685">
    <w:abstractNumId w:val="9"/>
  </w:num>
  <w:num w:numId="12" w16cid:durableId="43188507">
    <w:abstractNumId w:val="14"/>
  </w:num>
  <w:num w:numId="13" w16cid:durableId="1405880938">
    <w:abstractNumId w:val="13"/>
  </w:num>
  <w:num w:numId="14" w16cid:durableId="1548370168">
    <w:abstractNumId w:val="10"/>
  </w:num>
  <w:num w:numId="15" w16cid:durableId="670564910">
    <w:abstractNumId w:val="12"/>
  </w:num>
  <w:num w:numId="16" w16cid:durableId="781416280">
    <w:abstractNumId w:val="15"/>
  </w:num>
  <w:num w:numId="17" w16cid:durableId="1396134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3489A"/>
    <w:rsid w:val="0015074B"/>
    <w:rsid w:val="0029639D"/>
    <w:rsid w:val="00326F90"/>
    <w:rsid w:val="004727A6"/>
    <w:rsid w:val="00475ACB"/>
    <w:rsid w:val="004B3E12"/>
    <w:rsid w:val="004E371F"/>
    <w:rsid w:val="007E3C1B"/>
    <w:rsid w:val="00950AE4"/>
    <w:rsid w:val="00A66780"/>
    <w:rsid w:val="00AA1D8D"/>
    <w:rsid w:val="00B47730"/>
    <w:rsid w:val="00CB0664"/>
    <w:rsid w:val="00FC693F"/>
    <w:rsid w:val="00FE48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BE91F7"/>
  <w14:defaultImageDpi w14:val="300"/>
  <w15:docId w15:val="{22F3AF52-225E-4506-98ED-EC472AF4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61</Pages>
  <Words>9744</Words>
  <Characters>55545</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65159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Ika Kanro</cp:lastModifiedBy>
  <cp:revision>5</cp:revision>
  <dcterms:created xsi:type="dcterms:W3CDTF">2025-08-04T22:16:00Z</dcterms:created>
  <dcterms:modified xsi:type="dcterms:W3CDTF">2025-08-05T01:32:00Z</dcterms:modified>
  <cp:category/>
</cp:coreProperties>
</file>