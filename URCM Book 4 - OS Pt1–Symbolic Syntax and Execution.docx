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38A4" w14:textId="77777777" w:rsidR="00B855A1" w:rsidRPr="00B855A1" w:rsidRDefault="00B855A1" w:rsidP="00B855A1">
      <w:pPr>
        <w:spacing w:before="100" w:beforeAutospacing="1" w:after="100" w:afterAutospacing="1" w:line="240" w:lineRule="auto"/>
        <w:rPr>
          <w:rFonts w:ascii="Times New Roman" w:eastAsiaTheme="majorEastAsia" w:hAnsi="Times New Roman" w:cs="Times New Roman"/>
          <w:b/>
          <w:bCs/>
          <w:color w:val="365F91" w:themeColor="accent1" w:themeShade="BF"/>
          <w:sz w:val="40"/>
          <w:szCs w:val="40"/>
        </w:rPr>
      </w:pPr>
      <w:proofErr w:type="gramStart"/>
      <w:r w:rsidRPr="00B855A1">
        <w:rPr>
          <w:rFonts w:ascii="Times New Roman" w:eastAsiaTheme="majorEastAsia" w:hAnsi="Times New Roman" w:cs="Times New Roman"/>
          <w:b/>
          <w:bCs/>
          <w:color w:val="365F91" w:themeColor="accent1" w:themeShade="BF"/>
          <w:sz w:val="40"/>
          <w:szCs w:val="40"/>
        </w:rPr>
        <w:t>So</w:t>
      </w:r>
      <w:proofErr w:type="gramEnd"/>
      <w:r w:rsidRPr="00B855A1">
        <w:rPr>
          <w:rFonts w:ascii="Times New Roman" w:eastAsiaTheme="majorEastAsia" w:hAnsi="Times New Roman" w:cs="Times New Roman"/>
          <w:b/>
          <w:bCs/>
          <w:color w:val="365F91" w:themeColor="accent1" w:themeShade="BF"/>
          <w:sz w:val="40"/>
          <w:szCs w:val="40"/>
        </w:rPr>
        <w:t xml:space="preserve"> You Want to Code a Universe?</w:t>
      </w:r>
    </w:p>
    <w:p w14:paraId="6680CC4F" w14:textId="77777777" w:rsidR="00B855A1" w:rsidRPr="00F2258F" w:rsidRDefault="00B855A1" w:rsidP="00B855A1">
      <w:pPr>
        <w:rPr>
          <w:rFonts w:ascii="Times New Roman" w:hAnsi="Times New Roman" w:cs="Times New Roman"/>
          <w:i/>
          <w:iCs/>
          <w:sz w:val="28"/>
          <w:szCs w:val="28"/>
        </w:rPr>
      </w:pPr>
      <w:r w:rsidRPr="00F2258F">
        <w:rPr>
          <w:rFonts w:ascii="Times New Roman" w:hAnsi="Times New Roman" w:cs="Times New Roman"/>
          <w:i/>
          <w:iCs/>
          <w:sz w:val="28"/>
          <w:szCs w:val="28"/>
        </w:rPr>
        <w:t>A Practical Guide to Simulating Reality with URCM OS (For Idiots)</w:t>
      </w:r>
    </w:p>
    <w:p w14:paraId="762ADFA4"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Written for thinkers, tinkerers, and chaos-loving cosmologists who think the universe should come with a command line.</w:t>
      </w:r>
    </w:p>
    <w:p w14:paraId="65D29AD3"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pict w14:anchorId="759ADED3">
          <v:rect id="_x0000_i1052" style="width:0;height:1.5pt" o:hralign="center" o:hrstd="t" o:hr="t" fillcolor="#a0a0a0" stroked="f"/>
        </w:pict>
      </w:r>
    </w:p>
    <w:p w14:paraId="5B8A816B"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URCM OS is your toolkit for treating the entire cosmos as a programmable recursion engine. This isn’t about string theory, quantum mysticism, or reading tea leaves—this is you, building symbolic operators, cycling through Hilbert states, and watching observers collapse into weirdness (on purpose).</w:t>
      </w:r>
    </w:p>
    <w:p w14:paraId="6B93CDDF"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Inside this book:</w:t>
      </w:r>
    </w:p>
    <w:p w14:paraId="204DC259"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How to start a universe (without blowing it up)</w:t>
      </w:r>
    </w:p>
    <w:p w14:paraId="62259E2E"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What each operator does and how to stack them</w:t>
      </w:r>
    </w:p>
    <w:p w14:paraId="58324059"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 xml:space="preserve">How to embed metrics, </w:t>
      </w:r>
      <w:proofErr w:type="spellStart"/>
      <w:r w:rsidRPr="00B855A1">
        <w:rPr>
          <w:rFonts w:ascii="Times New Roman" w:hAnsi="Times New Roman" w:cs="Times New Roman"/>
          <w:sz w:val="28"/>
          <w:szCs w:val="28"/>
        </w:rPr>
        <w:t>visualise</w:t>
      </w:r>
      <w:proofErr w:type="spellEnd"/>
      <w:r w:rsidRPr="00B855A1">
        <w:rPr>
          <w:rFonts w:ascii="Times New Roman" w:hAnsi="Times New Roman" w:cs="Times New Roman"/>
          <w:sz w:val="28"/>
          <w:szCs w:val="28"/>
        </w:rPr>
        <w:t xml:space="preserve"> entropy, and track phase alignment</w:t>
      </w:r>
    </w:p>
    <w:p w14:paraId="1ADB76EB"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Why your observer keeps forgetting who they are—and how to fix that</w:t>
      </w:r>
    </w:p>
    <w:p w14:paraId="706DCE04"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The symbolic equivalent of a crash helmet: error handling and auto-recovery</w:t>
      </w:r>
    </w:p>
    <w:p w14:paraId="3F855595"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Whether you're an aspiring simulation god or just curious how recursion might actually work in a real-deal cosmology stack, this guide will walk you through the process step by symbolic step.</w:t>
      </w:r>
    </w:p>
    <w:p w14:paraId="7930FEC8" w14:textId="77777777" w:rsidR="00B855A1" w:rsidRPr="00B855A1" w:rsidRDefault="00B855A1" w:rsidP="00B855A1">
      <w:pPr>
        <w:rPr>
          <w:rFonts w:ascii="Times New Roman" w:hAnsi="Times New Roman" w:cs="Times New Roman"/>
          <w:sz w:val="28"/>
          <w:szCs w:val="28"/>
        </w:rPr>
      </w:pPr>
      <w:r w:rsidRPr="00B855A1">
        <w:rPr>
          <w:rFonts w:ascii="Times New Roman" w:hAnsi="Times New Roman" w:cs="Times New Roman"/>
          <w:sz w:val="28"/>
          <w:szCs w:val="28"/>
        </w:rPr>
        <w:t>Let’s code a universe. Badly. Then fix it.</w:t>
      </w:r>
    </w:p>
    <w:p w14:paraId="05F44706" w14:textId="77777777" w:rsidR="00B855A1" w:rsidRPr="00B855A1" w:rsidRDefault="00B855A1">
      <w:pPr>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br w:type="page"/>
      </w:r>
    </w:p>
    <w:p w14:paraId="2BAC6FCF" w14:textId="158AB952" w:rsidR="00E15B69" w:rsidRPr="00B855A1" w:rsidRDefault="00E15B69" w:rsidP="00E15B69">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Book 4 focuses on implementing the URCM operator stack as a programmable, symbolic operating system. This system—URCM OS—treats the universe as a recursive, executable architecture. Operators are not just theoretical tools, but symbolic functions that evolve, collapse, and reinitialize information. The volume would define syntax, logic rules, and simulation environments that allow researchers to "write" and test recursive cosmologies as operator sequences.</w:t>
      </w:r>
    </w:p>
    <w:p w14:paraId="114A206F" w14:textId="77777777" w:rsidR="00E15B69" w:rsidRPr="00B855A1" w:rsidRDefault="00000000"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099258E1">
          <v:rect id="_x0000_i1025" style="width:0;height:1.5pt" o:hralign="center" o:hrstd="t" o:hr="t" fillcolor="#a0a0a0" stroked="f"/>
        </w:pict>
      </w:r>
    </w:p>
    <w:p w14:paraId="63CAF9B2" w14:textId="77777777" w:rsidR="00E15B69" w:rsidRPr="00B855A1" w:rsidRDefault="00E15B69" w:rsidP="00144870">
      <w:pPr>
        <w:pStyle w:val="Heading2"/>
        <w:rPr>
          <w:rFonts w:ascii="Times New Roman" w:hAnsi="Times New Roman" w:cs="Times New Roman"/>
          <w:sz w:val="28"/>
          <w:szCs w:val="28"/>
        </w:rPr>
      </w:pPr>
      <w:r w:rsidRPr="00B855A1">
        <w:rPr>
          <w:rFonts w:ascii="Times New Roman" w:hAnsi="Times New Roman" w:cs="Times New Roman"/>
          <w:sz w:val="28"/>
          <w:szCs w:val="28"/>
        </w:rPr>
        <w:t>Core Sections to Explore:</w:t>
      </w:r>
    </w:p>
    <w:p w14:paraId="7CDA046B"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Operator Syntax and Symbolic Execution</w:t>
      </w:r>
    </w:p>
    <w:p w14:paraId="52E86625"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Formal grammar for legal URCM sequences</w:t>
      </w:r>
    </w:p>
    <w:p w14:paraId="38A37B39"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Operator precedence and execution logic</w:t>
      </w:r>
    </w:p>
    <w:p w14:paraId="72BB151E"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Defining valid recursive programs</w:t>
      </w:r>
    </w:p>
    <w:p w14:paraId="0E2610D2"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State Initialization and Programmatic Recursion</w:t>
      </w:r>
    </w:p>
    <w:p w14:paraId="655FF193"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Setting initial Hilbert states</w:t>
      </w:r>
    </w:p>
    <w:p w14:paraId="2CC37177"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Running recursive cycles (e.g., RUN R̂′ FOR N CYCLES)</w:t>
      </w:r>
    </w:p>
    <w:p w14:paraId="60E4ACA2"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Event triggers like ON_ENTROPY_MIN(B̂′)</w:t>
      </w:r>
    </w:p>
    <w:p w14:paraId="3FBFAADA"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Metrics and Observability Hooks</w:t>
      </w:r>
    </w:p>
    <w:p w14:paraId="370A4B88"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Extract real-time values: entropy, purity, projection phase</w:t>
      </w:r>
    </w:p>
    <w:p w14:paraId="21006E2F"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Bind outputs to operator stacks</w:t>
      </w:r>
    </w:p>
    <w:p w14:paraId="288FC962"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Enable testable assertions from simulation outputs</w:t>
      </w:r>
    </w:p>
    <w:p w14:paraId="2F2D72F1"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Observer-Driven Logic</w:t>
      </w:r>
    </w:p>
    <w:p w14:paraId="7D9F662F"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Conditional code for memory retention, identity projection</w:t>
      </w:r>
    </w:p>
    <w:p w14:paraId="672002B9"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Grammar for observer continuity through recursion</w:t>
      </w:r>
    </w:p>
    <w:p w14:paraId="5215518A"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Syntax like:</w:t>
      </w:r>
    </w:p>
    <w:p w14:paraId="16E60F46"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proofErr w:type="spellStart"/>
      <w:r w:rsidRPr="00B855A1">
        <w:rPr>
          <w:rFonts w:ascii="Times New Roman" w:eastAsia="Times New Roman" w:hAnsi="Times New Roman" w:cs="Times New Roman"/>
          <w:sz w:val="28"/>
          <w:szCs w:val="28"/>
        </w:rPr>
        <w:t>vbnet</w:t>
      </w:r>
      <w:proofErr w:type="spellEnd"/>
    </w:p>
    <w:p w14:paraId="12E4B8BD"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proofErr w:type="spellStart"/>
      <w:r w:rsidRPr="00B855A1">
        <w:rPr>
          <w:rFonts w:ascii="Times New Roman" w:eastAsia="Times New Roman" w:hAnsi="Times New Roman" w:cs="Times New Roman"/>
          <w:sz w:val="28"/>
          <w:szCs w:val="28"/>
        </w:rPr>
        <w:t>CopyEdit</w:t>
      </w:r>
      <w:proofErr w:type="spellEnd"/>
    </w:p>
    <w:p w14:paraId="6B8FE900"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IF PHASE_</w:t>
      </w:r>
      <w:proofErr w:type="gramStart"/>
      <w:r w:rsidRPr="00B855A1">
        <w:rPr>
          <w:rFonts w:ascii="Times New Roman" w:eastAsia="Times New Roman" w:hAnsi="Times New Roman" w:cs="Times New Roman"/>
          <w:sz w:val="28"/>
          <w:szCs w:val="28"/>
        </w:rPr>
        <w:t>LOCK(</w:t>
      </w:r>
      <w:proofErr w:type="gramEnd"/>
      <w:r w:rsidRPr="00B855A1">
        <w:rPr>
          <w:rFonts w:ascii="Times New Roman" w:eastAsia="Times New Roman" w:hAnsi="Times New Roman" w:cs="Times New Roman"/>
          <w:sz w:val="28"/>
          <w:szCs w:val="28"/>
        </w:rPr>
        <w:t xml:space="preserve">P̂′, M̂): </w:t>
      </w:r>
    </w:p>
    <w:p w14:paraId="0AEA83A3"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PRESERVE ID_VECTOR</w:t>
      </w:r>
    </w:p>
    <w:p w14:paraId="61C8C793"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ELSE:</w:t>
      </w:r>
    </w:p>
    <w:p w14:paraId="6E9D378E" w14:textId="77777777" w:rsidR="00E15B69" w:rsidRPr="00B855A1" w:rsidRDefault="00E15B69" w:rsidP="00E1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RESET STRUCTURE</w:t>
      </w:r>
    </w:p>
    <w:p w14:paraId="206924AB"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Visualization and Traceback</w:t>
      </w:r>
    </w:p>
    <w:p w14:paraId="7CB0851D"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Graph symbolic recursion chains</w:t>
      </w:r>
    </w:p>
    <w:p w14:paraId="1AEFB74D"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Track operator execution history</w:t>
      </w:r>
    </w:p>
    <w:p w14:paraId="7957D1EC"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Visualize entropy cycles and observer collapse paths</w:t>
      </w:r>
    </w:p>
    <w:p w14:paraId="391D397B"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Integrating Gravity as an Operator (Ĝ)</w:t>
      </w:r>
    </w:p>
    <w:p w14:paraId="3132E925"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Define gravity not as curvature, but as symbolic weighting</w:t>
      </w:r>
    </w:p>
    <w:p w14:paraId="0926F288"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Ĝ interacts with B̂′ and T̂ᵐ′ to control entropy wells</w:t>
      </w:r>
    </w:p>
    <w:p w14:paraId="363306D3" w14:textId="77777777" w:rsidR="00E15B69" w:rsidRPr="00B855A1" w:rsidRDefault="00E15B69" w:rsidP="00E15B6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Error Handling and Debugging Recursive Programs</w:t>
      </w:r>
    </w:p>
    <w:p w14:paraId="5E99A810"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Invalid operator sequences</w:t>
      </w:r>
    </w:p>
    <w:p w14:paraId="47D15EBB"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Simulation breakdowns (e.g., divergence in entropy or collapse failure)</w:t>
      </w:r>
    </w:p>
    <w:p w14:paraId="462BFB82" w14:textId="77777777" w:rsidR="00E15B69" w:rsidRPr="00B855A1" w:rsidRDefault="00E15B69" w:rsidP="00E15B69">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Suggested operator corrections</w:t>
      </w:r>
    </w:p>
    <w:p w14:paraId="649CF462" w14:textId="1E6C09AB" w:rsidR="0087541B" w:rsidRPr="00B855A1" w:rsidRDefault="00255B73" w:rsidP="00E15B69">
      <w:pPr>
        <w:pStyle w:val="ListParagraph"/>
        <w:numPr>
          <w:ilvl w:val="0"/>
          <w:numId w:val="18"/>
        </w:numPr>
        <w:spacing w:before="100" w:beforeAutospacing="1" w:after="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Our First URCM </w:t>
      </w:r>
      <w:proofErr w:type="spellStart"/>
      <w:r w:rsidRPr="00B855A1">
        <w:rPr>
          <w:rFonts w:ascii="Times New Roman" w:eastAsia="Times New Roman" w:hAnsi="Times New Roman" w:cs="Times New Roman"/>
          <w:sz w:val="28"/>
          <w:szCs w:val="28"/>
        </w:rPr>
        <w:t>OSequence</w:t>
      </w:r>
      <w:proofErr w:type="spellEnd"/>
      <w:r w:rsidRPr="00B855A1">
        <w:rPr>
          <w:rFonts w:ascii="Times New Roman" w:eastAsia="Times New Roman" w:hAnsi="Times New Roman" w:cs="Times New Roman"/>
          <w:sz w:val="28"/>
          <w:szCs w:val="28"/>
        </w:rPr>
        <w:t xml:space="preserve"> (Beginner’s Guide)</w:t>
      </w:r>
    </w:p>
    <w:p w14:paraId="205C8052" w14:textId="7342CC1A" w:rsidR="00E15B69" w:rsidRPr="00B855A1" w:rsidRDefault="00000000" w:rsidP="0087541B">
      <w:pPr>
        <w:pStyle w:val="ListParagraph"/>
        <w:spacing w:before="100" w:beforeAutospacing="1" w:after="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4E686204">
          <v:rect id="_x0000_i1026" style="width:0;height:1.5pt" o:hralign="center" o:hrstd="t" o:hr="t" fillcolor="#a0a0a0" stroked="f"/>
        </w:pict>
      </w:r>
    </w:p>
    <w:p w14:paraId="17B39851" w14:textId="77777777" w:rsidR="00E15B69" w:rsidRPr="00B855A1" w:rsidRDefault="00E15B69" w:rsidP="00E15B69">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Current Operator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2353"/>
        <w:gridCol w:w="5340"/>
      </w:tblGrid>
      <w:tr w:rsidR="00E15B69" w:rsidRPr="00B855A1" w14:paraId="3493A36C" w14:textId="77777777">
        <w:trPr>
          <w:tblHeader/>
          <w:tblCellSpacing w:w="15" w:type="dxa"/>
        </w:trPr>
        <w:tc>
          <w:tcPr>
            <w:tcW w:w="0" w:type="auto"/>
            <w:vAlign w:val="center"/>
            <w:hideMark/>
          </w:tcPr>
          <w:p w14:paraId="5FE71CB0" w14:textId="77777777" w:rsidR="00E15B69" w:rsidRPr="00B855A1" w:rsidRDefault="00E15B69" w:rsidP="00E15B69">
            <w:pPr>
              <w:spacing w:after="0" w:line="240" w:lineRule="auto"/>
              <w:jc w:val="center"/>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Symbol</w:t>
            </w:r>
          </w:p>
        </w:tc>
        <w:tc>
          <w:tcPr>
            <w:tcW w:w="0" w:type="auto"/>
            <w:vAlign w:val="center"/>
            <w:hideMark/>
          </w:tcPr>
          <w:p w14:paraId="40446DCB" w14:textId="77777777" w:rsidR="00E15B69" w:rsidRPr="00B855A1" w:rsidRDefault="00E15B69" w:rsidP="00E15B69">
            <w:pPr>
              <w:spacing w:after="0" w:line="240" w:lineRule="auto"/>
              <w:jc w:val="center"/>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Name</w:t>
            </w:r>
          </w:p>
        </w:tc>
        <w:tc>
          <w:tcPr>
            <w:tcW w:w="0" w:type="auto"/>
            <w:vAlign w:val="center"/>
            <w:hideMark/>
          </w:tcPr>
          <w:p w14:paraId="1C34E721" w14:textId="77777777" w:rsidR="00E15B69" w:rsidRPr="00B855A1" w:rsidRDefault="00E15B69" w:rsidP="00E15B69">
            <w:pPr>
              <w:spacing w:after="0" w:line="240" w:lineRule="auto"/>
              <w:jc w:val="center"/>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Function in URCM</w:t>
            </w:r>
          </w:p>
        </w:tc>
      </w:tr>
      <w:tr w:rsidR="00E15B69" w:rsidRPr="00B855A1" w14:paraId="6B41F934" w14:textId="77777777">
        <w:trPr>
          <w:tblCellSpacing w:w="15" w:type="dxa"/>
        </w:trPr>
        <w:tc>
          <w:tcPr>
            <w:tcW w:w="0" w:type="auto"/>
            <w:vAlign w:val="center"/>
            <w:hideMark/>
          </w:tcPr>
          <w:p w14:paraId="1EF1362F"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w:t>
            </w:r>
          </w:p>
        </w:tc>
        <w:tc>
          <w:tcPr>
            <w:tcW w:w="0" w:type="auto"/>
            <w:vAlign w:val="center"/>
            <w:hideMark/>
          </w:tcPr>
          <w:p w14:paraId="26B87BA6"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Compression</w:t>
            </w:r>
          </w:p>
        </w:tc>
        <w:tc>
          <w:tcPr>
            <w:tcW w:w="0" w:type="auto"/>
            <w:vAlign w:val="center"/>
            <w:hideMark/>
          </w:tcPr>
          <w:p w14:paraId="0E6C493A"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Reduces state complexity prior to projection</w:t>
            </w:r>
          </w:p>
        </w:tc>
      </w:tr>
      <w:tr w:rsidR="00E15B69" w:rsidRPr="00B855A1" w14:paraId="25318C02" w14:textId="77777777">
        <w:trPr>
          <w:tblCellSpacing w:w="15" w:type="dxa"/>
        </w:trPr>
        <w:tc>
          <w:tcPr>
            <w:tcW w:w="0" w:type="auto"/>
            <w:vAlign w:val="center"/>
            <w:hideMark/>
          </w:tcPr>
          <w:p w14:paraId="5D023680"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Ŝ</w:t>
            </w:r>
          </w:p>
        </w:tc>
        <w:tc>
          <w:tcPr>
            <w:tcW w:w="0" w:type="auto"/>
            <w:vAlign w:val="center"/>
            <w:hideMark/>
          </w:tcPr>
          <w:p w14:paraId="38F1BB05"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Spread</w:t>
            </w:r>
          </w:p>
        </w:tc>
        <w:tc>
          <w:tcPr>
            <w:tcW w:w="0" w:type="auto"/>
            <w:vAlign w:val="center"/>
            <w:hideMark/>
          </w:tcPr>
          <w:p w14:paraId="2CA08596"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Introduces entropy, decoheres amplitudes</w:t>
            </w:r>
          </w:p>
        </w:tc>
      </w:tr>
      <w:tr w:rsidR="00E15B69" w:rsidRPr="00B855A1" w14:paraId="0428013F" w14:textId="77777777">
        <w:trPr>
          <w:tblCellSpacing w:w="15" w:type="dxa"/>
        </w:trPr>
        <w:tc>
          <w:tcPr>
            <w:tcW w:w="0" w:type="auto"/>
            <w:vAlign w:val="center"/>
            <w:hideMark/>
          </w:tcPr>
          <w:p w14:paraId="78D4EB42"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P̂′</w:t>
            </w:r>
          </w:p>
        </w:tc>
        <w:tc>
          <w:tcPr>
            <w:tcW w:w="0" w:type="auto"/>
            <w:vAlign w:val="center"/>
            <w:hideMark/>
          </w:tcPr>
          <w:p w14:paraId="1B524E92"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Projection</w:t>
            </w:r>
          </w:p>
        </w:tc>
        <w:tc>
          <w:tcPr>
            <w:tcW w:w="0" w:type="auto"/>
            <w:vAlign w:val="center"/>
            <w:hideMark/>
          </w:tcPr>
          <w:p w14:paraId="3F9CF9CD"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Observer-linked collapse to eigenstates</w:t>
            </w:r>
          </w:p>
        </w:tc>
      </w:tr>
      <w:tr w:rsidR="00E15B69" w:rsidRPr="00B855A1" w14:paraId="190F5220" w14:textId="77777777">
        <w:trPr>
          <w:tblCellSpacing w:w="15" w:type="dxa"/>
        </w:trPr>
        <w:tc>
          <w:tcPr>
            <w:tcW w:w="0" w:type="auto"/>
            <w:vAlign w:val="center"/>
            <w:hideMark/>
          </w:tcPr>
          <w:p w14:paraId="0DC48437"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T̂ᵐ′</w:t>
            </w:r>
          </w:p>
        </w:tc>
        <w:tc>
          <w:tcPr>
            <w:tcW w:w="0" w:type="auto"/>
            <w:vAlign w:val="center"/>
            <w:hideMark/>
          </w:tcPr>
          <w:p w14:paraId="4710D98B"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Temporal Modulation</w:t>
            </w:r>
          </w:p>
        </w:tc>
        <w:tc>
          <w:tcPr>
            <w:tcW w:w="0" w:type="auto"/>
            <w:vAlign w:val="center"/>
            <w:hideMark/>
          </w:tcPr>
          <w:p w14:paraId="6C767FBC"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Enforces entropy slope, encodes directionality</w:t>
            </w:r>
          </w:p>
        </w:tc>
      </w:tr>
      <w:tr w:rsidR="00E15B69" w:rsidRPr="00B855A1" w14:paraId="5D6C8842" w14:textId="77777777">
        <w:trPr>
          <w:tblCellSpacing w:w="15" w:type="dxa"/>
        </w:trPr>
        <w:tc>
          <w:tcPr>
            <w:tcW w:w="0" w:type="auto"/>
            <w:vAlign w:val="center"/>
            <w:hideMark/>
          </w:tcPr>
          <w:p w14:paraId="7BCE4ECB"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B̂′</w:t>
            </w:r>
          </w:p>
        </w:tc>
        <w:tc>
          <w:tcPr>
            <w:tcW w:w="0" w:type="auto"/>
            <w:vAlign w:val="center"/>
            <w:hideMark/>
          </w:tcPr>
          <w:p w14:paraId="34B1B24A"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Bounce</w:t>
            </w:r>
          </w:p>
        </w:tc>
        <w:tc>
          <w:tcPr>
            <w:tcW w:w="0" w:type="auto"/>
            <w:vAlign w:val="center"/>
            <w:hideMark/>
          </w:tcPr>
          <w:p w14:paraId="20119421"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Reinitializes states at entropy minima</w:t>
            </w:r>
          </w:p>
        </w:tc>
      </w:tr>
      <w:tr w:rsidR="00E15B69" w:rsidRPr="00B855A1" w14:paraId="3ADF0E82" w14:textId="77777777">
        <w:trPr>
          <w:tblCellSpacing w:w="15" w:type="dxa"/>
        </w:trPr>
        <w:tc>
          <w:tcPr>
            <w:tcW w:w="0" w:type="auto"/>
            <w:vAlign w:val="center"/>
            <w:hideMark/>
          </w:tcPr>
          <w:p w14:paraId="27B436C0" w14:textId="77777777" w:rsidR="00E15B69" w:rsidRPr="00B855A1" w:rsidRDefault="00E15B69" w:rsidP="00E15B69">
            <w:pPr>
              <w:spacing w:after="0" w:line="240" w:lineRule="auto"/>
              <w:rPr>
                <w:rFonts w:ascii="Times New Roman" w:eastAsia="Times New Roman" w:hAnsi="Times New Roman" w:cs="Times New Roman"/>
                <w:sz w:val="28"/>
                <w:szCs w:val="28"/>
              </w:rPr>
            </w:pPr>
            <w:proofErr w:type="spellStart"/>
            <w:r w:rsidRPr="00B855A1">
              <w:rPr>
                <w:rFonts w:ascii="Times New Roman" w:eastAsia="Times New Roman" w:hAnsi="Times New Roman" w:cs="Times New Roman"/>
                <w:sz w:val="28"/>
                <w:szCs w:val="28"/>
              </w:rPr>
              <w:t>Ĉ_fix</w:t>
            </w:r>
            <w:proofErr w:type="spellEnd"/>
          </w:p>
        </w:tc>
        <w:tc>
          <w:tcPr>
            <w:tcW w:w="0" w:type="auto"/>
            <w:vAlign w:val="center"/>
            <w:hideMark/>
          </w:tcPr>
          <w:p w14:paraId="47A5375F"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Fix</w:t>
            </w:r>
          </w:p>
        </w:tc>
        <w:tc>
          <w:tcPr>
            <w:tcW w:w="0" w:type="auto"/>
            <w:vAlign w:val="center"/>
            <w:hideMark/>
          </w:tcPr>
          <w:p w14:paraId="284A0643"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Maintains trace continuity between recursion cycles</w:t>
            </w:r>
          </w:p>
        </w:tc>
      </w:tr>
      <w:tr w:rsidR="00E15B69" w:rsidRPr="00B855A1" w14:paraId="58B96F2C" w14:textId="77777777">
        <w:trPr>
          <w:tblCellSpacing w:w="15" w:type="dxa"/>
        </w:trPr>
        <w:tc>
          <w:tcPr>
            <w:tcW w:w="0" w:type="auto"/>
            <w:vAlign w:val="center"/>
            <w:hideMark/>
          </w:tcPr>
          <w:p w14:paraId="1A3C66B9"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w:t>
            </w:r>
          </w:p>
        </w:tc>
        <w:tc>
          <w:tcPr>
            <w:tcW w:w="0" w:type="auto"/>
            <w:vAlign w:val="center"/>
            <w:hideMark/>
          </w:tcPr>
          <w:p w14:paraId="1A3D845A"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Recursive Propagation</w:t>
            </w:r>
          </w:p>
        </w:tc>
        <w:tc>
          <w:tcPr>
            <w:tcW w:w="0" w:type="auto"/>
            <w:vAlign w:val="center"/>
            <w:hideMark/>
          </w:tcPr>
          <w:p w14:paraId="450B2C90"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Composite operator for full-cycle evolution</w:t>
            </w:r>
          </w:p>
        </w:tc>
      </w:tr>
      <w:tr w:rsidR="00E15B69" w:rsidRPr="00B855A1" w14:paraId="65E20742" w14:textId="77777777">
        <w:trPr>
          <w:tblCellSpacing w:w="15" w:type="dxa"/>
        </w:trPr>
        <w:tc>
          <w:tcPr>
            <w:tcW w:w="0" w:type="auto"/>
            <w:vAlign w:val="center"/>
            <w:hideMark/>
          </w:tcPr>
          <w:p w14:paraId="5CEAC32C" w14:textId="77777777" w:rsidR="00E15B69" w:rsidRPr="00B855A1" w:rsidRDefault="00E15B69" w:rsidP="00E15B69">
            <w:pPr>
              <w:spacing w:after="0" w:line="240" w:lineRule="auto"/>
              <w:rPr>
                <w:rFonts w:ascii="Times New Roman" w:eastAsia="Times New Roman" w:hAnsi="Times New Roman" w:cs="Times New Roman"/>
                <w:sz w:val="28"/>
                <w:szCs w:val="28"/>
              </w:rPr>
            </w:pPr>
            <w:proofErr w:type="spellStart"/>
            <w:r w:rsidRPr="00B855A1">
              <w:rPr>
                <w:rFonts w:ascii="Times New Roman" w:eastAsia="Times New Roman" w:hAnsi="Times New Roman" w:cs="Times New Roman"/>
                <w:sz w:val="28"/>
                <w:szCs w:val="28"/>
              </w:rPr>
              <w:t>Ô_τ</w:t>
            </w:r>
            <w:proofErr w:type="spellEnd"/>
          </w:p>
        </w:tc>
        <w:tc>
          <w:tcPr>
            <w:tcW w:w="0" w:type="auto"/>
            <w:vAlign w:val="center"/>
            <w:hideMark/>
          </w:tcPr>
          <w:p w14:paraId="354E672C"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Stability Target</w:t>
            </w:r>
          </w:p>
        </w:tc>
        <w:tc>
          <w:tcPr>
            <w:tcW w:w="0" w:type="auto"/>
            <w:vAlign w:val="center"/>
            <w:hideMark/>
          </w:tcPr>
          <w:p w14:paraId="1BD8C3F3"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Converged state after N recursions</w:t>
            </w:r>
          </w:p>
        </w:tc>
      </w:tr>
      <w:tr w:rsidR="00E15B69" w:rsidRPr="00B855A1" w14:paraId="2D16937C" w14:textId="77777777">
        <w:trPr>
          <w:tblCellSpacing w:w="15" w:type="dxa"/>
        </w:trPr>
        <w:tc>
          <w:tcPr>
            <w:tcW w:w="0" w:type="auto"/>
            <w:vAlign w:val="center"/>
            <w:hideMark/>
          </w:tcPr>
          <w:p w14:paraId="2B3D61D8"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w:t>
            </w:r>
          </w:p>
        </w:tc>
        <w:tc>
          <w:tcPr>
            <w:tcW w:w="0" w:type="auto"/>
            <w:vAlign w:val="center"/>
            <w:hideMark/>
          </w:tcPr>
          <w:p w14:paraId="6CDF6066"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Mirror</w:t>
            </w:r>
          </w:p>
        </w:tc>
        <w:tc>
          <w:tcPr>
            <w:tcW w:w="0" w:type="auto"/>
            <w:vAlign w:val="center"/>
            <w:hideMark/>
          </w:tcPr>
          <w:p w14:paraId="50822D74"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Modulates subjective experience of entropy/time</w:t>
            </w:r>
          </w:p>
        </w:tc>
      </w:tr>
      <w:tr w:rsidR="00E15B69" w:rsidRPr="00B855A1" w14:paraId="2604193D" w14:textId="77777777">
        <w:trPr>
          <w:tblCellSpacing w:w="15" w:type="dxa"/>
        </w:trPr>
        <w:tc>
          <w:tcPr>
            <w:tcW w:w="0" w:type="auto"/>
            <w:vAlign w:val="center"/>
            <w:hideMark/>
          </w:tcPr>
          <w:p w14:paraId="5624B571" w14:textId="766ACA6E" w:rsidR="00E15B69" w:rsidRPr="00B855A1" w:rsidRDefault="0087541B" w:rsidP="00E15B69">
            <w:pPr>
              <w:spacing w:after="0" w:line="240" w:lineRule="auto"/>
              <w:rPr>
                <w:rFonts w:ascii="Times New Roman" w:eastAsia="Times New Roman" w:hAnsi="Times New Roman" w:cs="Times New Roman"/>
                <w:sz w:val="28"/>
                <w:szCs w:val="28"/>
              </w:rPr>
            </w:pPr>
            <w:r w:rsidRPr="00B855A1">
              <w:rPr>
                <w:rFonts w:ascii="Times New Roman" w:hAnsi="Times New Roman" w:cs="Times New Roman"/>
                <w:sz w:val="28"/>
                <w:szCs w:val="28"/>
              </w:rPr>
              <w:t xml:space="preserve">Φ (Phi)  </w:t>
            </w:r>
          </w:p>
        </w:tc>
        <w:tc>
          <w:tcPr>
            <w:tcW w:w="0" w:type="auto"/>
            <w:vAlign w:val="center"/>
            <w:hideMark/>
          </w:tcPr>
          <w:p w14:paraId="59518F22"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Gravity</w:t>
            </w:r>
          </w:p>
        </w:tc>
        <w:tc>
          <w:tcPr>
            <w:tcW w:w="0" w:type="auto"/>
            <w:vAlign w:val="center"/>
            <w:hideMark/>
          </w:tcPr>
          <w:p w14:paraId="28ECF873"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Symbolic curvature modifier, introduces recursive inertia</w:t>
            </w:r>
          </w:p>
        </w:tc>
      </w:tr>
      <w:tr w:rsidR="00E15B69" w:rsidRPr="00B855A1" w14:paraId="1FF34A53" w14:textId="77777777">
        <w:trPr>
          <w:tblCellSpacing w:w="15" w:type="dxa"/>
        </w:trPr>
        <w:tc>
          <w:tcPr>
            <w:tcW w:w="0" w:type="auto"/>
            <w:vAlign w:val="center"/>
            <w:hideMark/>
          </w:tcPr>
          <w:p w14:paraId="0648FB40"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𝕳</w:t>
            </w:r>
            <w:r w:rsidRPr="00B855A1">
              <w:rPr>
                <w:rFonts w:ascii="Times New Roman" w:eastAsia="Times New Roman" w:hAnsi="Times New Roman" w:cs="Times New Roman"/>
                <w:sz w:val="28"/>
                <w:szCs w:val="28"/>
              </w:rPr>
              <w:t>̂</w:t>
            </w:r>
          </w:p>
        </w:tc>
        <w:tc>
          <w:tcPr>
            <w:tcW w:w="0" w:type="auto"/>
            <w:vAlign w:val="center"/>
            <w:hideMark/>
          </w:tcPr>
          <w:p w14:paraId="38DB81AB"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Meta-Hamiltonian</w:t>
            </w:r>
          </w:p>
        </w:tc>
        <w:tc>
          <w:tcPr>
            <w:tcW w:w="0" w:type="auto"/>
            <w:vAlign w:val="center"/>
            <w:hideMark/>
          </w:tcPr>
          <w:p w14:paraId="580A5888" w14:textId="77777777" w:rsidR="00E15B69" w:rsidRPr="00B855A1" w:rsidRDefault="00E15B69"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Inter-cycle generator, governs recursion itself</w:t>
            </w:r>
          </w:p>
        </w:tc>
      </w:tr>
      <w:tr w:rsidR="0087541B" w:rsidRPr="00B855A1" w14:paraId="122DF809" w14:textId="77777777">
        <w:trPr>
          <w:tblCellSpacing w:w="15" w:type="dxa"/>
        </w:trPr>
        <w:tc>
          <w:tcPr>
            <w:tcW w:w="0" w:type="auto"/>
            <w:vAlign w:val="center"/>
          </w:tcPr>
          <w:p w14:paraId="4AE1D03F" w14:textId="77777777" w:rsidR="0087541B" w:rsidRPr="00B855A1" w:rsidRDefault="0087541B" w:rsidP="00E15B69">
            <w:pPr>
              <w:spacing w:after="0" w:line="240" w:lineRule="auto"/>
              <w:rPr>
                <w:rFonts w:ascii="Times New Roman" w:eastAsia="Times New Roman" w:hAnsi="Times New Roman" w:cs="Times New Roman"/>
                <w:sz w:val="28"/>
                <w:szCs w:val="28"/>
              </w:rPr>
            </w:pPr>
          </w:p>
        </w:tc>
        <w:tc>
          <w:tcPr>
            <w:tcW w:w="0" w:type="auto"/>
            <w:vAlign w:val="center"/>
          </w:tcPr>
          <w:p w14:paraId="53FED1BC" w14:textId="77777777" w:rsidR="0087541B" w:rsidRPr="00B855A1" w:rsidRDefault="0087541B" w:rsidP="00E15B69">
            <w:pPr>
              <w:spacing w:after="0" w:line="240" w:lineRule="auto"/>
              <w:rPr>
                <w:rFonts w:ascii="Times New Roman" w:eastAsia="Times New Roman" w:hAnsi="Times New Roman" w:cs="Times New Roman"/>
                <w:sz w:val="28"/>
                <w:szCs w:val="28"/>
              </w:rPr>
            </w:pPr>
          </w:p>
        </w:tc>
        <w:tc>
          <w:tcPr>
            <w:tcW w:w="0" w:type="auto"/>
            <w:vAlign w:val="center"/>
          </w:tcPr>
          <w:p w14:paraId="71C0F2C2" w14:textId="77777777" w:rsidR="0087541B" w:rsidRPr="00B855A1" w:rsidRDefault="0087541B" w:rsidP="00E15B69">
            <w:pPr>
              <w:spacing w:after="0" w:line="240" w:lineRule="auto"/>
              <w:rPr>
                <w:rFonts w:ascii="Times New Roman" w:eastAsia="Times New Roman" w:hAnsi="Times New Roman" w:cs="Times New Roman"/>
                <w:sz w:val="28"/>
                <w:szCs w:val="28"/>
              </w:rPr>
            </w:pPr>
          </w:p>
        </w:tc>
      </w:tr>
    </w:tbl>
    <w:p w14:paraId="537721BA" w14:textId="79E4CEE0" w:rsidR="00E15B69" w:rsidRPr="00B855A1" w:rsidRDefault="00000000" w:rsidP="00E15B69">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158508B9">
          <v:rect id="_x0000_i1027" style="width:0;height:1.5pt" o:hralign="center" o:hrstd="t" o:hr="t" fillcolor="#a0a0a0" stroked="f"/>
        </w:pict>
      </w:r>
    </w:p>
    <w:p w14:paraId="1D865D62" w14:textId="24E8AB3F" w:rsidR="0087541B" w:rsidRPr="00B855A1" w:rsidRDefault="0087541B">
      <w:pPr>
        <w:rPr>
          <w:rFonts w:ascii="Times New Roman" w:hAnsi="Times New Roman" w:cs="Times New Roman"/>
          <w:sz w:val="28"/>
          <w:szCs w:val="28"/>
        </w:rPr>
      </w:pPr>
      <w:r w:rsidRPr="00B855A1">
        <w:rPr>
          <w:rFonts w:ascii="Times New Roman" w:hAnsi="Times New Roman" w:cs="Times New Roman"/>
          <w:sz w:val="28"/>
          <w:szCs w:val="28"/>
        </w:rPr>
        <w:br w:type="page"/>
      </w:r>
    </w:p>
    <w:p w14:paraId="1803483B" w14:textId="77777777" w:rsidR="00883B78" w:rsidRPr="00883B78" w:rsidRDefault="00883B78" w:rsidP="00883B78">
      <w:pPr>
        <w:rPr>
          <w:rFonts w:ascii="Times New Roman" w:hAnsi="Times New Roman" w:cs="Times New Roman"/>
          <w:sz w:val="28"/>
          <w:szCs w:val="28"/>
        </w:rPr>
      </w:pPr>
      <w:r w:rsidRPr="00883B78">
        <w:rPr>
          <w:rFonts w:ascii="Times New Roman" w:hAnsi="Times New Roman" w:cs="Times New Roman"/>
          <w:sz w:val="28"/>
          <w:szCs w:val="28"/>
        </w:rPr>
        <w:lastRenderedPageBreak/>
        <w:t>Chapter Outline: URCM OS – Symbolic Execution of the Universe</w:t>
      </w:r>
    </w:p>
    <w:p w14:paraId="6DD07022" w14:textId="77777777" w:rsidR="008C6958" w:rsidRPr="008C6958" w:rsidRDefault="008C6958" w:rsidP="008C6958">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0" w:name="X9fb1659985de6bba591819387f585b1d527c741"/>
      <w:r w:rsidRPr="008C6958">
        <w:rPr>
          <w:rFonts w:ascii="Times New Roman" w:eastAsia="Times New Roman" w:hAnsi="Times New Roman" w:cs="Times New Roman"/>
          <w:color w:val="365F91" w:themeColor="accent1" w:themeShade="BF"/>
          <w:sz w:val="28"/>
          <w:szCs w:val="28"/>
        </w:rPr>
        <w:t>Section 1: Operator Syntax and Symbolic Execution (For Idiots)</w:t>
      </w:r>
    </w:p>
    <w:p w14:paraId="706AAF73" w14:textId="77777777" w:rsidR="008C6958" w:rsidRPr="008C6958" w:rsidRDefault="008C6958" w:rsidP="008C6958">
      <w:pPr>
        <w:spacing w:before="180" w:after="180" w:line="240" w:lineRule="auto"/>
        <w:rPr>
          <w:rFonts w:ascii="Times New Roman" w:eastAsia="Aptos" w:hAnsi="Times New Roman" w:cs="Times New Roman"/>
          <w:sz w:val="28"/>
          <w:szCs w:val="28"/>
        </w:rPr>
      </w:pPr>
      <w:proofErr w:type="gramStart"/>
      <w:r w:rsidRPr="008C6958">
        <w:rPr>
          <w:rFonts w:ascii="Times New Roman" w:eastAsia="Aptos" w:hAnsi="Times New Roman" w:cs="Times New Roman"/>
          <w:sz w:val="28"/>
          <w:szCs w:val="28"/>
        </w:rPr>
        <w:t>So</w:t>
      </w:r>
      <w:proofErr w:type="gramEnd"/>
      <w:r w:rsidRPr="008C6958">
        <w:rPr>
          <w:rFonts w:ascii="Times New Roman" w:eastAsia="Aptos" w:hAnsi="Times New Roman" w:cs="Times New Roman"/>
          <w:sz w:val="28"/>
          <w:szCs w:val="28"/>
        </w:rPr>
        <w:t xml:space="preserve"> you want to program a universe? Cool. URCM OS lets you do that using a fancy system of operators. If you’re already confused, don’t worry. This is your idiot-proof guide to the cosmic instruction manual.</w:t>
      </w:r>
    </w:p>
    <w:p w14:paraId="47D9CC95"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8C6958">
        <w:rPr>
          <w:rFonts w:ascii="Times New Roman" w:eastAsia="Times New Roman" w:hAnsi="Times New Roman" w:cs="Times New Roman"/>
          <w:color w:val="365F91" w:themeColor="accent1" w:themeShade="BF"/>
          <w:sz w:val="28"/>
          <w:szCs w:val="28"/>
        </w:rPr>
        <w:t>1.1 What’s Going On?</w:t>
      </w:r>
    </w:p>
    <w:p w14:paraId="098A4913"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Imagine the universe as a giant cosmic computer. Each big event—like bouncing from one universe cycle to the next—is a command. Instead of typing emails or browsing the web, you’re telling the cosmos to evolve, compress, or reboot itself. That’s what URCM OS does.</w:t>
      </w:r>
    </w:p>
    <w:p w14:paraId="19220252"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 w:name="whats-going-on"/>
      <w:bookmarkEnd w:id="1"/>
      <w:r w:rsidRPr="008C6958">
        <w:rPr>
          <w:rFonts w:ascii="Times New Roman" w:eastAsia="Times New Roman" w:hAnsi="Times New Roman" w:cs="Times New Roman"/>
          <w:color w:val="365F91" w:themeColor="accent1" w:themeShade="BF"/>
          <w:sz w:val="28"/>
          <w:szCs w:val="28"/>
        </w:rPr>
        <w:t>1.2 What You’ll Use to Do It</w:t>
      </w:r>
    </w:p>
    <w:p w14:paraId="48BFC1E8" w14:textId="77777777" w:rsidR="008C6958" w:rsidRPr="008C6958" w:rsidRDefault="008C6958" w:rsidP="008C6958">
      <w:pPr>
        <w:keepNext/>
        <w:keepLines/>
        <w:spacing w:before="80" w:after="40" w:line="240" w:lineRule="auto"/>
        <w:outlineLvl w:val="3"/>
        <w:rPr>
          <w:rFonts w:ascii="Times New Roman" w:eastAsia="Times New Roman" w:hAnsi="Times New Roman" w:cs="Times New Roman"/>
          <w:i/>
          <w:iCs/>
          <w:color w:val="365F91" w:themeColor="accent1" w:themeShade="BF"/>
          <w:sz w:val="28"/>
          <w:szCs w:val="28"/>
        </w:rPr>
      </w:pPr>
      <w:r w:rsidRPr="008C6958">
        <w:rPr>
          <w:rFonts w:ascii="Times New Roman" w:eastAsia="Times New Roman" w:hAnsi="Times New Roman" w:cs="Times New Roman"/>
          <w:i/>
          <w:iCs/>
          <w:color w:val="365F91" w:themeColor="accent1" w:themeShade="BF"/>
          <w:sz w:val="28"/>
          <w:szCs w:val="28"/>
        </w:rPr>
        <w:t>1.2.1 The Cheat Sheet: Operator List</w:t>
      </w:r>
    </w:p>
    <w:p w14:paraId="7F7EAB02"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These are your cosmic power tools:</w:t>
      </w:r>
    </w:p>
    <w:p w14:paraId="397361BD"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R̂′</w:t>
      </w:r>
      <w:r w:rsidRPr="008C6958">
        <w:rPr>
          <w:rFonts w:ascii="Times New Roman" w:eastAsia="Aptos" w:hAnsi="Times New Roman" w:cs="Times New Roman"/>
          <w:sz w:val="28"/>
          <w:szCs w:val="28"/>
        </w:rPr>
        <w:t xml:space="preserve"> – Makes the universe take one step forward (like “Next”)</w:t>
      </w:r>
    </w:p>
    <w:p w14:paraId="1A796CCC"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B̂′</w:t>
      </w:r>
      <w:r w:rsidRPr="008C6958">
        <w:rPr>
          <w:rFonts w:ascii="Times New Roman" w:eastAsia="Aptos" w:hAnsi="Times New Roman" w:cs="Times New Roman"/>
          <w:sz w:val="28"/>
          <w:szCs w:val="28"/>
        </w:rPr>
        <w:t xml:space="preserve"> – Tells the universe to bounce instead of dying</w:t>
      </w:r>
    </w:p>
    <w:p w14:paraId="3F4F9F7B"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Ĉ</w:t>
      </w:r>
      <w:r w:rsidRPr="008C6958">
        <w:rPr>
          <w:rFonts w:ascii="Times New Roman" w:eastAsia="Aptos" w:hAnsi="Times New Roman" w:cs="Times New Roman"/>
          <w:sz w:val="28"/>
          <w:szCs w:val="28"/>
        </w:rPr>
        <w:t xml:space="preserve"> – Squashes complex stuff down into a neat package</w:t>
      </w:r>
    </w:p>
    <w:p w14:paraId="6CA61590"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Ŝ</w:t>
      </w:r>
      <w:r w:rsidRPr="008C6958">
        <w:rPr>
          <w:rFonts w:ascii="Times New Roman" w:eastAsia="Aptos" w:hAnsi="Times New Roman" w:cs="Times New Roman"/>
          <w:sz w:val="28"/>
          <w:szCs w:val="28"/>
        </w:rPr>
        <w:t xml:space="preserve"> – Flushes out the messy bits (entropy reset)</w:t>
      </w:r>
    </w:p>
    <w:p w14:paraId="3A961406"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T̂ᵐ′</w:t>
      </w:r>
      <w:r w:rsidRPr="008C6958">
        <w:rPr>
          <w:rFonts w:ascii="Times New Roman" w:eastAsia="Aptos" w:hAnsi="Times New Roman" w:cs="Times New Roman"/>
          <w:sz w:val="28"/>
          <w:szCs w:val="28"/>
        </w:rPr>
        <w:t xml:space="preserve"> – Tells time how to behave</w:t>
      </w:r>
    </w:p>
    <w:p w14:paraId="2A8AF46F"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P̂′</w:t>
      </w:r>
      <w:r w:rsidRPr="008C6958">
        <w:rPr>
          <w:rFonts w:ascii="Times New Roman" w:eastAsia="Aptos" w:hAnsi="Times New Roman" w:cs="Times New Roman"/>
          <w:sz w:val="28"/>
          <w:szCs w:val="28"/>
        </w:rPr>
        <w:t xml:space="preserve"> – Forces a decision or collapse</w:t>
      </w:r>
    </w:p>
    <w:p w14:paraId="2FD02064"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proofErr w:type="spellStart"/>
      <w:r w:rsidRPr="008C6958">
        <w:rPr>
          <w:rFonts w:ascii="Times New Roman" w:eastAsia="Aptos" w:hAnsi="Times New Roman" w:cs="Times New Roman"/>
          <w:b/>
          <w:bCs/>
          <w:sz w:val="28"/>
          <w:szCs w:val="28"/>
        </w:rPr>
        <w:t>Ĉ_fix</w:t>
      </w:r>
      <w:proofErr w:type="spellEnd"/>
      <w:r w:rsidRPr="008C6958">
        <w:rPr>
          <w:rFonts w:ascii="Times New Roman" w:eastAsia="Aptos" w:hAnsi="Times New Roman" w:cs="Times New Roman"/>
          <w:sz w:val="28"/>
          <w:szCs w:val="28"/>
        </w:rPr>
        <w:t xml:space="preserve"> – Fixes broken stuff</w:t>
      </w:r>
    </w:p>
    <w:p w14:paraId="5E775C8A"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Ĝ</w:t>
      </w:r>
      <w:r w:rsidRPr="008C6958">
        <w:rPr>
          <w:rFonts w:ascii="Times New Roman" w:eastAsia="Aptos" w:hAnsi="Times New Roman" w:cs="Times New Roman"/>
          <w:sz w:val="28"/>
          <w:szCs w:val="28"/>
        </w:rPr>
        <w:t xml:space="preserve"> – Pretend gravity (not actual spacetime bending, just weighting)</w:t>
      </w:r>
    </w:p>
    <w:p w14:paraId="24260D86" w14:textId="77777777" w:rsidR="008C6958" w:rsidRPr="008C6958" w:rsidRDefault="008C6958" w:rsidP="008C6958">
      <w:pPr>
        <w:keepNext/>
        <w:keepLines/>
        <w:spacing w:before="80" w:after="40" w:line="240" w:lineRule="auto"/>
        <w:outlineLvl w:val="3"/>
        <w:rPr>
          <w:rFonts w:ascii="Times New Roman" w:eastAsia="Times New Roman" w:hAnsi="Times New Roman" w:cs="Times New Roman"/>
          <w:i/>
          <w:iCs/>
          <w:color w:val="365F91" w:themeColor="accent1" w:themeShade="BF"/>
          <w:sz w:val="28"/>
          <w:szCs w:val="28"/>
        </w:rPr>
      </w:pPr>
      <w:bookmarkStart w:id="2" w:name="the-cheat-sheet-operator-list"/>
      <w:bookmarkEnd w:id="2"/>
      <w:r w:rsidRPr="008C6958">
        <w:rPr>
          <w:rFonts w:ascii="Times New Roman" w:eastAsia="Times New Roman" w:hAnsi="Times New Roman" w:cs="Times New Roman"/>
          <w:i/>
          <w:iCs/>
          <w:color w:val="365F91" w:themeColor="accent1" w:themeShade="BF"/>
          <w:sz w:val="28"/>
          <w:szCs w:val="28"/>
        </w:rPr>
        <w:t>1.2.2 Token Toolbox</w:t>
      </w:r>
    </w:p>
    <w:p w14:paraId="62E19D0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These are the building blocks in your coding kit:</w:t>
      </w:r>
    </w:p>
    <w:tbl>
      <w:tblPr>
        <w:tblStyle w:val="Table"/>
        <w:tblW w:w="5000" w:type="pct"/>
        <w:tblInd w:w="0" w:type="dxa"/>
        <w:tblLayout w:type="fixed"/>
        <w:tblLook w:val="0020" w:firstRow="1" w:lastRow="0" w:firstColumn="0" w:lastColumn="0" w:noHBand="0" w:noVBand="0"/>
      </w:tblPr>
      <w:tblGrid>
        <w:gridCol w:w="1975"/>
        <w:gridCol w:w="2468"/>
        <w:gridCol w:w="4197"/>
      </w:tblGrid>
      <w:tr w:rsidR="008C6958" w:rsidRPr="008C6958" w14:paraId="301ECD9F" w14:textId="77777777">
        <w:trPr>
          <w:cnfStyle w:val="100000000000" w:firstRow="1" w:lastRow="0" w:firstColumn="0" w:lastColumn="0" w:oddVBand="0" w:evenVBand="0" w:oddHBand="0" w:evenHBand="0" w:firstRowFirstColumn="0" w:firstRowLastColumn="0" w:lastRowFirstColumn="0" w:lastRowLastColumn="0"/>
          <w:tblHeader/>
        </w:trPr>
        <w:tc>
          <w:tcPr>
            <w:tcW w:w="1810" w:type="dxa"/>
            <w:tcBorders>
              <w:top w:val="nil"/>
              <w:left w:val="nil"/>
              <w:right w:val="nil"/>
            </w:tcBorders>
            <w:hideMark/>
          </w:tcPr>
          <w:p w14:paraId="0451FD19"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What It’s Called</w:t>
            </w:r>
          </w:p>
        </w:tc>
        <w:tc>
          <w:tcPr>
            <w:tcW w:w="2262" w:type="dxa"/>
            <w:tcBorders>
              <w:top w:val="nil"/>
              <w:left w:val="nil"/>
              <w:right w:val="nil"/>
            </w:tcBorders>
            <w:hideMark/>
          </w:tcPr>
          <w:p w14:paraId="58675C9B"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What It Looks Like</w:t>
            </w:r>
          </w:p>
        </w:tc>
        <w:tc>
          <w:tcPr>
            <w:tcW w:w="3846" w:type="dxa"/>
            <w:tcBorders>
              <w:top w:val="nil"/>
              <w:left w:val="nil"/>
              <w:right w:val="nil"/>
            </w:tcBorders>
            <w:hideMark/>
          </w:tcPr>
          <w:p w14:paraId="10588CD0"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What It Means</w:t>
            </w:r>
          </w:p>
        </w:tc>
      </w:tr>
      <w:tr w:rsidR="008C6958" w:rsidRPr="008C6958" w14:paraId="08BCAB60" w14:textId="77777777">
        <w:tc>
          <w:tcPr>
            <w:tcW w:w="1810" w:type="dxa"/>
            <w:hideMark/>
          </w:tcPr>
          <w:p w14:paraId="28C3203C"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Operator</w:t>
            </w:r>
          </w:p>
        </w:tc>
        <w:tc>
          <w:tcPr>
            <w:tcW w:w="2262" w:type="dxa"/>
            <w:hideMark/>
          </w:tcPr>
          <w:p w14:paraId="60B85E9C"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R̂′, B̂′, T̂ᵐ′</w:t>
            </w:r>
          </w:p>
        </w:tc>
        <w:tc>
          <w:tcPr>
            <w:tcW w:w="3846" w:type="dxa"/>
            <w:hideMark/>
          </w:tcPr>
          <w:p w14:paraId="1C126516"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The action being taken</w:t>
            </w:r>
          </w:p>
        </w:tc>
      </w:tr>
      <w:tr w:rsidR="008C6958" w:rsidRPr="008C6958" w14:paraId="75A77392" w14:textId="77777777">
        <w:tc>
          <w:tcPr>
            <w:tcW w:w="1810" w:type="dxa"/>
            <w:hideMark/>
          </w:tcPr>
          <w:p w14:paraId="4907460F"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Modifier</w:t>
            </w:r>
          </w:p>
        </w:tc>
        <w:tc>
          <w:tcPr>
            <w:tcW w:w="2262" w:type="dxa"/>
            <w:hideMark/>
          </w:tcPr>
          <w:p w14:paraId="37179287"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RUN, RESET, PRESERVE</w:t>
            </w:r>
          </w:p>
        </w:tc>
        <w:tc>
          <w:tcPr>
            <w:tcW w:w="3846" w:type="dxa"/>
            <w:hideMark/>
          </w:tcPr>
          <w:p w14:paraId="1E5D2028"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Tells how to run the action</w:t>
            </w:r>
          </w:p>
        </w:tc>
      </w:tr>
      <w:tr w:rsidR="008C6958" w:rsidRPr="008C6958" w14:paraId="6732C992" w14:textId="77777777">
        <w:tc>
          <w:tcPr>
            <w:tcW w:w="1810" w:type="dxa"/>
            <w:hideMark/>
          </w:tcPr>
          <w:p w14:paraId="3409AE76"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State Variable</w:t>
            </w:r>
          </w:p>
        </w:tc>
        <w:tc>
          <w:tcPr>
            <w:tcW w:w="2262" w:type="dxa"/>
            <w:hideMark/>
          </w:tcPr>
          <w:p w14:paraId="7276B99C" w14:textId="77777777" w:rsidR="008C6958" w:rsidRPr="008C6958" w:rsidRDefault="008C6958" w:rsidP="008C6958">
            <w:pPr>
              <w:spacing w:before="36" w:after="36"/>
              <w:rPr>
                <w:rFonts w:ascii="Times New Roman" w:hAnsi="Times New Roman"/>
                <w:sz w:val="28"/>
                <w:szCs w:val="28"/>
              </w:rPr>
            </w:pPr>
            <w:r w:rsidRPr="008C6958">
              <w:rPr>
                <w:rFonts w:ascii="Cambria Math" w:hAnsi="Cambria Math" w:cs="Cambria Math"/>
                <w:sz w:val="28"/>
                <w:szCs w:val="28"/>
              </w:rPr>
              <w:t>𝓗</w:t>
            </w:r>
            <w:r w:rsidRPr="008C6958">
              <w:rPr>
                <w:rFonts w:ascii="Times New Roman" w:hAnsi="Times New Roman"/>
                <w:sz w:val="28"/>
                <w:szCs w:val="28"/>
              </w:rPr>
              <w:t>[n], ρ[n], S[n]</w:t>
            </w:r>
          </w:p>
        </w:tc>
        <w:tc>
          <w:tcPr>
            <w:tcW w:w="3846" w:type="dxa"/>
            <w:hideMark/>
          </w:tcPr>
          <w:p w14:paraId="4FBB8038"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What the universe looks like now</w:t>
            </w:r>
          </w:p>
        </w:tc>
      </w:tr>
      <w:tr w:rsidR="008C6958" w:rsidRPr="008C6958" w14:paraId="00265C29" w14:textId="77777777">
        <w:tc>
          <w:tcPr>
            <w:tcW w:w="1810" w:type="dxa"/>
            <w:hideMark/>
          </w:tcPr>
          <w:p w14:paraId="226BCF17"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Trigger</w:t>
            </w:r>
          </w:p>
        </w:tc>
        <w:tc>
          <w:tcPr>
            <w:tcW w:w="2262" w:type="dxa"/>
            <w:hideMark/>
          </w:tcPr>
          <w:p w14:paraId="1CF47229"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ON_ENTROPY_MIN</w:t>
            </w:r>
          </w:p>
        </w:tc>
        <w:tc>
          <w:tcPr>
            <w:tcW w:w="3846" w:type="dxa"/>
            <w:hideMark/>
          </w:tcPr>
          <w:p w14:paraId="68CC4956"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Run this only if something happens</w:t>
            </w:r>
          </w:p>
        </w:tc>
      </w:tr>
      <w:tr w:rsidR="008C6958" w:rsidRPr="008C6958" w14:paraId="6E13606B" w14:textId="77777777">
        <w:tc>
          <w:tcPr>
            <w:tcW w:w="1810" w:type="dxa"/>
            <w:hideMark/>
          </w:tcPr>
          <w:p w14:paraId="5AAA444B"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lastRenderedPageBreak/>
              <w:t>Logic Words</w:t>
            </w:r>
          </w:p>
        </w:tc>
        <w:tc>
          <w:tcPr>
            <w:tcW w:w="2262" w:type="dxa"/>
            <w:hideMark/>
          </w:tcPr>
          <w:p w14:paraId="510AE250"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IF, ELSE, FOR</w:t>
            </w:r>
          </w:p>
        </w:tc>
        <w:tc>
          <w:tcPr>
            <w:tcW w:w="3846" w:type="dxa"/>
            <w:hideMark/>
          </w:tcPr>
          <w:p w14:paraId="299902F6"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If-this-then-that kind of stuff</w:t>
            </w:r>
          </w:p>
        </w:tc>
      </w:tr>
    </w:tbl>
    <w:p w14:paraId="7866ECE4" w14:textId="77777777" w:rsidR="008C6958" w:rsidRPr="008C6958" w:rsidRDefault="008C6958" w:rsidP="008C6958">
      <w:pPr>
        <w:keepNext/>
        <w:keepLines/>
        <w:spacing w:before="80" w:after="40" w:line="240" w:lineRule="auto"/>
        <w:outlineLvl w:val="3"/>
        <w:rPr>
          <w:rFonts w:ascii="Times New Roman" w:eastAsia="Times New Roman" w:hAnsi="Times New Roman" w:cs="Times New Roman"/>
          <w:i/>
          <w:iCs/>
          <w:color w:val="365F91" w:themeColor="accent1" w:themeShade="BF"/>
          <w:sz w:val="28"/>
          <w:szCs w:val="28"/>
        </w:rPr>
      </w:pPr>
      <w:bookmarkStart w:id="3" w:name="token-toolbox"/>
      <w:bookmarkEnd w:id="3"/>
      <w:r w:rsidRPr="008C6958">
        <w:rPr>
          <w:rFonts w:ascii="Times New Roman" w:eastAsia="Times New Roman" w:hAnsi="Times New Roman" w:cs="Times New Roman"/>
          <w:i/>
          <w:iCs/>
          <w:color w:val="365F91" w:themeColor="accent1" w:themeShade="BF"/>
          <w:sz w:val="28"/>
          <w:szCs w:val="28"/>
        </w:rPr>
        <w:t>1.2.3 What You Actually Type</w:t>
      </w:r>
    </w:p>
    <w:p w14:paraId="1F9AE921"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Think of this like LEGO code blocks. You can:</w:t>
      </w:r>
    </w:p>
    <w:p w14:paraId="14EE6C09"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 xml:space="preserve">Set stuff: SET </w:t>
      </w:r>
      <w:proofErr w:type="gramStart"/>
      <w:r w:rsidRPr="008C6958">
        <w:rPr>
          <w:rFonts w:ascii="Cambria Math" w:eastAsia="Aptos" w:hAnsi="Cambria Math" w:cs="Cambria Math"/>
          <w:sz w:val="28"/>
          <w:szCs w:val="28"/>
        </w:rPr>
        <w:t>𝓗</w:t>
      </w:r>
      <w:r w:rsidRPr="008C6958">
        <w:rPr>
          <w:rFonts w:ascii="Times New Roman" w:eastAsia="Aptos" w:hAnsi="Times New Roman" w:cs="Times New Roman"/>
          <w:sz w:val="28"/>
          <w:szCs w:val="28"/>
        </w:rPr>
        <w:t>[</w:t>
      </w:r>
      <w:proofErr w:type="gramEnd"/>
      <w:r w:rsidRPr="008C6958">
        <w:rPr>
          <w:rFonts w:ascii="Times New Roman" w:eastAsia="Aptos" w:hAnsi="Times New Roman" w:cs="Times New Roman"/>
          <w:sz w:val="28"/>
          <w:szCs w:val="28"/>
        </w:rPr>
        <w:t>0] = INIT_STATE</w:t>
      </w:r>
    </w:p>
    <w:p w14:paraId="19B34EF8"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 xml:space="preserve">Loop stuff: FOR n IN </w:t>
      </w:r>
      <w:proofErr w:type="gramStart"/>
      <w:r w:rsidRPr="008C6958">
        <w:rPr>
          <w:rFonts w:ascii="Times New Roman" w:eastAsia="Aptos" w:hAnsi="Times New Roman" w:cs="Times New Roman"/>
          <w:sz w:val="28"/>
          <w:szCs w:val="28"/>
        </w:rPr>
        <w:t>range(</w:t>
      </w:r>
      <w:proofErr w:type="gramEnd"/>
      <w:r w:rsidRPr="008C6958">
        <w:rPr>
          <w:rFonts w:ascii="Times New Roman" w:eastAsia="Aptos" w:hAnsi="Times New Roman" w:cs="Times New Roman"/>
          <w:sz w:val="28"/>
          <w:szCs w:val="28"/>
        </w:rPr>
        <w:t>10):</w:t>
      </w:r>
    </w:p>
    <w:p w14:paraId="0EE92E54"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Make decisions: IF PHASE_</w:t>
      </w:r>
      <w:proofErr w:type="gramStart"/>
      <w:r w:rsidRPr="008C6958">
        <w:rPr>
          <w:rFonts w:ascii="Times New Roman" w:eastAsia="Aptos" w:hAnsi="Times New Roman" w:cs="Times New Roman"/>
          <w:sz w:val="28"/>
          <w:szCs w:val="28"/>
        </w:rPr>
        <w:t>LOCK(</w:t>
      </w:r>
      <w:proofErr w:type="gramEnd"/>
      <w:r w:rsidRPr="008C6958">
        <w:rPr>
          <w:rFonts w:ascii="Times New Roman" w:eastAsia="Aptos" w:hAnsi="Times New Roman" w:cs="Times New Roman"/>
          <w:sz w:val="28"/>
          <w:szCs w:val="28"/>
        </w:rPr>
        <w:t>P̂′, M̂):</w:t>
      </w:r>
    </w:p>
    <w:p w14:paraId="22A302C4"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Do things: RUN R̂′(</w:t>
      </w:r>
      <w:r w:rsidRPr="008C6958">
        <w:rPr>
          <w:rFonts w:ascii="Cambria Math" w:eastAsia="Aptos" w:hAnsi="Cambria Math" w:cs="Cambria Math"/>
          <w:sz w:val="28"/>
          <w:szCs w:val="28"/>
        </w:rPr>
        <w:t>𝓗</w:t>
      </w:r>
      <w:r w:rsidRPr="008C6958">
        <w:rPr>
          <w:rFonts w:ascii="Times New Roman" w:eastAsia="Aptos" w:hAnsi="Times New Roman" w:cs="Times New Roman"/>
          <w:sz w:val="28"/>
          <w:szCs w:val="28"/>
        </w:rPr>
        <w:t>[n])</w:t>
      </w:r>
    </w:p>
    <w:p w14:paraId="62ADE029"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Keep your identity: PRESERVE ID_VECTOR</w:t>
      </w:r>
    </w:p>
    <w:p w14:paraId="437D5F42"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 w:name="what-you-actually-type"/>
      <w:bookmarkStart w:id="5" w:name="what-youll-use-to-do-it"/>
      <w:bookmarkStart w:id="6" w:name="X11ce01735ed644fd603a7ea8c39c5e5b1ccb4fd"/>
      <w:bookmarkEnd w:id="4"/>
      <w:bookmarkEnd w:id="5"/>
      <w:r w:rsidRPr="008C6958">
        <w:rPr>
          <w:rFonts w:ascii="Times New Roman" w:eastAsia="Times New Roman" w:hAnsi="Times New Roman" w:cs="Times New Roman"/>
          <w:color w:val="365F91" w:themeColor="accent1" w:themeShade="BF"/>
          <w:sz w:val="28"/>
          <w:szCs w:val="28"/>
        </w:rPr>
        <w:t>1.3 The Basic Grammar Rules (Yes, There Are Rules)</w:t>
      </w:r>
    </w:p>
    <w:p w14:paraId="3BBC4310"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Just like you can’t write “banana IF ELSE pizza” and expect it to work, URCM has rules:</w:t>
      </w:r>
    </w:p>
    <w:p w14:paraId="40659FB8"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 xml:space="preserve">PROGRAM      </w:t>
      </w:r>
      <w:proofErr w:type="gramStart"/>
      <w:r w:rsidRPr="008C6958">
        <w:rPr>
          <w:rFonts w:ascii="Times New Roman" w:hAnsi="Times New Roman" w:cs="Times New Roman"/>
          <w:sz w:val="28"/>
          <w:szCs w:val="28"/>
        </w:rPr>
        <w:t xml:space="preserve">  ::=</w:t>
      </w:r>
      <w:proofErr w:type="gramEnd"/>
      <w:r w:rsidRPr="008C6958">
        <w:rPr>
          <w:rFonts w:ascii="Times New Roman" w:hAnsi="Times New Roman" w:cs="Times New Roman"/>
          <w:sz w:val="28"/>
          <w:szCs w:val="28"/>
        </w:rPr>
        <w:t xml:space="preserve"> bunch of steps (SEQUENCE+)</w:t>
      </w:r>
      <w:r w:rsidRPr="008C6958">
        <w:rPr>
          <w:rFonts w:ascii="Times New Roman" w:hAnsi="Times New Roman" w:cs="Times New Roman"/>
          <w:sz w:val="28"/>
          <w:szCs w:val="28"/>
        </w:rPr>
        <w:br/>
        <w:t xml:space="preserve">SEQUENCE     </w:t>
      </w:r>
      <w:proofErr w:type="gramStart"/>
      <w:r w:rsidRPr="008C6958">
        <w:rPr>
          <w:rFonts w:ascii="Times New Roman" w:hAnsi="Times New Roman" w:cs="Times New Roman"/>
          <w:sz w:val="28"/>
          <w:szCs w:val="28"/>
        </w:rPr>
        <w:t xml:space="preserve">  ::=</w:t>
      </w:r>
      <w:proofErr w:type="gramEnd"/>
      <w:r w:rsidRPr="008C6958">
        <w:rPr>
          <w:rFonts w:ascii="Times New Roman" w:hAnsi="Times New Roman" w:cs="Times New Roman"/>
          <w:sz w:val="28"/>
          <w:szCs w:val="28"/>
        </w:rPr>
        <w:t xml:space="preserve"> doing something or making a decision</w:t>
      </w:r>
      <w:r w:rsidRPr="008C6958">
        <w:rPr>
          <w:rFonts w:ascii="Times New Roman" w:hAnsi="Times New Roman" w:cs="Times New Roman"/>
          <w:sz w:val="28"/>
          <w:szCs w:val="28"/>
        </w:rPr>
        <w:br/>
        <w:t>OPERATOR_</w:t>
      </w:r>
      <w:proofErr w:type="gramStart"/>
      <w:r w:rsidRPr="008C6958">
        <w:rPr>
          <w:rFonts w:ascii="Times New Roman" w:hAnsi="Times New Roman" w:cs="Times New Roman"/>
          <w:sz w:val="28"/>
          <w:szCs w:val="28"/>
        </w:rPr>
        <w:t>CALL  :</w:t>
      </w:r>
      <w:proofErr w:type="gramEnd"/>
      <w:r w:rsidRPr="008C6958">
        <w:rPr>
          <w:rFonts w:ascii="Times New Roman" w:hAnsi="Times New Roman" w:cs="Times New Roman"/>
          <w:sz w:val="28"/>
          <w:szCs w:val="28"/>
        </w:rPr>
        <w:t>:= like RUN or RESET something</w:t>
      </w:r>
      <w:r w:rsidRPr="008C6958">
        <w:rPr>
          <w:rFonts w:ascii="Times New Roman" w:hAnsi="Times New Roman" w:cs="Times New Roman"/>
          <w:sz w:val="28"/>
          <w:szCs w:val="28"/>
        </w:rPr>
        <w:br/>
        <w:t xml:space="preserve">ARGUMENTS    </w:t>
      </w:r>
      <w:proofErr w:type="gramStart"/>
      <w:r w:rsidRPr="008C6958">
        <w:rPr>
          <w:rFonts w:ascii="Times New Roman" w:hAnsi="Times New Roman" w:cs="Times New Roman"/>
          <w:sz w:val="28"/>
          <w:szCs w:val="28"/>
        </w:rPr>
        <w:t xml:space="preserve">  ::=</w:t>
      </w:r>
      <w:proofErr w:type="gramEnd"/>
      <w:r w:rsidRPr="008C6958">
        <w:rPr>
          <w:rFonts w:ascii="Times New Roman" w:hAnsi="Times New Roman" w:cs="Times New Roman"/>
          <w:sz w:val="28"/>
          <w:szCs w:val="28"/>
        </w:rPr>
        <w:t xml:space="preserve"> the things you're changing (</w:t>
      </w:r>
      <w:r w:rsidRPr="008C6958">
        <w:rPr>
          <w:rFonts w:ascii="Cambria Math" w:hAnsi="Cambria Math" w:cs="Cambria Math"/>
          <w:sz w:val="28"/>
          <w:szCs w:val="28"/>
        </w:rPr>
        <w:t>𝓗</w:t>
      </w:r>
      <w:r w:rsidRPr="008C6958">
        <w:rPr>
          <w:rFonts w:ascii="Times New Roman" w:hAnsi="Times New Roman" w:cs="Times New Roman"/>
          <w:sz w:val="28"/>
          <w:szCs w:val="28"/>
        </w:rPr>
        <w:t>[n], ρ[n], etc.)</w:t>
      </w:r>
    </w:p>
    <w:p w14:paraId="15AD26B2"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It’s like teaching your computer a new language, except your computer is a hypothetical bouncing universe.</w:t>
      </w:r>
    </w:p>
    <w:bookmarkEnd w:id="6"/>
    <w:p w14:paraId="2EB22DC4"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8C6958">
        <w:rPr>
          <w:rFonts w:ascii="Times New Roman" w:eastAsia="Times New Roman" w:hAnsi="Times New Roman" w:cs="Times New Roman"/>
          <w:color w:val="365F91" w:themeColor="accent1" w:themeShade="BF"/>
          <w:sz w:val="28"/>
          <w:szCs w:val="28"/>
        </w:rPr>
        <w:t>1.4 Who Goes First? (Operator Precedence)</w:t>
      </w:r>
    </w:p>
    <w:p w14:paraId="04928D6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Operators are picky about order. Think math but more stubborn:</w:t>
      </w:r>
    </w:p>
    <w:p w14:paraId="054749B1" w14:textId="77777777" w:rsidR="008C6958" w:rsidRPr="008C6958" w:rsidRDefault="008C6958" w:rsidP="008C6958">
      <w:pPr>
        <w:numPr>
          <w:ilvl w:val="0"/>
          <w:numId w:val="35"/>
        </w:numPr>
        <w:spacing w:before="36" w:after="36" w:line="240" w:lineRule="auto"/>
        <w:rPr>
          <w:rFonts w:ascii="Times New Roman" w:eastAsia="Aptos" w:hAnsi="Times New Roman" w:cs="Times New Roman"/>
          <w:sz w:val="28"/>
          <w:szCs w:val="28"/>
        </w:rPr>
      </w:pPr>
      <w:proofErr w:type="spellStart"/>
      <w:r w:rsidRPr="008C6958">
        <w:rPr>
          <w:rFonts w:ascii="Times New Roman" w:eastAsia="Aptos" w:hAnsi="Times New Roman" w:cs="Times New Roman"/>
          <w:b/>
          <w:bCs/>
          <w:sz w:val="28"/>
          <w:szCs w:val="28"/>
        </w:rPr>
        <w:t>Ĉ_fix</w:t>
      </w:r>
      <w:proofErr w:type="spellEnd"/>
      <w:r w:rsidRPr="008C6958">
        <w:rPr>
          <w:rFonts w:ascii="Times New Roman" w:eastAsia="Aptos" w:hAnsi="Times New Roman" w:cs="Times New Roman"/>
          <w:sz w:val="28"/>
          <w:szCs w:val="28"/>
        </w:rPr>
        <w:t xml:space="preserve"> – First fix the mess</w:t>
      </w:r>
    </w:p>
    <w:p w14:paraId="1AE2B14B" w14:textId="77777777" w:rsidR="008C6958" w:rsidRPr="008C6958" w:rsidRDefault="008C6958" w:rsidP="008C6958">
      <w:pPr>
        <w:numPr>
          <w:ilvl w:val="0"/>
          <w:numId w:val="35"/>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T̂ᵐ′</w:t>
      </w:r>
      <w:r w:rsidRPr="008C6958">
        <w:rPr>
          <w:rFonts w:ascii="Times New Roman" w:eastAsia="Aptos" w:hAnsi="Times New Roman" w:cs="Times New Roman"/>
          <w:sz w:val="28"/>
          <w:szCs w:val="28"/>
        </w:rPr>
        <w:t xml:space="preserve"> – Sort out time</w:t>
      </w:r>
    </w:p>
    <w:p w14:paraId="05B8413F" w14:textId="77777777" w:rsidR="008C6958" w:rsidRPr="008C6958" w:rsidRDefault="008C6958" w:rsidP="008C6958">
      <w:pPr>
        <w:numPr>
          <w:ilvl w:val="0"/>
          <w:numId w:val="35"/>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B̂′</w:t>
      </w:r>
      <w:r w:rsidRPr="008C6958">
        <w:rPr>
          <w:rFonts w:ascii="Times New Roman" w:eastAsia="Aptos" w:hAnsi="Times New Roman" w:cs="Times New Roman"/>
          <w:sz w:val="28"/>
          <w:szCs w:val="28"/>
        </w:rPr>
        <w:t xml:space="preserve"> – Bounce if needed</w:t>
      </w:r>
    </w:p>
    <w:p w14:paraId="08ABCDCE" w14:textId="77777777" w:rsidR="008C6958" w:rsidRPr="008C6958" w:rsidRDefault="008C6958" w:rsidP="008C6958">
      <w:pPr>
        <w:numPr>
          <w:ilvl w:val="0"/>
          <w:numId w:val="35"/>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P̂′</w:t>
      </w:r>
      <w:r w:rsidRPr="008C6958">
        <w:rPr>
          <w:rFonts w:ascii="Times New Roman" w:eastAsia="Aptos" w:hAnsi="Times New Roman" w:cs="Times New Roman"/>
          <w:sz w:val="28"/>
          <w:szCs w:val="28"/>
        </w:rPr>
        <w:t xml:space="preserve"> – Make the call</w:t>
      </w:r>
    </w:p>
    <w:p w14:paraId="420308FD" w14:textId="77777777" w:rsidR="008C6958" w:rsidRPr="008C6958" w:rsidRDefault="008C6958" w:rsidP="008C6958">
      <w:pPr>
        <w:numPr>
          <w:ilvl w:val="0"/>
          <w:numId w:val="35"/>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b/>
          <w:bCs/>
          <w:sz w:val="28"/>
          <w:szCs w:val="28"/>
        </w:rPr>
        <w:t>R̂′</w:t>
      </w:r>
      <w:r w:rsidRPr="008C6958">
        <w:rPr>
          <w:rFonts w:ascii="Times New Roman" w:eastAsia="Aptos" w:hAnsi="Times New Roman" w:cs="Times New Roman"/>
          <w:sz w:val="28"/>
          <w:szCs w:val="28"/>
        </w:rPr>
        <w:t xml:space="preserve"> – Finally, do the recursive update</w:t>
      </w:r>
    </w:p>
    <w:p w14:paraId="097CB1BF" w14:textId="77777777" w:rsidR="008C6958" w:rsidRPr="008C6958" w:rsidRDefault="008C6958" w:rsidP="008C6958">
      <w:pPr>
        <w:spacing w:before="180" w:after="180" w:line="240" w:lineRule="auto"/>
        <w:rPr>
          <w:rFonts w:ascii="Times New Roman" w:eastAsia="Aptos" w:hAnsi="Times New Roman" w:cs="Times New Roman"/>
          <w:sz w:val="28"/>
          <w:szCs w:val="28"/>
        </w:rPr>
      </w:pPr>
      <w:proofErr w:type="gramStart"/>
      <w:r w:rsidRPr="008C6958">
        <w:rPr>
          <w:rFonts w:ascii="Times New Roman" w:eastAsia="Aptos" w:hAnsi="Times New Roman" w:cs="Times New Roman"/>
          <w:sz w:val="28"/>
          <w:szCs w:val="28"/>
        </w:rPr>
        <w:t>So</w:t>
      </w:r>
      <w:proofErr w:type="gramEnd"/>
      <w:r w:rsidRPr="008C6958">
        <w:rPr>
          <w:rFonts w:ascii="Times New Roman" w:eastAsia="Aptos" w:hAnsi="Times New Roman" w:cs="Times New Roman"/>
          <w:sz w:val="28"/>
          <w:szCs w:val="28"/>
        </w:rPr>
        <w:t xml:space="preserve"> if you write:</w:t>
      </w:r>
    </w:p>
    <w:p w14:paraId="0FBBAC14"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RUN R̂′(</w:t>
      </w:r>
      <w:proofErr w:type="gramStart"/>
      <w:r w:rsidRPr="008C6958">
        <w:rPr>
          <w:rFonts w:ascii="Cambria Math" w:hAnsi="Cambria Math" w:cs="Cambria Math"/>
          <w:sz w:val="28"/>
          <w:szCs w:val="28"/>
        </w:rPr>
        <w:t>𝓗</w:t>
      </w:r>
      <w:r w:rsidRPr="008C6958">
        <w:rPr>
          <w:rFonts w:ascii="Times New Roman" w:hAnsi="Times New Roman" w:cs="Times New Roman"/>
          <w:sz w:val="28"/>
          <w:szCs w:val="28"/>
        </w:rPr>
        <w:t>[</w:t>
      </w:r>
      <w:proofErr w:type="gramEnd"/>
      <w:r w:rsidRPr="008C6958">
        <w:rPr>
          <w:rFonts w:ascii="Times New Roman" w:hAnsi="Times New Roman" w:cs="Times New Roman"/>
          <w:sz w:val="28"/>
          <w:szCs w:val="28"/>
        </w:rPr>
        <w:t>0])</w:t>
      </w:r>
    </w:p>
    <w:p w14:paraId="2DC53DE1"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it actually runs in reverse order through those.</w:t>
      </w:r>
    </w:p>
    <w:p w14:paraId="02E3A693"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7" w:name="who-goes-first-operator-precedence"/>
      <w:bookmarkEnd w:id="7"/>
      <w:r w:rsidRPr="008C6958">
        <w:rPr>
          <w:rFonts w:ascii="Times New Roman" w:eastAsia="Times New Roman" w:hAnsi="Times New Roman" w:cs="Times New Roman"/>
          <w:color w:val="365F91" w:themeColor="accent1" w:themeShade="BF"/>
          <w:sz w:val="28"/>
          <w:szCs w:val="28"/>
        </w:rPr>
        <w:lastRenderedPageBreak/>
        <w:t>1.5 How to Write a Working Program</w:t>
      </w:r>
    </w:p>
    <w:p w14:paraId="727A13F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You need:</w:t>
      </w:r>
    </w:p>
    <w:p w14:paraId="505CDE46"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A starting point (</w:t>
      </w:r>
      <w:proofErr w:type="gramStart"/>
      <w:r w:rsidRPr="008C6958">
        <w:rPr>
          <w:rFonts w:ascii="Cambria Math" w:eastAsia="Aptos" w:hAnsi="Cambria Math" w:cs="Cambria Math"/>
          <w:sz w:val="28"/>
          <w:szCs w:val="28"/>
        </w:rPr>
        <w:t>𝓗</w:t>
      </w:r>
      <w:r w:rsidRPr="008C6958">
        <w:rPr>
          <w:rFonts w:ascii="Times New Roman" w:eastAsia="Aptos" w:hAnsi="Times New Roman" w:cs="Times New Roman"/>
          <w:sz w:val="28"/>
          <w:szCs w:val="28"/>
        </w:rPr>
        <w:t>[</w:t>
      </w:r>
      <w:proofErr w:type="gramEnd"/>
      <w:r w:rsidRPr="008C6958">
        <w:rPr>
          <w:rFonts w:ascii="Times New Roman" w:eastAsia="Aptos" w:hAnsi="Times New Roman" w:cs="Times New Roman"/>
          <w:sz w:val="28"/>
          <w:szCs w:val="28"/>
        </w:rPr>
        <w:t>0])</w:t>
      </w:r>
    </w:p>
    <w:p w14:paraId="15C7F16F"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At least one R̂′</w:t>
      </w:r>
    </w:p>
    <w:p w14:paraId="3285E62C"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Maybe a bounce or two</w:t>
      </w:r>
    </w:p>
    <w:p w14:paraId="55DBFE53"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Something to check if it’s working</w:t>
      </w:r>
    </w:p>
    <w:p w14:paraId="73B895E8"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Example:</w:t>
      </w:r>
    </w:p>
    <w:p w14:paraId="0B5BEABB"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 xml:space="preserve">SET </w:t>
      </w:r>
      <w:proofErr w:type="gramStart"/>
      <w:r w:rsidRPr="008C6958">
        <w:rPr>
          <w:rFonts w:ascii="Cambria Math" w:hAnsi="Cambria Math" w:cs="Cambria Math"/>
          <w:sz w:val="28"/>
          <w:szCs w:val="28"/>
        </w:rPr>
        <w:t>𝓗</w:t>
      </w:r>
      <w:r w:rsidRPr="008C6958">
        <w:rPr>
          <w:rFonts w:ascii="Times New Roman" w:hAnsi="Times New Roman" w:cs="Times New Roman"/>
          <w:sz w:val="28"/>
          <w:szCs w:val="28"/>
        </w:rPr>
        <w:t>[</w:t>
      </w:r>
      <w:proofErr w:type="gramEnd"/>
      <w:r w:rsidRPr="008C6958">
        <w:rPr>
          <w:rFonts w:ascii="Times New Roman" w:hAnsi="Times New Roman" w:cs="Times New Roman"/>
          <w:sz w:val="28"/>
          <w:szCs w:val="28"/>
        </w:rPr>
        <w:t>0] = INIT_STATE</w:t>
      </w:r>
      <w:r w:rsidRPr="008C6958">
        <w:rPr>
          <w:rFonts w:ascii="Times New Roman" w:hAnsi="Times New Roman" w:cs="Times New Roman"/>
          <w:sz w:val="28"/>
          <w:szCs w:val="28"/>
        </w:rPr>
        <w:br/>
        <w:t xml:space="preserve">FOR n IN </w:t>
      </w:r>
      <w:proofErr w:type="gramStart"/>
      <w:r w:rsidRPr="008C6958">
        <w:rPr>
          <w:rFonts w:ascii="Times New Roman" w:hAnsi="Times New Roman" w:cs="Times New Roman"/>
          <w:sz w:val="28"/>
          <w:szCs w:val="28"/>
        </w:rPr>
        <w:t>range(</w:t>
      </w:r>
      <w:proofErr w:type="gramEnd"/>
      <w:r w:rsidRPr="008C6958">
        <w:rPr>
          <w:rFonts w:ascii="Times New Roman" w:hAnsi="Times New Roman" w:cs="Times New Roman"/>
          <w:sz w:val="28"/>
          <w:szCs w:val="28"/>
        </w:rPr>
        <w:t>5):</w:t>
      </w:r>
      <w:r w:rsidRPr="008C6958">
        <w:rPr>
          <w:rFonts w:ascii="Times New Roman" w:hAnsi="Times New Roman" w:cs="Times New Roman"/>
          <w:sz w:val="28"/>
          <w:szCs w:val="28"/>
        </w:rPr>
        <w:br/>
        <w:t xml:space="preserve">    </w:t>
      </w:r>
      <w:r w:rsidRPr="008C6958">
        <w:rPr>
          <w:rFonts w:ascii="Cambria Math" w:hAnsi="Cambria Math" w:cs="Cambria Math"/>
          <w:sz w:val="28"/>
          <w:szCs w:val="28"/>
        </w:rPr>
        <w:t>𝓗</w:t>
      </w:r>
      <w:r w:rsidRPr="008C6958">
        <w:rPr>
          <w:rFonts w:ascii="Times New Roman" w:hAnsi="Times New Roman" w:cs="Times New Roman"/>
          <w:sz w:val="28"/>
          <w:szCs w:val="28"/>
        </w:rPr>
        <w:t>[n+1] = R̂′(</w:t>
      </w:r>
      <w:r w:rsidRPr="008C6958">
        <w:rPr>
          <w:rFonts w:ascii="Cambria Math" w:hAnsi="Cambria Math" w:cs="Cambria Math"/>
          <w:sz w:val="28"/>
          <w:szCs w:val="28"/>
        </w:rPr>
        <w:t>𝓗</w:t>
      </w:r>
      <w:r w:rsidRPr="008C6958">
        <w:rPr>
          <w:rFonts w:ascii="Times New Roman" w:hAnsi="Times New Roman" w:cs="Times New Roman"/>
          <w:sz w:val="28"/>
          <w:szCs w:val="28"/>
        </w:rPr>
        <w:t>[n])</w:t>
      </w:r>
    </w:p>
    <w:p w14:paraId="6048CEBD"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Boom. That’s a looping universe.</w:t>
      </w:r>
    </w:p>
    <w:p w14:paraId="64301B73"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8" w:name="how-to-write-a-working-program"/>
      <w:bookmarkEnd w:id="8"/>
      <w:r w:rsidRPr="008C6958">
        <w:rPr>
          <w:rFonts w:ascii="Times New Roman" w:eastAsia="Times New Roman" w:hAnsi="Times New Roman" w:cs="Times New Roman"/>
          <w:color w:val="365F91" w:themeColor="accent1" w:themeShade="BF"/>
          <w:sz w:val="28"/>
          <w:szCs w:val="28"/>
        </w:rPr>
        <w:t>1.6 Example of a Real Program (</w:t>
      </w:r>
      <w:proofErr w:type="spellStart"/>
      <w:r w:rsidRPr="008C6958">
        <w:rPr>
          <w:rFonts w:ascii="Times New Roman" w:eastAsia="Times New Roman" w:hAnsi="Times New Roman" w:cs="Times New Roman"/>
          <w:color w:val="365F91" w:themeColor="accent1" w:themeShade="BF"/>
          <w:sz w:val="28"/>
          <w:szCs w:val="28"/>
        </w:rPr>
        <w:t>OSequence</w:t>
      </w:r>
      <w:proofErr w:type="spellEnd"/>
      <w:r w:rsidRPr="008C6958">
        <w:rPr>
          <w:rFonts w:ascii="Times New Roman" w:eastAsia="Times New Roman" w:hAnsi="Times New Roman" w:cs="Times New Roman"/>
          <w:color w:val="365F91" w:themeColor="accent1" w:themeShade="BF"/>
          <w:sz w:val="28"/>
          <w:szCs w:val="28"/>
        </w:rPr>
        <w:t>)</w:t>
      </w:r>
    </w:p>
    <w:p w14:paraId="2499EF1C"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Let’s get fancy:</w:t>
      </w:r>
    </w:p>
    <w:p w14:paraId="4076C0F7"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FOR n IN range(N):</w:t>
      </w:r>
      <w:r w:rsidRPr="008C6958">
        <w:rPr>
          <w:rFonts w:ascii="Times New Roman" w:hAnsi="Times New Roman" w:cs="Times New Roman"/>
          <w:sz w:val="28"/>
          <w:szCs w:val="28"/>
        </w:rPr>
        <w:br/>
        <w:t xml:space="preserve">    </w:t>
      </w:r>
      <w:r w:rsidRPr="008C6958">
        <w:rPr>
          <w:rFonts w:ascii="Cambria Math" w:hAnsi="Cambria Math" w:cs="Cambria Math"/>
          <w:sz w:val="28"/>
          <w:szCs w:val="28"/>
        </w:rPr>
        <w:t>𝓗</w:t>
      </w:r>
      <w:r w:rsidRPr="008C6958">
        <w:rPr>
          <w:rFonts w:ascii="Times New Roman" w:hAnsi="Times New Roman" w:cs="Times New Roman"/>
          <w:sz w:val="28"/>
          <w:szCs w:val="28"/>
        </w:rPr>
        <w:t>[n+1] = R̂′(</w:t>
      </w:r>
      <w:r w:rsidRPr="008C6958">
        <w:rPr>
          <w:rFonts w:ascii="Cambria Math" w:hAnsi="Cambria Math" w:cs="Cambria Math"/>
          <w:sz w:val="28"/>
          <w:szCs w:val="28"/>
        </w:rPr>
        <w:t>𝓗</w:t>
      </w:r>
      <w:r w:rsidRPr="008C6958">
        <w:rPr>
          <w:rFonts w:ascii="Times New Roman" w:hAnsi="Times New Roman" w:cs="Times New Roman"/>
          <w:sz w:val="28"/>
          <w:szCs w:val="28"/>
        </w:rPr>
        <w:t>[n])</w:t>
      </w:r>
      <w:r w:rsidRPr="008C6958">
        <w:rPr>
          <w:rFonts w:ascii="Times New Roman" w:hAnsi="Times New Roman" w:cs="Times New Roman"/>
          <w:sz w:val="28"/>
          <w:szCs w:val="28"/>
        </w:rPr>
        <w:br/>
        <w:t xml:space="preserve">    IF PHASE_</w:t>
      </w:r>
      <w:proofErr w:type="gramStart"/>
      <w:r w:rsidRPr="008C6958">
        <w:rPr>
          <w:rFonts w:ascii="Times New Roman" w:hAnsi="Times New Roman" w:cs="Times New Roman"/>
          <w:sz w:val="28"/>
          <w:szCs w:val="28"/>
        </w:rPr>
        <w:t>LOCK(</w:t>
      </w:r>
      <w:proofErr w:type="gramEnd"/>
      <w:r w:rsidRPr="008C6958">
        <w:rPr>
          <w:rFonts w:ascii="Times New Roman" w:hAnsi="Times New Roman" w:cs="Times New Roman"/>
          <w:sz w:val="28"/>
          <w:szCs w:val="28"/>
        </w:rPr>
        <w:t>P̂′, M̂):</w:t>
      </w:r>
      <w:r w:rsidRPr="008C6958">
        <w:rPr>
          <w:rFonts w:ascii="Times New Roman" w:hAnsi="Times New Roman" w:cs="Times New Roman"/>
          <w:sz w:val="28"/>
          <w:szCs w:val="28"/>
        </w:rPr>
        <w:br/>
        <w:t xml:space="preserve">        PRESERVE ID_VECTOR</w:t>
      </w:r>
      <w:r w:rsidRPr="008C6958">
        <w:rPr>
          <w:rFonts w:ascii="Times New Roman" w:hAnsi="Times New Roman" w:cs="Times New Roman"/>
          <w:sz w:val="28"/>
          <w:szCs w:val="28"/>
        </w:rPr>
        <w:br/>
        <w:t xml:space="preserve">    ELSE:</w:t>
      </w:r>
      <w:r w:rsidRPr="008C6958">
        <w:rPr>
          <w:rFonts w:ascii="Times New Roman" w:hAnsi="Times New Roman" w:cs="Times New Roman"/>
          <w:sz w:val="28"/>
          <w:szCs w:val="28"/>
        </w:rPr>
        <w:br/>
        <w:t xml:space="preserve">        RESET STRUCTURE</w:t>
      </w:r>
    </w:p>
    <w:p w14:paraId="26D59BA0"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It checks if you (or your quantum identity) survived. If not, reset the universe like a glitchy laptop.</w:t>
      </w:r>
    </w:p>
    <w:p w14:paraId="6BBFFF12"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9" w:name="example-of-a-real-program-osequence"/>
      <w:bookmarkEnd w:id="9"/>
      <w:r w:rsidRPr="008C6958">
        <w:rPr>
          <w:rFonts w:ascii="Times New Roman" w:eastAsia="Times New Roman" w:hAnsi="Times New Roman" w:cs="Times New Roman"/>
          <w:color w:val="365F91" w:themeColor="accent1" w:themeShade="BF"/>
          <w:sz w:val="28"/>
          <w:szCs w:val="28"/>
        </w:rPr>
        <w:t>1.7 What Could Go Wrong?</w:t>
      </w:r>
    </w:p>
    <w:p w14:paraId="3FA94D5A"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A lot. URCM gives error messages. Here’s the idiot’s dictionary:</w:t>
      </w:r>
    </w:p>
    <w:tbl>
      <w:tblPr>
        <w:tblStyle w:val="Table"/>
        <w:tblW w:w="0" w:type="auto"/>
        <w:tblInd w:w="0" w:type="dxa"/>
        <w:tblLook w:val="0020" w:firstRow="1" w:lastRow="0" w:firstColumn="0" w:lastColumn="0" w:noHBand="0" w:noVBand="0"/>
      </w:tblPr>
      <w:tblGrid>
        <w:gridCol w:w="3203"/>
        <w:gridCol w:w="4805"/>
      </w:tblGrid>
      <w:tr w:rsidR="008C6958" w:rsidRPr="008C6958" w14:paraId="6FF5AB7D" w14:textId="77777777">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5D093A41"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Error Code</w:t>
            </w:r>
          </w:p>
        </w:tc>
        <w:tc>
          <w:tcPr>
            <w:tcW w:w="0" w:type="auto"/>
            <w:tcBorders>
              <w:top w:val="nil"/>
              <w:left w:val="nil"/>
              <w:right w:val="nil"/>
            </w:tcBorders>
            <w:hideMark/>
          </w:tcPr>
          <w:p w14:paraId="460CB12B"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What It Means</w:t>
            </w:r>
          </w:p>
        </w:tc>
      </w:tr>
      <w:tr w:rsidR="008C6958" w:rsidRPr="008C6958" w14:paraId="5C0EF968" w14:textId="77777777">
        <w:tc>
          <w:tcPr>
            <w:tcW w:w="0" w:type="auto"/>
            <w:hideMark/>
          </w:tcPr>
          <w:p w14:paraId="3EC0D7B1"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STACK_UNSTABLE</w:t>
            </w:r>
          </w:p>
        </w:tc>
        <w:tc>
          <w:tcPr>
            <w:tcW w:w="0" w:type="auto"/>
            <w:hideMark/>
          </w:tcPr>
          <w:p w14:paraId="071F6FC1"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You forgot to finish a thought</w:t>
            </w:r>
          </w:p>
        </w:tc>
      </w:tr>
      <w:tr w:rsidR="008C6958" w:rsidRPr="008C6958" w14:paraId="02937301" w14:textId="77777777">
        <w:tc>
          <w:tcPr>
            <w:tcW w:w="0" w:type="auto"/>
            <w:hideMark/>
          </w:tcPr>
          <w:p w14:paraId="4582F0C2"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ENTROPY_OVERFLOW</w:t>
            </w:r>
          </w:p>
        </w:tc>
        <w:tc>
          <w:tcPr>
            <w:tcW w:w="0" w:type="auto"/>
            <w:hideMark/>
          </w:tcPr>
          <w:p w14:paraId="4B5B247B"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Too much mess, you didn’t clean up</w:t>
            </w:r>
          </w:p>
        </w:tc>
      </w:tr>
      <w:tr w:rsidR="008C6958" w:rsidRPr="008C6958" w14:paraId="6B36CE0C" w14:textId="77777777">
        <w:tc>
          <w:tcPr>
            <w:tcW w:w="0" w:type="auto"/>
            <w:hideMark/>
          </w:tcPr>
          <w:p w14:paraId="6DAFAB8D"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OBSERVER_MISSING</w:t>
            </w:r>
          </w:p>
        </w:tc>
        <w:tc>
          <w:tcPr>
            <w:tcW w:w="0" w:type="auto"/>
            <w:hideMark/>
          </w:tcPr>
          <w:p w14:paraId="0755374A"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No one’s watching and it matters</w:t>
            </w:r>
          </w:p>
        </w:tc>
      </w:tr>
      <w:tr w:rsidR="008C6958" w:rsidRPr="008C6958" w14:paraId="31DD0DA9" w14:textId="77777777">
        <w:tc>
          <w:tcPr>
            <w:tcW w:w="0" w:type="auto"/>
            <w:hideMark/>
          </w:tcPr>
          <w:p w14:paraId="308B9D18"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INVALID_SEQUENCE</w:t>
            </w:r>
          </w:p>
        </w:tc>
        <w:tc>
          <w:tcPr>
            <w:tcW w:w="0" w:type="auto"/>
            <w:hideMark/>
          </w:tcPr>
          <w:p w14:paraId="77166992" w14:textId="77777777" w:rsidR="008C6958" w:rsidRPr="008C6958" w:rsidRDefault="008C6958" w:rsidP="008C6958">
            <w:pPr>
              <w:spacing w:before="36" w:after="36"/>
              <w:rPr>
                <w:rFonts w:ascii="Times New Roman" w:hAnsi="Times New Roman"/>
                <w:sz w:val="28"/>
                <w:szCs w:val="28"/>
              </w:rPr>
            </w:pPr>
            <w:r w:rsidRPr="008C6958">
              <w:rPr>
                <w:rFonts w:ascii="Times New Roman" w:hAnsi="Times New Roman"/>
                <w:sz w:val="28"/>
                <w:szCs w:val="28"/>
              </w:rPr>
              <w:t>You wrote nonsense and now it’s broken</w:t>
            </w:r>
          </w:p>
        </w:tc>
      </w:tr>
    </w:tbl>
    <w:p w14:paraId="0861DD8C"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0" w:name="what-could-go-wrong"/>
      <w:bookmarkEnd w:id="10"/>
      <w:r w:rsidRPr="008C6958">
        <w:rPr>
          <w:rFonts w:ascii="Times New Roman" w:eastAsia="Times New Roman" w:hAnsi="Times New Roman" w:cs="Times New Roman"/>
          <w:color w:val="365F91" w:themeColor="accent1" w:themeShade="BF"/>
          <w:sz w:val="28"/>
          <w:szCs w:val="28"/>
        </w:rPr>
        <w:lastRenderedPageBreak/>
        <w:t>1.8 The Big Picture</w:t>
      </w:r>
    </w:p>
    <w:p w14:paraId="2D7CEC79"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This whole section taught you how to speak symbolic universe. You now know how to:</w:t>
      </w:r>
    </w:p>
    <w:p w14:paraId="2C88A2AB"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Set up a state</w:t>
      </w:r>
    </w:p>
    <w:p w14:paraId="10D54341"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Loop it</w:t>
      </w:r>
    </w:p>
    <w:p w14:paraId="6081D2E1"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Apply weird quantum operators</w:t>
      </w:r>
    </w:p>
    <w:p w14:paraId="6F83D967" w14:textId="77777777" w:rsidR="008C6958" w:rsidRPr="008C6958" w:rsidRDefault="008C6958" w:rsidP="008C6958">
      <w:pPr>
        <w:numPr>
          <w:ilvl w:val="0"/>
          <w:numId w:val="34"/>
        </w:numPr>
        <w:spacing w:before="36" w:after="36"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Check if things are going wrong</w:t>
      </w:r>
    </w:p>
    <w:p w14:paraId="30383230" w14:textId="77777777" w:rsidR="008C6958" w:rsidRPr="008C6958" w:rsidRDefault="008C6958" w:rsidP="008C6958">
      <w:pPr>
        <w:spacing w:before="180" w:after="180" w:line="240" w:lineRule="auto"/>
        <w:rPr>
          <w:rFonts w:ascii="Times New Roman" w:eastAsia="Aptos" w:hAnsi="Times New Roman" w:cs="Times New Roman"/>
          <w:sz w:val="28"/>
          <w:szCs w:val="28"/>
        </w:rPr>
      </w:pPr>
      <w:bookmarkStart w:id="11" w:name="the-big-picture"/>
      <w:r w:rsidRPr="008C6958">
        <w:rPr>
          <w:rFonts w:ascii="Times New Roman" w:eastAsia="Aptos" w:hAnsi="Times New Roman" w:cs="Times New Roman"/>
          <w:sz w:val="28"/>
          <w:szCs w:val="28"/>
        </w:rPr>
        <w:t>That’s it. You’ve written your first symbolic universe. Not bad, you cosmic idiot!</w:t>
      </w:r>
      <w:bookmarkEnd w:id="0"/>
      <w:bookmarkEnd w:id="11"/>
    </w:p>
    <w:p w14:paraId="1383C329" w14:textId="77777777" w:rsidR="00883B78" w:rsidRPr="00B855A1" w:rsidRDefault="00883B78" w:rsidP="00883B78">
      <w:pPr>
        <w:pStyle w:val="NormalWeb"/>
        <w:rPr>
          <w:sz w:val="28"/>
          <w:szCs w:val="28"/>
        </w:rPr>
      </w:pPr>
    </w:p>
    <w:p w14:paraId="3E51E7C7" w14:textId="77777777" w:rsidR="00723191" w:rsidRPr="00B855A1" w:rsidRDefault="00723191">
      <w:pPr>
        <w:rPr>
          <w:rFonts w:ascii="Times New Roman" w:hAnsi="Times New Roman" w:cs="Times New Roman"/>
          <w:sz w:val="28"/>
          <w:szCs w:val="28"/>
        </w:rPr>
      </w:pPr>
      <w:r w:rsidRPr="00B855A1">
        <w:rPr>
          <w:rFonts w:ascii="Times New Roman" w:hAnsi="Times New Roman" w:cs="Times New Roman"/>
          <w:sz w:val="28"/>
          <w:szCs w:val="28"/>
        </w:rPr>
        <w:br w:type="page"/>
      </w:r>
    </w:p>
    <w:p w14:paraId="7742F9AB" w14:textId="77777777" w:rsidR="008C6958" w:rsidRPr="008C6958" w:rsidRDefault="008C6958" w:rsidP="008C6958">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12" w:name="X368947473bb7a4b3e80c07e68e680aad7710c8c"/>
      <w:r w:rsidRPr="008C6958">
        <w:rPr>
          <w:rFonts w:ascii="Times New Roman" w:eastAsia="Times New Roman" w:hAnsi="Times New Roman" w:cs="Times New Roman"/>
          <w:color w:val="365F91" w:themeColor="accent1" w:themeShade="BF"/>
          <w:sz w:val="28"/>
          <w:szCs w:val="28"/>
        </w:rPr>
        <w:lastRenderedPageBreak/>
        <w:t>Section 2: How to Kickstart Your Universe (For Idiots)</w:t>
      </w:r>
    </w:p>
    <w:p w14:paraId="5F70FA1F"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Alright, champ. Time to stop staring at the void and actually start building it. This section is about starting your simulation with something—anything. Because if you don’t, the universe doesn’t know what to do. It’s like trying to bake a cake without turning on the oven or knowing what a cake is.</w:t>
      </w:r>
    </w:p>
    <w:p w14:paraId="0C3871C6"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8C6958">
        <w:rPr>
          <w:rFonts w:ascii="Times New Roman" w:eastAsia="Times New Roman" w:hAnsi="Times New Roman" w:cs="Times New Roman"/>
          <w:color w:val="365F91" w:themeColor="accent1" w:themeShade="BF"/>
          <w:sz w:val="28"/>
          <w:szCs w:val="28"/>
        </w:rPr>
        <w:t>2.1 So Where Does It All Begin?</w:t>
      </w:r>
    </w:p>
    <w:p w14:paraId="6C716BBB"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 xml:space="preserve">You start with what’s called a Hilbert state. Don’t panic. Just think of it like the universe’s memory stick. We call the first one </w:t>
      </w:r>
      <w:proofErr w:type="gramStart"/>
      <w:r w:rsidRPr="008C6958">
        <w:rPr>
          <w:rFonts w:ascii="Cambria Math" w:eastAsia="Aptos" w:hAnsi="Cambria Math" w:cs="Cambria Math"/>
          <w:sz w:val="28"/>
          <w:szCs w:val="28"/>
        </w:rPr>
        <w:t>𝓗</w:t>
      </w:r>
      <w:r w:rsidRPr="008C6958">
        <w:rPr>
          <w:rFonts w:ascii="Times New Roman" w:eastAsia="Aptos" w:hAnsi="Times New Roman" w:cs="Times New Roman"/>
          <w:sz w:val="28"/>
          <w:szCs w:val="28"/>
        </w:rPr>
        <w:t>[</w:t>
      </w:r>
      <w:proofErr w:type="gramEnd"/>
      <w:r w:rsidRPr="008C6958">
        <w:rPr>
          <w:rFonts w:ascii="Times New Roman" w:eastAsia="Aptos" w:hAnsi="Times New Roman" w:cs="Times New Roman"/>
          <w:sz w:val="28"/>
          <w:szCs w:val="28"/>
        </w:rPr>
        <w:t>0]. That’s your zero-point, the Big Bang of your code. It can be full of order, chaos, symmetry, or leftover quantum spaghetti.</w:t>
      </w:r>
    </w:p>
    <w:p w14:paraId="563EC49E"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3" w:name="so-where-does-it-all-begin"/>
      <w:bookmarkEnd w:id="13"/>
      <w:r w:rsidRPr="008C6958">
        <w:rPr>
          <w:rFonts w:ascii="Times New Roman" w:eastAsia="Times New Roman" w:hAnsi="Times New Roman" w:cs="Times New Roman"/>
          <w:color w:val="365F91" w:themeColor="accent1" w:themeShade="BF"/>
          <w:sz w:val="28"/>
          <w:szCs w:val="28"/>
        </w:rPr>
        <w:t>2.2 Writing the First Line of Reality</w:t>
      </w:r>
    </w:p>
    <w:p w14:paraId="4109B99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Here’s how to tell the system, “Let there be light.”</w:t>
      </w:r>
    </w:p>
    <w:p w14:paraId="2D21A7AE"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 xml:space="preserve">SET </w:t>
      </w:r>
      <w:proofErr w:type="gramStart"/>
      <w:r w:rsidRPr="008C6958">
        <w:rPr>
          <w:rFonts w:ascii="Cambria Math" w:hAnsi="Cambria Math" w:cs="Cambria Math"/>
          <w:sz w:val="28"/>
          <w:szCs w:val="28"/>
        </w:rPr>
        <w:t>𝓗</w:t>
      </w:r>
      <w:r w:rsidRPr="008C6958">
        <w:rPr>
          <w:rFonts w:ascii="Times New Roman" w:hAnsi="Times New Roman" w:cs="Times New Roman"/>
          <w:sz w:val="28"/>
          <w:szCs w:val="28"/>
        </w:rPr>
        <w:t>[</w:t>
      </w:r>
      <w:proofErr w:type="gramEnd"/>
      <w:r w:rsidRPr="008C6958">
        <w:rPr>
          <w:rFonts w:ascii="Times New Roman" w:hAnsi="Times New Roman" w:cs="Times New Roman"/>
          <w:sz w:val="28"/>
          <w:szCs w:val="28"/>
        </w:rPr>
        <w:t>0] = INIT_STATE</w:t>
      </w:r>
      <w:r w:rsidRPr="008C6958">
        <w:rPr>
          <w:rFonts w:ascii="Times New Roman" w:hAnsi="Times New Roman" w:cs="Times New Roman"/>
          <w:sz w:val="28"/>
          <w:szCs w:val="28"/>
        </w:rPr>
        <w:br/>
        <w:t xml:space="preserve">SET </w:t>
      </w:r>
      <w:proofErr w:type="gramStart"/>
      <w:r w:rsidRPr="008C6958">
        <w:rPr>
          <w:rFonts w:ascii="Times New Roman" w:hAnsi="Times New Roman" w:cs="Times New Roman"/>
          <w:sz w:val="28"/>
          <w:szCs w:val="28"/>
        </w:rPr>
        <w:t>ρ[</w:t>
      </w:r>
      <w:proofErr w:type="gramEnd"/>
      <w:r w:rsidRPr="008C6958">
        <w:rPr>
          <w:rFonts w:ascii="Times New Roman" w:hAnsi="Times New Roman" w:cs="Times New Roman"/>
          <w:sz w:val="28"/>
          <w:szCs w:val="28"/>
        </w:rPr>
        <w:t>0] = LOW_ENTROPY_</w:t>
      </w:r>
      <w:proofErr w:type="gramStart"/>
      <w:r w:rsidRPr="008C6958">
        <w:rPr>
          <w:rFonts w:ascii="Times New Roman" w:hAnsi="Times New Roman" w:cs="Times New Roman"/>
          <w:sz w:val="28"/>
          <w:szCs w:val="28"/>
        </w:rPr>
        <w:t>GAUSSIAN(</w:t>
      </w:r>
      <w:proofErr w:type="gramEnd"/>
      <w:r w:rsidRPr="008C6958">
        <w:rPr>
          <w:rFonts w:ascii="Times New Roman" w:hAnsi="Times New Roman" w:cs="Times New Roman"/>
          <w:sz w:val="28"/>
          <w:szCs w:val="28"/>
        </w:rPr>
        <w:t>seed=42)</w:t>
      </w:r>
    </w:p>
    <w:p w14:paraId="7F2A7F2C"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Boom. You’ve just created your very first state. It’s like setting up your Minecraft world, but for reality.</w:t>
      </w:r>
    </w:p>
    <w:p w14:paraId="1C5DA755"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4" w:name="writing-the-first-line-of-reality"/>
      <w:bookmarkEnd w:id="14"/>
      <w:r w:rsidRPr="008C6958">
        <w:rPr>
          <w:rFonts w:ascii="Times New Roman" w:eastAsia="Times New Roman" w:hAnsi="Times New Roman" w:cs="Times New Roman"/>
          <w:color w:val="365F91" w:themeColor="accent1" w:themeShade="BF"/>
          <w:sz w:val="28"/>
          <w:szCs w:val="28"/>
        </w:rPr>
        <w:t>2.3 Make It Do Stuff Over and Over</w:t>
      </w:r>
    </w:p>
    <w:p w14:paraId="4FE93488"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You don’t want a universe that does one thing and then takes a nap. You want loops! Recursion!</w:t>
      </w:r>
    </w:p>
    <w:p w14:paraId="40911847"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 xml:space="preserve">FOR n IN </w:t>
      </w:r>
      <w:proofErr w:type="gramStart"/>
      <w:r w:rsidRPr="008C6958">
        <w:rPr>
          <w:rFonts w:ascii="Times New Roman" w:hAnsi="Times New Roman" w:cs="Times New Roman"/>
          <w:sz w:val="28"/>
          <w:szCs w:val="28"/>
        </w:rPr>
        <w:t>range(</w:t>
      </w:r>
      <w:proofErr w:type="gramEnd"/>
      <w:r w:rsidRPr="008C6958">
        <w:rPr>
          <w:rFonts w:ascii="Times New Roman" w:hAnsi="Times New Roman" w:cs="Times New Roman"/>
          <w:sz w:val="28"/>
          <w:szCs w:val="28"/>
        </w:rPr>
        <w:t>10):</w:t>
      </w:r>
      <w:r w:rsidRPr="008C6958">
        <w:rPr>
          <w:rFonts w:ascii="Times New Roman" w:hAnsi="Times New Roman" w:cs="Times New Roman"/>
          <w:sz w:val="28"/>
          <w:szCs w:val="28"/>
        </w:rPr>
        <w:br/>
        <w:t xml:space="preserve">    </w:t>
      </w:r>
      <w:r w:rsidRPr="008C6958">
        <w:rPr>
          <w:rFonts w:ascii="Cambria Math" w:hAnsi="Cambria Math" w:cs="Cambria Math"/>
          <w:sz w:val="28"/>
          <w:szCs w:val="28"/>
        </w:rPr>
        <w:t>𝓗</w:t>
      </w:r>
      <w:r w:rsidRPr="008C6958">
        <w:rPr>
          <w:rFonts w:ascii="Times New Roman" w:hAnsi="Times New Roman" w:cs="Times New Roman"/>
          <w:sz w:val="28"/>
          <w:szCs w:val="28"/>
        </w:rPr>
        <w:t>[n+1] = R̂′(</w:t>
      </w:r>
      <w:r w:rsidRPr="008C6958">
        <w:rPr>
          <w:rFonts w:ascii="Cambria Math" w:hAnsi="Cambria Math" w:cs="Cambria Math"/>
          <w:sz w:val="28"/>
          <w:szCs w:val="28"/>
        </w:rPr>
        <w:t>𝓗</w:t>
      </w:r>
      <w:r w:rsidRPr="008C6958">
        <w:rPr>
          <w:rFonts w:ascii="Times New Roman" w:hAnsi="Times New Roman" w:cs="Times New Roman"/>
          <w:sz w:val="28"/>
          <w:szCs w:val="28"/>
        </w:rPr>
        <w:t>[n])</w:t>
      </w:r>
    </w:p>
    <w:p w14:paraId="195D319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That tells URCM to evolve from state 0 to state 10, one step at a time. Like a cosmic slinky.</w:t>
      </w:r>
    </w:p>
    <w:p w14:paraId="27442082"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You can also get clever and make the number of loops change if the universe hits a weird spot, like when entropy goes bonkers or your observer forgets their name.</w:t>
      </w:r>
    </w:p>
    <w:p w14:paraId="7B9FECF8"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5" w:name="make-it-do-stuff-over-and-over"/>
      <w:bookmarkStart w:id="16" w:name="Xc98871027b27babcd4469ef07489f756a36c409"/>
      <w:bookmarkEnd w:id="15"/>
      <w:r w:rsidRPr="008C6958">
        <w:rPr>
          <w:rFonts w:ascii="Times New Roman" w:eastAsia="Times New Roman" w:hAnsi="Times New Roman" w:cs="Times New Roman"/>
          <w:color w:val="365F91" w:themeColor="accent1" w:themeShade="BF"/>
          <w:sz w:val="28"/>
          <w:szCs w:val="28"/>
        </w:rPr>
        <w:t>2.4 Triggers: When the Universe Needs a Wake-Up Slap</w:t>
      </w:r>
    </w:p>
    <w:p w14:paraId="4152ECD1"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Triggers are like saying, “Only do this if something gets weird.”</w:t>
      </w:r>
    </w:p>
    <w:p w14:paraId="2553D82F"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IF ON_ENTROPY_</w:t>
      </w:r>
      <w:proofErr w:type="gramStart"/>
      <w:r w:rsidRPr="008C6958">
        <w:rPr>
          <w:rFonts w:ascii="Times New Roman" w:hAnsi="Times New Roman" w:cs="Times New Roman"/>
          <w:sz w:val="28"/>
          <w:szCs w:val="28"/>
        </w:rPr>
        <w:t>MIN(</w:t>
      </w:r>
      <w:proofErr w:type="gramEnd"/>
      <w:r w:rsidRPr="008C6958">
        <w:rPr>
          <w:rFonts w:ascii="Cambria Math" w:hAnsi="Cambria Math" w:cs="Cambria Math"/>
          <w:sz w:val="28"/>
          <w:szCs w:val="28"/>
        </w:rPr>
        <w:t>𝓗</w:t>
      </w:r>
      <w:r w:rsidRPr="008C6958">
        <w:rPr>
          <w:rFonts w:ascii="Times New Roman" w:hAnsi="Times New Roman" w:cs="Times New Roman"/>
          <w:sz w:val="28"/>
          <w:szCs w:val="28"/>
        </w:rPr>
        <w:t>[n]):</w:t>
      </w:r>
      <w:r w:rsidRPr="008C6958">
        <w:rPr>
          <w:rFonts w:ascii="Times New Roman" w:hAnsi="Times New Roman" w:cs="Times New Roman"/>
          <w:sz w:val="28"/>
          <w:szCs w:val="28"/>
        </w:rPr>
        <w:br/>
        <w:t xml:space="preserve">    ACTIVATE B̂′</w:t>
      </w:r>
    </w:p>
    <w:p w14:paraId="1C9936C7"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lastRenderedPageBreak/>
        <w:t>This means: “If things get suspiciously low-energy, bounce the universe.” You can even make your own:</w:t>
      </w:r>
    </w:p>
    <w:p w14:paraId="3CD73082"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DEFINE TRIGGER: ON_OBSERVER_PHASE_</w:t>
      </w:r>
      <w:proofErr w:type="gramStart"/>
      <w:r w:rsidRPr="008C6958">
        <w:rPr>
          <w:rFonts w:ascii="Times New Roman" w:hAnsi="Times New Roman" w:cs="Times New Roman"/>
          <w:sz w:val="28"/>
          <w:szCs w:val="28"/>
        </w:rPr>
        <w:t>FLIP(</w:t>
      </w:r>
      <w:proofErr w:type="gramEnd"/>
      <w:r w:rsidRPr="008C6958">
        <w:rPr>
          <w:rFonts w:ascii="Cambria Math" w:hAnsi="Cambria Math" w:cs="Cambria Math"/>
          <w:sz w:val="28"/>
          <w:szCs w:val="28"/>
        </w:rPr>
        <w:t>𝓗</w:t>
      </w:r>
      <w:r w:rsidRPr="008C6958">
        <w:rPr>
          <w:rFonts w:ascii="Times New Roman" w:hAnsi="Times New Roman" w:cs="Times New Roman"/>
          <w:sz w:val="28"/>
          <w:szCs w:val="28"/>
        </w:rPr>
        <w:t>[n], ID_VECTOR)</w:t>
      </w:r>
    </w:p>
    <w:p w14:paraId="266CB841"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Which is fancy talk for “If the observer gets dizzy, reboot the sim.”</w:t>
      </w:r>
    </w:p>
    <w:bookmarkEnd w:id="16"/>
    <w:p w14:paraId="33E564F7"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8C6958">
        <w:rPr>
          <w:rFonts w:ascii="Times New Roman" w:eastAsia="Times New Roman" w:hAnsi="Times New Roman" w:cs="Times New Roman"/>
          <w:color w:val="365F91" w:themeColor="accent1" w:themeShade="BF"/>
          <w:sz w:val="28"/>
          <w:szCs w:val="28"/>
        </w:rPr>
        <w:t>2.5 Stop, Rethink, or Keep Going</w:t>
      </w:r>
    </w:p>
    <w:p w14:paraId="025F18EC"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Sometimes, your simulation needs to ask: “Should I keep going? Is this still me?”</w:t>
      </w:r>
    </w:p>
    <w:p w14:paraId="154BCA43" w14:textId="77777777" w:rsidR="008C6958" w:rsidRPr="008C6958" w:rsidRDefault="008C6958" w:rsidP="008C6958">
      <w:pPr>
        <w:wordWrap w:val="0"/>
        <w:spacing w:line="240" w:lineRule="auto"/>
        <w:rPr>
          <w:rFonts w:ascii="Times New Roman" w:hAnsi="Times New Roman" w:cs="Times New Roman"/>
          <w:sz w:val="28"/>
          <w:szCs w:val="28"/>
        </w:rPr>
      </w:pPr>
      <w:r w:rsidRPr="008C6958">
        <w:rPr>
          <w:rFonts w:ascii="Times New Roman" w:hAnsi="Times New Roman" w:cs="Times New Roman"/>
          <w:sz w:val="28"/>
          <w:szCs w:val="28"/>
        </w:rPr>
        <w:t>IF PHASE_</w:t>
      </w:r>
      <w:proofErr w:type="gramStart"/>
      <w:r w:rsidRPr="008C6958">
        <w:rPr>
          <w:rFonts w:ascii="Times New Roman" w:hAnsi="Times New Roman" w:cs="Times New Roman"/>
          <w:sz w:val="28"/>
          <w:szCs w:val="28"/>
        </w:rPr>
        <w:t>LOCK(</w:t>
      </w:r>
      <w:proofErr w:type="gramEnd"/>
      <w:r w:rsidRPr="008C6958">
        <w:rPr>
          <w:rFonts w:ascii="Times New Roman" w:hAnsi="Times New Roman" w:cs="Times New Roman"/>
          <w:sz w:val="28"/>
          <w:szCs w:val="28"/>
        </w:rPr>
        <w:t>P̂′, M̂):</w:t>
      </w:r>
      <w:r w:rsidRPr="008C6958">
        <w:rPr>
          <w:rFonts w:ascii="Times New Roman" w:hAnsi="Times New Roman" w:cs="Times New Roman"/>
          <w:sz w:val="28"/>
          <w:szCs w:val="28"/>
        </w:rPr>
        <w:br/>
        <w:t xml:space="preserve">    PRESERVE ID_VECTOR</w:t>
      </w:r>
      <w:r w:rsidRPr="008C6958">
        <w:rPr>
          <w:rFonts w:ascii="Times New Roman" w:hAnsi="Times New Roman" w:cs="Times New Roman"/>
          <w:sz w:val="28"/>
          <w:szCs w:val="28"/>
        </w:rPr>
        <w:br/>
        <w:t>ELSE:</w:t>
      </w:r>
      <w:r w:rsidRPr="008C6958">
        <w:rPr>
          <w:rFonts w:ascii="Times New Roman" w:hAnsi="Times New Roman" w:cs="Times New Roman"/>
          <w:sz w:val="28"/>
          <w:szCs w:val="28"/>
        </w:rPr>
        <w:br/>
        <w:t xml:space="preserve">    RESET STRUCTURE</w:t>
      </w:r>
    </w:p>
    <w:p w14:paraId="179B2C7C"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 xml:space="preserve">This code checks if your observer still remembers who they are. If not, it resets the whole memory structure like a cosmic </w:t>
      </w:r>
      <w:proofErr w:type="spellStart"/>
      <w:r w:rsidRPr="008C6958">
        <w:rPr>
          <w:rFonts w:ascii="Times New Roman" w:eastAsia="Aptos" w:hAnsi="Times New Roman" w:cs="Times New Roman"/>
          <w:sz w:val="28"/>
          <w:szCs w:val="28"/>
        </w:rPr>
        <w:t>Ctrl+Alt+Del</w:t>
      </w:r>
      <w:proofErr w:type="spellEnd"/>
      <w:r w:rsidRPr="008C6958">
        <w:rPr>
          <w:rFonts w:ascii="Times New Roman" w:eastAsia="Aptos" w:hAnsi="Times New Roman" w:cs="Times New Roman"/>
          <w:sz w:val="28"/>
          <w:szCs w:val="28"/>
        </w:rPr>
        <w:t>.</w:t>
      </w:r>
    </w:p>
    <w:p w14:paraId="370647BF" w14:textId="77777777" w:rsidR="008C6958" w:rsidRPr="008C6958" w:rsidRDefault="008C6958" w:rsidP="008C6958">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7" w:name="stop-rethink-or-keep-going"/>
      <w:bookmarkEnd w:id="17"/>
      <w:r w:rsidRPr="008C6958">
        <w:rPr>
          <w:rFonts w:ascii="Times New Roman" w:eastAsia="Times New Roman" w:hAnsi="Times New Roman" w:cs="Times New Roman"/>
          <w:color w:val="365F91" w:themeColor="accent1" w:themeShade="BF"/>
          <w:sz w:val="28"/>
          <w:szCs w:val="28"/>
        </w:rPr>
        <w:t>2.6 Recap for the Sleep-Deprived</w:t>
      </w:r>
    </w:p>
    <w:p w14:paraId="06FB34CB" w14:textId="77777777" w:rsidR="008C6958" w:rsidRPr="008C6958" w:rsidRDefault="008C6958" w:rsidP="008C6958">
      <w:pPr>
        <w:spacing w:before="180" w:after="180" w:line="240" w:lineRule="auto"/>
        <w:rPr>
          <w:rFonts w:ascii="Times New Roman" w:eastAsia="Aptos" w:hAnsi="Times New Roman" w:cs="Times New Roman"/>
          <w:sz w:val="28"/>
          <w:szCs w:val="28"/>
        </w:rPr>
      </w:pPr>
      <w:r w:rsidRPr="008C6958">
        <w:rPr>
          <w:rFonts w:ascii="Times New Roman" w:eastAsia="Aptos" w:hAnsi="Times New Roman" w:cs="Times New Roman"/>
          <w:sz w:val="28"/>
          <w:szCs w:val="28"/>
        </w:rPr>
        <w:t>You now know how to: - Start your universe with a fancy state - Make it evolve again and again - Add triggers to bounce, reset, or freak out when weird stuff happens - Preserve identity like a good sci-fi protagonist</w:t>
      </w:r>
    </w:p>
    <w:p w14:paraId="6E251161" w14:textId="77777777" w:rsidR="008C6958" w:rsidRPr="008C6958" w:rsidRDefault="008C6958" w:rsidP="008C6958">
      <w:pPr>
        <w:spacing w:before="180" w:after="180" w:line="240" w:lineRule="auto"/>
        <w:rPr>
          <w:rFonts w:ascii="Times New Roman" w:eastAsia="Aptos" w:hAnsi="Times New Roman" w:cs="Times New Roman"/>
          <w:sz w:val="28"/>
          <w:szCs w:val="28"/>
        </w:rPr>
      </w:pPr>
      <w:bookmarkStart w:id="18" w:name="recap-for-the-sleep-deprived"/>
      <w:r w:rsidRPr="008C6958">
        <w:rPr>
          <w:rFonts w:ascii="Times New Roman" w:eastAsia="Aptos" w:hAnsi="Times New Roman" w:cs="Times New Roman"/>
          <w:sz w:val="28"/>
          <w:szCs w:val="28"/>
        </w:rPr>
        <w:t>That’s it. Your simulation has a pulse. You’re not just pressing buttons—you’re shaping recursion like a time-looping boss.</w:t>
      </w:r>
      <w:bookmarkEnd w:id="12"/>
      <w:bookmarkEnd w:id="18"/>
    </w:p>
    <w:p w14:paraId="264646A0" w14:textId="77777777" w:rsidR="00883B78" w:rsidRPr="00883B78" w:rsidRDefault="00883B78" w:rsidP="00883B78">
      <w:pPr>
        <w:ind w:left="720"/>
        <w:rPr>
          <w:rFonts w:ascii="Times New Roman" w:hAnsi="Times New Roman" w:cs="Times New Roman"/>
          <w:sz w:val="28"/>
          <w:szCs w:val="28"/>
        </w:rPr>
      </w:pPr>
    </w:p>
    <w:p w14:paraId="0F0A987B" w14:textId="77777777" w:rsidR="00723191" w:rsidRPr="00B855A1" w:rsidRDefault="00723191">
      <w:pPr>
        <w:rPr>
          <w:rFonts w:ascii="Times New Roman" w:hAnsi="Times New Roman" w:cs="Times New Roman"/>
          <w:sz w:val="28"/>
          <w:szCs w:val="28"/>
        </w:rPr>
      </w:pPr>
      <w:r w:rsidRPr="00B855A1">
        <w:rPr>
          <w:rFonts w:ascii="Times New Roman" w:hAnsi="Times New Roman" w:cs="Times New Roman"/>
          <w:sz w:val="28"/>
          <w:szCs w:val="28"/>
        </w:rPr>
        <w:br w:type="page"/>
      </w:r>
    </w:p>
    <w:p w14:paraId="08302327" w14:textId="77777777" w:rsidR="00144870" w:rsidRPr="00144870" w:rsidRDefault="00144870" w:rsidP="00144870">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19" w:name="X15a1ee6505d15a8ea11a99619cedbbc8f5c6479"/>
      <w:r w:rsidRPr="00144870">
        <w:rPr>
          <w:rFonts w:ascii="Times New Roman" w:eastAsia="Times New Roman" w:hAnsi="Times New Roman" w:cs="Times New Roman"/>
          <w:color w:val="365F91" w:themeColor="accent1" w:themeShade="BF"/>
          <w:sz w:val="28"/>
          <w:szCs w:val="28"/>
        </w:rPr>
        <w:lastRenderedPageBreak/>
        <w:t>Section 3: Metrics and Observability Hooks (For Idiots)</w:t>
      </w:r>
    </w:p>
    <w:p w14:paraId="39C14AE3"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Alright brainiac, time to teach the universe how to grade itself. You can’t just loop a bunch of operators and hope for the best—you need feedback. Metrics let your simulation say, “Yep, I’m working” or “Oops, everything’s on fire.”</w:t>
      </w:r>
    </w:p>
    <w:p w14:paraId="4762B763"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3.1 What the Heck Are Metrics? (S, F, Phase, ΔCℓ²)</w:t>
      </w:r>
    </w:p>
    <w:p w14:paraId="31223166"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These are the main scorecards you’ll use to see if your universe is behaving:</w:t>
      </w:r>
    </w:p>
    <w:p w14:paraId="07CDE721"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S(ρ)</w:t>
      </w:r>
      <w:r w:rsidRPr="00144870">
        <w:rPr>
          <w:rFonts w:ascii="Times New Roman" w:eastAsia="Aptos" w:hAnsi="Times New Roman" w:cs="Times New Roman"/>
          <w:sz w:val="28"/>
          <w:szCs w:val="28"/>
        </w:rPr>
        <w:t xml:space="preserve"> – Entropy: How messy things are. Higher = more chaos.</w:t>
      </w:r>
    </w:p>
    <w:p w14:paraId="0128A500"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proofErr w:type="gramStart"/>
      <w:r w:rsidRPr="00144870">
        <w:rPr>
          <w:rFonts w:ascii="Times New Roman" w:eastAsia="Aptos" w:hAnsi="Times New Roman" w:cs="Times New Roman"/>
          <w:b/>
          <w:bCs/>
          <w:sz w:val="28"/>
          <w:szCs w:val="28"/>
        </w:rPr>
        <w:t>F(</w:t>
      </w:r>
      <w:proofErr w:type="gramEnd"/>
      <w:r w:rsidRPr="00144870">
        <w:rPr>
          <w:rFonts w:ascii="Times New Roman" w:eastAsia="Aptos" w:hAnsi="Times New Roman" w:cs="Times New Roman"/>
          <w:b/>
          <w:bCs/>
          <w:sz w:val="28"/>
          <w:szCs w:val="28"/>
        </w:rPr>
        <w:t>ρₙ, ρ₀)</w:t>
      </w:r>
      <w:r w:rsidRPr="00144870">
        <w:rPr>
          <w:rFonts w:ascii="Times New Roman" w:eastAsia="Aptos" w:hAnsi="Times New Roman" w:cs="Times New Roman"/>
          <w:sz w:val="28"/>
          <w:szCs w:val="28"/>
        </w:rPr>
        <w:t xml:space="preserve"> – Fidelity: How much the current state still looks like where you started. Closer to 1 = better memory.</w:t>
      </w:r>
    </w:p>
    <w:p w14:paraId="0F4E9378"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Phase(ρ)</w:t>
      </w:r>
      <w:r w:rsidRPr="00144870">
        <w:rPr>
          <w:rFonts w:ascii="Times New Roman" w:eastAsia="Aptos" w:hAnsi="Times New Roman" w:cs="Times New Roman"/>
          <w:sz w:val="28"/>
          <w:szCs w:val="28"/>
        </w:rPr>
        <w:t xml:space="preserve"> – Phase alignment: Whether your projection is lined up or spinning off.</w:t>
      </w:r>
    </w:p>
    <w:p w14:paraId="547C2B59"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ΔCℓ²</w:t>
      </w:r>
      <w:r w:rsidRPr="00144870">
        <w:rPr>
          <w:rFonts w:ascii="Times New Roman" w:eastAsia="Aptos" w:hAnsi="Times New Roman" w:cs="Times New Roman"/>
          <w:sz w:val="28"/>
          <w:szCs w:val="28"/>
        </w:rPr>
        <w:t xml:space="preserve"> – Power spectrum shift: Measures if the echoes in your universe are changing weirdly over time.</w:t>
      </w:r>
    </w:p>
    <w:p w14:paraId="3A97E8F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If those still sound scary, just remember:</w:t>
      </w:r>
    </w:p>
    <w:p w14:paraId="70D1E010"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S is mess</w:t>
      </w:r>
    </w:p>
    <w:p w14:paraId="3E8DC1D2"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F is memory</w:t>
      </w:r>
    </w:p>
    <w:p w14:paraId="5F516071"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Phase is mood</w:t>
      </w:r>
    </w:p>
    <w:p w14:paraId="4FEDB002"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ΔCℓ² is cosmic static</w:t>
      </w:r>
    </w:p>
    <w:p w14:paraId="6C861836"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0" w:name="what-the-heck-are-metrics-s-f-phase-δcℓ²"/>
      <w:bookmarkStart w:id="21" w:name="Xd70dbb1772d6c5b5bd3f10ac7dd11b3642b20de"/>
      <w:bookmarkEnd w:id="20"/>
      <w:r w:rsidRPr="00144870">
        <w:rPr>
          <w:rFonts w:ascii="Times New Roman" w:eastAsia="Times New Roman" w:hAnsi="Times New Roman" w:cs="Times New Roman"/>
          <w:color w:val="365F91" w:themeColor="accent1" w:themeShade="BF"/>
          <w:sz w:val="28"/>
          <w:szCs w:val="28"/>
        </w:rPr>
        <w:t>3.2 How to Check the Universe While It’s Running</w:t>
      </w:r>
    </w:p>
    <w:p w14:paraId="6F5BC780"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Wanna peek under the hood while the simulation is live? Do this:</w:t>
      </w:r>
    </w:p>
    <w:p w14:paraId="2F016B51"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LOG S(</w:t>
      </w:r>
      <w:r w:rsidRPr="00144870">
        <w:rPr>
          <w:rFonts w:ascii="Cambria Math" w:hAnsi="Cambria Math" w:cs="Cambria Math"/>
          <w:sz w:val="28"/>
          <w:szCs w:val="28"/>
        </w:rPr>
        <w:t>𝓗</w:t>
      </w:r>
      <w:r w:rsidRPr="00144870">
        <w:rPr>
          <w:rFonts w:ascii="Times New Roman" w:hAnsi="Times New Roman" w:cs="Times New Roman"/>
          <w:sz w:val="28"/>
          <w:szCs w:val="28"/>
        </w:rPr>
        <w:t>[n</w:t>
      </w:r>
      <w:proofErr w:type="gramStart"/>
      <w:r w:rsidRPr="00144870">
        <w:rPr>
          <w:rFonts w:ascii="Times New Roman" w:hAnsi="Times New Roman" w:cs="Times New Roman"/>
          <w:sz w:val="28"/>
          <w:szCs w:val="28"/>
        </w:rPr>
        <w:t xml:space="preserve">])   </w:t>
      </w:r>
      <w:proofErr w:type="gramEnd"/>
      <w:r w:rsidRPr="00144870">
        <w:rPr>
          <w:rFonts w:ascii="Times New Roman" w:hAnsi="Times New Roman" w:cs="Times New Roman"/>
          <w:sz w:val="28"/>
          <w:szCs w:val="28"/>
        </w:rPr>
        <w:t xml:space="preserve">         # Print the entropy</w:t>
      </w:r>
      <w:r w:rsidRPr="00144870">
        <w:rPr>
          <w:rFonts w:ascii="Times New Roman" w:hAnsi="Times New Roman" w:cs="Times New Roman"/>
          <w:sz w:val="28"/>
          <w:szCs w:val="28"/>
        </w:rPr>
        <w:br/>
        <w:t xml:space="preserve">MEASURE F(ρ[n], </w:t>
      </w:r>
      <w:proofErr w:type="gramStart"/>
      <w:r w:rsidRPr="00144870">
        <w:rPr>
          <w:rFonts w:ascii="Times New Roman" w:hAnsi="Times New Roman" w:cs="Times New Roman"/>
          <w:sz w:val="28"/>
          <w:szCs w:val="28"/>
        </w:rPr>
        <w:t>ρ[</w:t>
      </w:r>
      <w:proofErr w:type="gramEnd"/>
      <w:r w:rsidRPr="00144870">
        <w:rPr>
          <w:rFonts w:ascii="Times New Roman" w:hAnsi="Times New Roman" w:cs="Times New Roman"/>
          <w:sz w:val="28"/>
          <w:szCs w:val="28"/>
        </w:rPr>
        <w:t>0</w:t>
      </w:r>
      <w:proofErr w:type="gramStart"/>
      <w:r w:rsidRPr="00144870">
        <w:rPr>
          <w:rFonts w:ascii="Times New Roman" w:hAnsi="Times New Roman" w:cs="Times New Roman"/>
          <w:sz w:val="28"/>
          <w:szCs w:val="28"/>
        </w:rPr>
        <w:t>])  #</w:t>
      </w:r>
      <w:proofErr w:type="gramEnd"/>
      <w:r w:rsidRPr="00144870">
        <w:rPr>
          <w:rFonts w:ascii="Times New Roman" w:hAnsi="Times New Roman" w:cs="Times New Roman"/>
          <w:sz w:val="28"/>
          <w:szCs w:val="28"/>
        </w:rPr>
        <w:t xml:space="preserve"> See if your universe still remembers Day 0</w:t>
      </w:r>
      <w:r w:rsidRPr="00144870">
        <w:rPr>
          <w:rFonts w:ascii="Times New Roman" w:hAnsi="Times New Roman" w:cs="Times New Roman"/>
          <w:sz w:val="28"/>
          <w:szCs w:val="28"/>
        </w:rPr>
        <w:br/>
        <w:t>ASSERT Phase(ρ[n]) &lt; π/</w:t>
      </w:r>
      <w:proofErr w:type="gramStart"/>
      <w:r w:rsidRPr="00144870">
        <w:rPr>
          <w:rFonts w:ascii="Times New Roman" w:hAnsi="Times New Roman" w:cs="Times New Roman"/>
          <w:sz w:val="28"/>
          <w:szCs w:val="28"/>
        </w:rPr>
        <w:t>4  #</w:t>
      </w:r>
      <w:proofErr w:type="gramEnd"/>
      <w:r w:rsidRPr="00144870">
        <w:rPr>
          <w:rFonts w:ascii="Times New Roman" w:hAnsi="Times New Roman" w:cs="Times New Roman"/>
          <w:sz w:val="28"/>
          <w:szCs w:val="28"/>
        </w:rPr>
        <w:t xml:space="preserve"> Blow the whistle if phase goes wobbly</w:t>
      </w:r>
    </w:p>
    <w:p w14:paraId="647ED8F7"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 xml:space="preserve">You can even throw these in loops. It’s like a </w:t>
      </w:r>
      <w:proofErr w:type="spellStart"/>
      <w:r w:rsidRPr="00144870">
        <w:rPr>
          <w:rFonts w:ascii="Times New Roman" w:eastAsia="Aptos" w:hAnsi="Times New Roman" w:cs="Times New Roman"/>
          <w:sz w:val="28"/>
          <w:szCs w:val="28"/>
        </w:rPr>
        <w:t>FitBit</w:t>
      </w:r>
      <w:proofErr w:type="spellEnd"/>
      <w:r w:rsidRPr="00144870">
        <w:rPr>
          <w:rFonts w:ascii="Times New Roman" w:eastAsia="Aptos" w:hAnsi="Times New Roman" w:cs="Times New Roman"/>
          <w:sz w:val="28"/>
          <w:szCs w:val="28"/>
        </w:rPr>
        <w:t xml:space="preserve"> for cosmology.</w:t>
      </w:r>
    </w:p>
    <w:bookmarkEnd w:id="21"/>
    <w:p w14:paraId="71567410"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3.3 Strap These to Operators</w:t>
      </w:r>
    </w:p>
    <w:p w14:paraId="1CAF7F14"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You don’t have to check things manually every time. Tell your operators to track themselves:</w:t>
      </w:r>
    </w:p>
    <w:p w14:paraId="13AAE016"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RUN R̂′(</w:t>
      </w:r>
      <w:r w:rsidRPr="00144870">
        <w:rPr>
          <w:rFonts w:ascii="Cambria Math" w:hAnsi="Cambria Math" w:cs="Cambria Math"/>
          <w:sz w:val="28"/>
          <w:szCs w:val="28"/>
        </w:rPr>
        <w:t>𝓗</w:t>
      </w:r>
      <w:r w:rsidRPr="00144870">
        <w:rPr>
          <w:rFonts w:ascii="Times New Roman" w:hAnsi="Times New Roman" w:cs="Times New Roman"/>
          <w:sz w:val="28"/>
          <w:szCs w:val="28"/>
        </w:rPr>
        <w:t>[n]) WITH METRICS: S, F, ΔCℓ²</w:t>
      </w:r>
    </w:p>
    <w:p w14:paraId="1D6359DA"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Now every time you recurse, your system drops receipts. No more silent errors.</w:t>
      </w:r>
    </w:p>
    <w:p w14:paraId="077AB9F8"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2" w:name="strap-these-to-operators"/>
      <w:bookmarkEnd w:id="22"/>
      <w:r w:rsidRPr="00144870">
        <w:rPr>
          <w:rFonts w:ascii="Times New Roman" w:eastAsia="Times New Roman" w:hAnsi="Times New Roman" w:cs="Times New Roman"/>
          <w:color w:val="365F91" w:themeColor="accent1" w:themeShade="BF"/>
          <w:sz w:val="28"/>
          <w:szCs w:val="28"/>
        </w:rPr>
        <w:lastRenderedPageBreak/>
        <w:t>3.4 Add Alarms (a.k.a. Assertions)</w:t>
      </w:r>
    </w:p>
    <w:p w14:paraId="0A3D144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Want your sim to scream when something breaks? Add assertions:</w:t>
      </w:r>
    </w:p>
    <w:p w14:paraId="644059BC"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ASSERT S(</w:t>
      </w:r>
      <w:r w:rsidRPr="00144870">
        <w:rPr>
          <w:rFonts w:ascii="Cambria Math" w:hAnsi="Cambria Math" w:cs="Cambria Math"/>
          <w:sz w:val="28"/>
          <w:szCs w:val="28"/>
        </w:rPr>
        <w:t>𝓗</w:t>
      </w:r>
      <w:r w:rsidRPr="00144870">
        <w:rPr>
          <w:rFonts w:ascii="Times New Roman" w:hAnsi="Times New Roman" w:cs="Times New Roman"/>
          <w:sz w:val="28"/>
          <w:szCs w:val="28"/>
        </w:rPr>
        <w:t>[n]) &lt; S(</w:t>
      </w:r>
      <w:r w:rsidRPr="00144870">
        <w:rPr>
          <w:rFonts w:ascii="Cambria Math" w:hAnsi="Cambria Math" w:cs="Cambria Math"/>
          <w:sz w:val="28"/>
          <w:szCs w:val="28"/>
        </w:rPr>
        <w:t>𝓗</w:t>
      </w:r>
      <w:r w:rsidRPr="00144870">
        <w:rPr>
          <w:rFonts w:ascii="Times New Roman" w:hAnsi="Times New Roman" w:cs="Times New Roman"/>
          <w:sz w:val="28"/>
          <w:szCs w:val="28"/>
        </w:rPr>
        <w:t>[n-1</w:t>
      </w:r>
      <w:proofErr w:type="gramStart"/>
      <w:r w:rsidRPr="00144870">
        <w:rPr>
          <w:rFonts w:ascii="Times New Roman" w:hAnsi="Times New Roman" w:cs="Times New Roman"/>
          <w:sz w:val="28"/>
          <w:szCs w:val="28"/>
        </w:rPr>
        <w:t xml:space="preserve">])   </w:t>
      </w:r>
      <w:proofErr w:type="gramEnd"/>
      <w:r w:rsidRPr="00144870">
        <w:rPr>
          <w:rFonts w:ascii="Times New Roman" w:hAnsi="Times New Roman" w:cs="Times New Roman"/>
          <w:sz w:val="28"/>
          <w:szCs w:val="28"/>
        </w:rPr>
        <w:t xml:space="preserve">     # Is entropy getting worse?</w:t>
      </w:r>
      <w:r w:rsidRPr="00144870">
        <w:rPr>
          <w:rFonts w:ascii="Times New Roman" w:hAnsi="Times New Roman" w:cs="Times New Roman"/>
          <w:sz w:val="28"/>
          <w:szCs w:val="28"/>
        </w:rPr>
        <w:br/>
        <w:t xml:space="preserve">ASSERT F(ρ[n], </w:t>
      </w:r>
      <w:proofErr w:type="gramStart"/>
      <w:r w:rsidRPr="00144870">
        <w:rPr>
          <w:rFonts w:ascii="Times New Roman" w:hAnsi="Times New Roman" w:cs="Times New Roman"/>
          <w:sz w:val="28"/>
          <w:szCs w:val="28"/>
        </w:rPr>
        <w:t>ρ[</w:t>
      </w:r>
      <w:proofErr w:type="gramEnd"/>
      <w:r w:rsidRPr="00144870">
        <w:rPr>
          <w:rFonts w:ascii="Times New Roman" w:hAnsi="Times New Roman" w:cs="Times New Roman"/>
          <w:sz w:val="28"/>
          <w:szCs w:val="28"/>
        </w:rPr>
        <w:t>0]) &gt; 0.95        # Did the universe forget its origin story?</w:t>
      </w:r>
    </w:p>
    <w:p w14:paraId="13BF6EFF"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These stop everything when things get too weird. Like a fire drill but for physics.</w:t>
      </w:r>
    </w:p>
    <w:p w14:paraId="3211DD1E"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3" w:name="add-alarms-a.k.a.-assertions"/>
      <w:bookmarkEnd w:id="23"/>
      <w:r w:rsidRPr="00144870">
        <w:rPr>
          <w:rFonts w:ascii="Times New Roman" w:eastAsia="Times New Roman" w:hAnsi="Times New Roman" w:cs="Times New Roman"/>
          <w:color w:val="365F91" w:themeColor="accent1" w:themeShade="BF"/>
          <w:sz w:val="28"/>
          <w:szCs w:val="28"/>
        </w:rPr>
        <w:t>3.5 Make It Pretty (Plot and Export)</w:t>
      </w:r>
    </w:p>
    <w:p w14:paraId="725C8F61"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You’re a visual creature. So is your universe. Plot stuff and save the stats:</w:t>
      </w:r>
    </w:p>
    <w:p w14:paraId="63F56104"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n % 10 == 0:</w:t>
      </w:r>
      <w:r w:rsidRPr="00144870">
        <w:rPr>
          <w:rFonts w:ascii="Times New Roman" w:hAnsi="Times New Roman" w:cs="Times New Roman"/>
          <w:sz w:val="28"/>
          <w:szCs w:val="28"/>
        </w:rPr>
        <w:br/>
        <w:t xml:space="preserve">    PLOT S OVER range(</w:t>
      </w:r>
      <w:proofErr w:type="gramStart"/>
      <w:r w:rsidRPr="00144870">
        <w:rPr>
          <w:rFonts w:ascii="Times New Roman" w:hAnsi="Times New Roman" w:cs="Times New Roman"/>
          <w:sz w:val="28"/>
          <w:szCs w:val="28"/>
        </w:rPr>
        <w:t xml:space="preserve">n)   </w:t>
      </w:r>
      <w:proofErr w:type="gramEnd"/>
      <w:r w:rsidRPr="00144870">
        <w:rPr>
          <w:rFonts w:ascii="Times New Roman" w:hAnsi="Times New Roman" w:cs="Times New Roman"/>
          <w:sz w:val="28"/>
          <w:szCs w:val="28"/>
        </w:rPr>
        <w:t xml:space="preserve">           # Graph entropy every 10 steps</w:t>
      </w:r>
      <w:r w:rsidRPr="00144870">
        <w:rPr>
          <w:rFonts w:ascii="Times New Roman" w:hAnsi="Times New Roman" w:cs="Times New Roman"/>
          <w:sz w:val="28"/>
          <w:szCs w:val="28"/>
        </w:rPr>
        <w:br/>
        <w:t xml:space="preserve">    EXPORT ΔCℓ² TO </w:t>
      </w:r>
      <w:proofErr w:type="spellStart"/>
      <w:proofErr w:type="gramStart"/>
      <w:r w:rsidRPr="00144870">
        <w:rPr>
          <w:rFonts w:ascii="Times New Roman" w:hAnsi="Times New Roman" w:cs="Times New Roman"/>
          <w:sz w:val="28"/>
          <w:szCs w:val="28"/>
        </w:rPr>
        <w:t>diagnostics.json</w:t>
      </w:r>
      <w:proofErr w:type="spellEnd"/>
      <w:proofErr w:type="gramEnd"/>
      <w:r w:rsidRPr="00144870">
        <w:rPr>
          <w:rFonts w:ascii="Times New Roman" w:hAnsi="Times New Roman" w:cs="Times New Roman"/>
          <w:sz w:val="28"/>
          <w:szCs w:val="28"/>
        </w:rPr>
        <w:t xml:space="preserve">   # Save power spectrum diffs</w:t>
      </w:r>
    </w:p>
    <w:p w14:paraId="5797BC21"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This helps you catch trouble early—and gives you graphs to show your smarter friends.</w:t>
      </w:r>
    </w:p>
    <w:p w14:paraId="73192A7B"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4" w:name="make-it-pretty-plot-and-export"/>
      <w:bookmarkEnd w:id="24"/>
      <w:r w:rsidRPr="00144870">
        <w:rPr>
          <w:rFonts w:ascii="Times New Roman" w:eastAsia="Times New Roman" w:hAnsi="Times New Roman" w:cs="Times New Roman"/>
          <w:color w:val="365F91" w:themeColor="accent1" w:themeShade="BF"/>
          <w:sz w:val="28"/>
          <w:szCs w:val="28"/>
        </w:rPr>
        <w:t xml:space="preserve">3.6 </w:t>
      </w:r>
      <w:proofErr w:type="gramStart"/>
      <w:r w:rsidRPr="00144870">
        <w:rPr>
          <w:rFonts w:ascii="Times New Roman" w:eastAsia="Times New Roman" w:hAnsi="Times New Roman" w:cs="Times New Roman"/>
          <w:color w:val="365F91" w:themeColor="accent1" w:themeShade="BF"/>
          <w:sz w:val="28"/>
          <w:szCs w:val="28"/>
        </w:rPr>
        <w:t>TL;DR</w:t>
      </w:r>
      <w:proofErr w:type="gramEnd"/>
      <w:r w:rsidRPr="00144870">
        <w:rPr>
          <w:rFonts w:ascii="Times New Roman" w:eastAsia="Times New Roman" w:hAnsi="Times New Roman" w:cs="Times New Roman"/>
          <w:color w:val="365F91" w:themeColor="accent1" w:themeShade="BF"/>
          <w:sz w:val="28"/>
          <w:szCs w:val="28"/>
        </w:rPr>
        <w:t>: Watch Your Simulation Like a Hawk</w:t>
      </w:r>
    </w:p>
    <w:p w14:paraId="277FB17D" w14:textId="77777777" w:rsidR="00144870" w:rsidRPr="00144870" w:rsidRDefault="00144870" w:rsidP="00144870">
      <w:pPr>
        <w:spacing w:before="180" w:after="180" w:line="240" w:lineRule="auto"/>
        <w:rPr>
          <w:rFonts w:ascii="Times New Roman" w:eastAsia="Aptos" w:hAnsi="Times New Roman" w:cs="Times New Roman"/>
          <w:sz w:val="28"/>
          <w:szCs w:val="28"/>
        </w:rPr>
      </w:pPr>
      <w:bookmarkStart w:id="25" w:name="tldr-watch-your-simulation-like-a-hawk"/>
      <w:r w:rsidRPr="00144870">
        <w:rPr>
          <w:rFonts w:ascii="Times New Roman" w:eastAsia="Aptos" w:hAnsi="Times New Roman" w:cs="Times New Roman"/>
          <w:sz w:val="28"/>
          <w:szCs w:val="28"/>
        </w:rPr>
        <w:t>Metrics make your universe accountable. Plug them in, monitor everything, and stop the sim before it goes off the rails. Think of this section as installing the dashboard in your cosmic car. Now you’ve got speedometers, check engine lights, and a map. Happy driving, idiot.</w:t>
      </w:r>
      <w:bookmarkEnd w:id="19"/>
      <w:bookmarkEnd w:id="25"/>
    </w:p>
    <w:p w14:paraId="54291F37" w14:textId="77777777" w:rsidR="00883B78" w:rsidRPr="00883B78" w:rsidRDefault="00883B78" w:rsidP="00883B78">
      <w:pPr>
        <w:rPr>
          <w:rFonts w:ascii="Times New Roman" w:hAnsi="Times New Roman" w:cs="Times New Roman"/>
          <w:sz w:val="28"/>
          <w:szCs w:val="28"/>
        </w:rPr>
      </w:pPr>
    </w:p>
    <w:p w14:paraId="390364C9" w14:textId="77777777" w:rsidR="00723191" w:rsidRPr="00B855A1" w:rsidRDefault="00723191">
      <w:pPr>
        <w:rPr>
          <w:rFonts w:ascii="Times New Roman" w:hAnsi="Times New Roman" w:cs="Times New Roman"/>
          <w:sz w:val="28"/>
          <w:szCs w:val="28"/>
        </w:rPr>
      </w:pPr>
      <w:r w:rsidRPr="00B855A1">
        <w:rPr>
          <w:rFonts w:ascii="Times New Roman" w:hAnsi="Times New Roman" w:cs="Times New Roman"/>
          <w:sz w:val="28"/>
          <w:szCs w:val="28"/>
        </w:rPr>
        <w:br w:type="page"/>
      </w:r>
    </w:p>
    <w:p w14:paraId="6C414672" w14:textId="77777777" w:rsidR="00144870" w:rsidRPr="00144870" w:rsidRDefault="00144870" w:rsidP="00144870">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26" w:name="X8ca0b81abea48b3addc8f84d18fd9779ae95dab"/>
      <w:r w:rsidRPr="00144870">
        <w:rPr>
          <w:rFonts w:ascii="Times New Roman" w:eastAsia="Times New Roman" w:hAnsi="Times New Roman" w:cs="Times New Roman"/>
          <w:color w:val="365F91" w:themeColor="accent1" w:themeShade="BF"/>
          <w:sz w:val="28"/>
          <w:szCs w:val="28"/>
        </w:rPr>
        <w:lastRenderedPageBreak/>
        <w:t>Section 4: Observer-Driven Logic (For Idiots)</w:t>
      </w:r>
    </w:p>
    <w:p w14:paraId="1F38772E"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Alright, it’s time to deal with the weirdest part of the universe: YOU. Or more precisely, your simulated self. URCM doesn’t just let the universe run wild—it lets observers steer (or crash) the ship depending on what they remember and how stable they are. Think of this as giving your code an ego.</w:t>
      </w:r>
    </w:p>
    <w:p w14:paraId="5440EB9D"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4.1 Who’s Watching? Tokens for Observers</w:t>
      </w:r>
    </w:p>
    <w:p w14:paraId="599BBFF3"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In URCM OS, observers aren’t just peeking in—they’re part of the system. We treat them like little bundles of memory that might persist through cycles… if they behave.</w:t>
      </w:r>
    </w:p>
    <w:p w14:paraId="471FA5E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You’ve got three main things to worry about:</w:t>
      </w:r>
    </w:p>
    <w:p w14:paraId="242CFDA4"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OBSERVER_PRESENT</w:t>
      </w:r>
      <w:r w:rsidRPr="00144870">
        <w:rPr>
          <w:rFonts w:ascii="Times New Roman" w:eastAsia="Aptos" w:hAnsi="Times New Roman" w:cs="Times New Roman"/>
          <w:sz w:val="28"/>
          <w:szCs w:val="28"/>
        </w:rPr>
        <w:t xml:space="preserve"> – True or false: Is the observer still around?</w:t>
      </w:r>
    </w:p>
    <w:p w14:paraId="6D0B4B2D"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ID_VECTOR</w:t>
      </w:r>
      <w:r w:rsidRPr="00144870">
        <w:rPr>
          <w:rFonts w:ascii="Times New Roman" w:eastAsia="Aptos" w:hAnsi="Times New Roman" w:cs="Times New Roman"/>
          <w:sz w:val="28"/>
          <w:szCs w:val="28"/>
        </w:rPr>
        <w:t xml:space="preserve"> – The observer’s “memory USB stick”</w:t>
      </w:r>
    </w:p>
    <w:p w14:paraId="654FEBF1"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proofErr w:type="spellStart"/>
      <w:r w:rsidRPr="00144870">
        <w:rPr>
          <w:rFonts w:ascii="Times New Roman" w:eastAsia="Aptos" w:hAnsi="Times New Roman" w:cs="Times New Roman"/>
          <w:b/>
          <w:bCs/>
          <w:sz w:val="28"/>
          <w:szCs w:val="28"/>
        </w:rPr>
        <w:t>ψ_obs</w:t>
      </w:r>
      <w:proofErr w:type="spellEnd"/>
      <w:r w:rsidRPr="00144870">
        <w:rPr>
          <w:rFonts w:ascii="Times New Roman" w:eastAsia="Aptos" w:hAnsi="Times New Roman" w:cs="Times New Roman"/>
          <w:sz w:val="28"/>
          <w:szCs w:val="28"/>
        </w:rPr>
        <w:t xml:space="preserve"> – A snapshot of the observer’s brain (ish)</w:t>
      </w:r>
    </w:p>
    <w:p w14:paraId="461B5A49"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These tokens let your simulation adapt to whether someone’s still “there” or totally scrambled.</w:t>
      </w:r>
    </w:p>
    <w:p w14:paraId="22638547"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7" w:name="whos-watching-tokens-for-observers"/>
      <w:bookmarkEnd w:id="27"/>
      <w:r w:rsidRPr="00144870">
        <w:rPr>
          <w:rFonts w:ascii="Times New Roman" w:eastAsia="Times New Roman" w:hAnsi="Times New Roman" w:cs="Times New Roman"/>
          <w:color w:val="365F91" w:themeColor="accent1" w:themeShade="BF"/>
          <w:sz w:val="28"/>
          <w:szCs w:val="28"/>
        </w:rPr>
        <w:t>4.2 Don’t Lose Your Mind: PHASE_LOCK Logic</w:t>
      </w:r>
    </w:p>
    <w:p w14:paraId="5EFCB7B4"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The universe asks: “Am I still in sync with this observer?”</w:t>
      </w:r>
    </w:p>
    <w:p w14:paraId="20205619"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PHASE_</w:t>
      </w:r>
      <w:proofErr w:type="gramStart"/>
      <w:r w:rsidRPr="00144870">
        <w:rPr>
          <w:rFonts w:ascii="Times New Roman" w:hAnsi="Times New Roman" w:cs="Times New Roman"/>
          <w:sz w:val="28"/>
          <w:szCs w:val="28"/>
        </w:rPr>
        <w:t>LOCK(</w:t>
      </w:r>
      <w:proofErr w:type="gramEnd"/>
      <w:r w:rsidRPr="00144870">
        <w:rPr>
          <w:rFonts w:ascii="Times New Roman" w:hAnsi="Times New Roman" w:cs="Times New Roman"/>
          <w:sz w:val="28"/>
          <w:szCs w:val="28"/>
        </w:rPr>
        <w:t>P̂′, M̂):</w:t>
      </w:r>
      <w:r w:rsidRPr="00144870">
        <w:rPr>
          <w:rFonts w:ascii="Times New Roman" w:hAnsi="Times New Roman" w:cs="Times New Roman"/>
          <w:sz w:val="28"/>
          <w:szCs w:val="28"/>
        </w:rPr>
        <w:br/>
        <w:t xml:space="preserve">    PRESERVE ID_VECTOR</w:t>
      </w:r>
      <w:r w:rsidRPr="00144870">
        <w:rPr>
          <w:rFonts w:ascii="Times New Roman" w:hAnsi="Times New Roman" w:cs="Times New Roman"/>
          <w:sz w:val="28"/>
          <w:szCs w:val="28"/>
        </w:rPr>
        <w:br/>
        <w:t>ELSE:</w:t>
      </w:r>
      <w:r w:rsidRPr="00144870">
        <w:rPr>
          <w:rFonts w:ascii="Times New Roman" w:hAnsi="Times New Roman" w:cs="Times New Roman"/>
          <w:sz w:val="28"/>
          <w:szCs w:val="28"/>
        </w:rPr>
        <w:br/>
        <w:t xml:space="preserve">    RESET STRUCTURE</w:t>
      </w:r>
    </w:p>
    <w:p w14:paraId="1393D187"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If your simulation’s projection matches the observer’s memory, great! Keep them going. If not? Boom. Reset everything like a confused amnesiac waking up in a new cycle.</w:t>
      </w:r>
    </w:p>
    <w:p w14:paraId="28D9F6B8"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8" w:name="dont-lose-your-mind-phase_lock-logic"/>
      <w:bookmarkEnd w:id="28"/>
      <w:r w:rsidRPr="00144870">
        <w:rPr>
          <w:rFonts w:ascii="Times New Roman" w:eastAsia="Times New Roman" w:hAnsi="Times New Roman" w:cs="Times New Roman"/>
          <w:color w:val="365F91" w:themeColor="accent1" w:themeShade="BF"/>
          <w:sz w:val="28"/>
          <w:szCs w:val="28"/>
        </w:rPr>
        <w:t>4.3 Keeping the Memories Alive</w:t>
      </w:r>
    </w:p>
    <w:p w14:paraId="4CDAC00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When the observer survives a cycle, you can carry their info forward:</w:t>
      </w:r>
    </w:p>
    <w:p w14:paraId="7F063F9B"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OBSERVER_PRESENT:</w:t>
      </w:r>
      <w:r w:rsidRPr="00144870">
        <w:rPr>
          <w:rFonts w:ascii="Times New Roman" w:hAnsi="Times New Roman" w:cs="Times New Roman"/>
          <w:sz w:val="28"/>
          <w:szCs w:val="28"/>
        </w:rPr>
        <w:br/>
        <w:t xml:space="preserve">    </w:t>
      </w:r>
      <w:r w:rsidRPr="00144870">
        <w:rPr>
          <w:rFonts w:ascii="Cambria Math" w:hAnsi="Cambria Math" w:cs="Cambria Math"/>
          <w:sz w:val="28"/>
          <w:szCs w:val="28"/>
        </w:rPr>
        <w:t>𝓗</w:t>
      </w:r>
      <w:r w:rsidRPr="00144870">
        <w:rPr>
          <w:rFonts w:ascii="Times New Roman" w:hAnsi="Times New Roman" w:cs="Times New Roman"/>
          <w:sz w:val="28"/>
          <w:szCs w:val="28"/>
        </w:rPr>
        <w:t>[n+1] += ID_VECTOR</w:t>
      </w:r>
    </w:p>
    <w:p w14:paraId="2DC326CE"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It’s like passing notes to your future self. The observer’s identity continues… unless entropy eats their lunch.</w:t>
      </w:r>
    </w:p>
    <w:p w14:paraId="32B46C4D"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9" w:name="keeping-the-memories-alive"/>
      <w:bookmarkEnd w:id="29"/>
      <w:r w:rsidRPr="00144870">
        <w:rPr>
          <w:rFonts w:ascii="Times New Roman" w:eastAsia="Times New Roman" w:hAnsi="Times New Roman" w:cs="Times New Roman"/>
          <w:color w:val="365F91" w:themeColor="accent1" w:themeShade="BF"/>
          <w:sz w:val="28"/>
          <w:szCs w:val="28"/>
        </w:rPr>
        <w:lastRenderedPageBreak/>
        <w:t>4.4 When It All Falls Apart</w:t>
      </w:r>
    </w:p>
    <w:p w14:paraId="4EAB9A0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Sometimes things go bad. If the observer drifts too far from their original state—aka, loses fidelity—you need to pull the plug:</w:t>
      </w:r>
    </w:p>
    <w:p w14:paraId="28416A32"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F(</w:t>
      </w:r>
      <w:proofErr w:type="spellStart"/>
      <w:r w:rsidRPr="00144870">
        <w:rPr>
          <w:rFonts w:ascii="Times New Roman" w:hAnsi="Times New Roman" w:cs="Times New Roman"/>
          <w:sz w:val="28"/>
          <w:szCs w:val="28"/>
        </w:rPr>
        <w:t>ψ_obs</w:t>
      </w:r>
      <w:proofErr w:type="spellEnd"/>
      <w:r w:rsidRPr="00144870">
        <w:rPr>
          <w:rFonts w:ascii="Times New Roman" w:hAnsi="Times New Roman" w:cs="Times New Roman"/>
          <w:sz w:val="28"/>
          <w:szCs w:val="28"/>
        </w:rPr>
        <w:t xml:space="preserve">[n], </w:t>
      </w:r>
      <w:proofErr w:type="spellStart"/>
      <w:r w:rsidRPr="00144870">
        <w:rPr>
          <w:rFonts w:ascii="Times New Roman" w:hAnsi="Times New Roman" w:cs="Times New Roman"/>
          <w:sz w:val="28"/>
          <w:szCs w:val="28"/>
        </w:rPr>
        <w:t>ψ_</w:t>
      </w:r>
      <w:proofErr w:type="gramStart"/>
      <w:r w:rsidRPr="00144870">
        <w:rPr>
          <w:rFonts w:ascii="Times New Roman" w:hAnsi="Times New Roman" w:cs="Times New Roman"/>
          <w:sz w:val="28"/>
          <w:szCs w:val="28"/>
        </w:rPr>
        <w:t>obs</w:t>
      </w:r>
      <w:proofErr w:type="spellEnd"/>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0]) &lt; ε:</w:t>
      </w:r>
      <w:r w:rsidRPr="00144870">
        <w:rPr>
          <w:rFonts w:ascii="Times New Roman" w:hAnsi="Times New Roman" w:cs="Times New Roman"/>
          <w:sz w:val="28"/>
          <w:szCs w:val="28"/>
        </w:rPr>
        <w:br/>
        <w:t xml:space="preserve">    RESET ID_VECTOR</w:t>
      </w:r>
      <w:r w:rsidRPr="00144870">
        <w:rPr>
          <w:rFonts w:ascii="Times New Roman" w:hAnsi="Times New Roman" w:cs="Times New Roman"/>
          <w:sz w:val="28"/>
          <w:szCs w:val="28"/>
        </w:rPr>
        <w:br/>
        <w:t xml:space="preserve">    REBUILD STRUCTURE</w:t>
      </w:r>
    </w:p>
    <w:p w14:paraId="7093BD9A"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That’s code for “This observer is fried. Reboot with a fresh one.”</w:t>
      </w:r>
    </w:p>
    <w:p w14:paraId="6EDDBB0C"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0" w:name="when-it-all-falls-apart"/>
      <w:bookmarkEnd w:id="30"/>
      <w:r w:rsidRPr="00144870">
        <w:rPr>
          <w:rFonts w:ascii="Times New Roman" w:eastAsia="Times New Roman" w:hAnsi="Times New Roman" w:cs="Times New Roman"/>
          <w:color w:val="365F91" w:themeColor="accent1" w:themeShade="BF"/>
          <w:sz w:val="28"/>
          <w:szCs w:val="28"/>
        </w:rPr>
        <w:t>4.5 Sample Observer-Aware Code Block</w:t>
      </w:r>
    </w:p>
    <w:p w14:paraId="4B5DB02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Here’s your full ego-preserving safety check:</w:t>
      </w:r>
    </w:p>
    <w:p w14:paraId="643C68B7"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PHASE_</w:t>
      </w:r>
      <w:proofErr w:type="gramStart"/>
      <w:r w:rsidRPr="00144870">
        <w:rPr>
          <w:rFonts w:ascii="Times New Roman" w:hAnsi="Times New Roman" w:cs="Times New Roman"/>
          <w:sz w:val="28"/>
          <w:szCs w:val="28"/>
        </w:rPr>
        <w:t>LOCK(</w:t>
      </w:r>
      <w:proofErr w:type="gramEnd"/>
      <w:r w:rsidRPr="00144870">
        <w:rPr>
          <w:rFonts w:ascii="Times New Roman" w:hAnsi="Times New Roman" w:cs="Times New Roman"/>
          <w:sz w:val="28"/>
          <w:szCs w:val="28"/>
        </w:rPr>
        <w:t>P̂′, M̂):</w:t>
      </w:r>
      <w:r w:rsidRPr="00144870">
        <w:rPr>
          <w:rFonts w:ascii="Times New Roman" w:hAnsi="Times New Roman" w:cs="Times New Roman"/>
          <w:sz w:val="28"/>
          <w:szCs w:val="28"/>
        </w:rPr>
        <w:br/>
        <w:t xml:space="preserve">    PRESERVE ID_VECTOR</w:t>
      </w:r>
      <w:r w:rsidRPr="00144870">
        <w:rPr>
          <w:rFonts w:ascii="Times New Roman" w:hAnsi="Times New Roman" w:cs="Times New Roman"/>
          <w:sz w:val="28"/>
          <w:szCs w:val="28"/>
        </w:rPr>
        <w:br/>
        <w:t>ELSE:</w:t>
      </w:r>
      <w:r w:rsidRPr="00144870">
        <w:rPr>
          <w:rFonts w:ascii="Times New Roman" w:hAnsi="Times New Roman" w:cs="Times New Roman"/>
          <w:sz w:val="28"/>
          <w:szCs w:val="28"/>
        </w:rPr>
        <w:br/>
        <w:t xml:space="preserve">    RESET STRUCTURE</w:t>
      </w:r>
    </w:p>
    <w:p w14:paraId="7C8A216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Use this whenever you want the simulation to check if the observer still “makes sense.”</w:t>
      </w:r>
    </w:p>
    <w:p w14:paraId="5A31307B"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1" w:name="sample-observer-aware-code-block"/>
      <w:bookmarkEnd w:id="31"/>
      <w:r w:rsidRPr="00144870">
        <w:rPr>
          <w:rFonts w:ascii="Times New Roman" w:eastAsia="Times New Roman" w:hAnsi="Times New Roman" w:cs="Times New Roman"/>
          <w:color w:val="365F91" w:themeColor="accent1" w:themeShade="BF"/>
          <w:sz w:val="28"/>
          <w:szCs w:val="28"/>
        </w:rPr>
        <w:t>4.6 Final Thoughts</w:t>
      </w:r>
    </w:p>
    <w:p w14:paraId="2C1DCF74" w14:textId="77777777" w:rsidR="00144870" w:rsidRPr="00144870" w:rsidRDefault="00144870" w:rsidP="00144870">
      <w:pPr>
        <w:spacing w:before="180" w:after="180" w:line="240" w:lineRule="auto"/>
        <w:rPr>
          <w:rFonts w:ascii="Times New Roman" w:eastAsia="Aptos" w:hAnsi="Times New Roman" w:cs="Times New Roman"/>
          <w:sz w:val="28"/>
          <w:szCs w:val="28"/>
        </w:rPr>
      </w:pPr>
      <w:bookmarkStart w:id="32" w:name="final-thoughts"/>
      <w:r w:rsidRPr="00144870">
        <w:rPr>
          <w:rFonts w:ascii="Times New Roman" w:eastAsia="Aptos" w:hAnsi="Times New Roman" w:cs="Times New Roman"/>
          <w:sz w:val="28"/>
          <w:szCs w:val="28"/>
        </w:rPr>
        <w:t>URCM isn’t just about bouncing universes—it’s about knowing who’s bouncing. By tracking observers as symbolic memory units, you make recursion personal. They bring continuity, context, and collapse risk. Handle with care.</w:t>
      </w:r>
      <w:bookmarkEnd w:id="26"/>
      <w:bookmarkEnd w:id="32"/>
    </w:p>
    <w:p w14:paraId="25FF0EAB" w14:textId="77777777" w:rsidR="00723191" w:rsidRPr="00B855A1" w:rsidRDefault="00723191">
      <w:pPr>
        <w:rPr>
          <w:rFonts w:ascii="Times New Roman" w:hAnsi="Times New Roman" w:cs="Times New Roman"/>
          <w:sz w:val="28"/>
          <w:szCs w:val="28"/>
        </w:rPr>
      </w:pPr>
      <w:r w:rsidRPr="00B855A1">
        <w:rPr>
          <w:rFonts w:ascii="Times New Roman" w:hAnsi="Times New Roman" w:cs="Times New Roman"/>
          <w:sz w:val="28"/>
          <w:szCs w:val="28"/>
        </w:rPr>
        <w:br w:type="page"/>
      </w:r>
    </w:p>
    <w:p w14:paraId="63E89BC8" w14:textId="77777777" w:rsidR="00144870" w:rsidRPr="00144870" w:rsidRDefault="00144870" w:rsidP="00144870">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33" w:name="X686bad38fdd1e857c9f9c4b00a15e2e40393f1e"/>
      <w:r w:rsidRPr="00144870">
        <w:rPr>
          <w:rFonts w:ascii="Times New Roman" w:eastAsia="Times New Roman" w:hAnsi="Times New Roman" w:cs="Times New Roman"/>
          <w:color w:val="365F91" w:themeColor="accent1" w:themeShade="BF"/>
          <w:sz w:val="28"/>
          <w:szCs w:val="28"/>
        </w:rPr>
        <w:lastRenderedPageBreak/>
        <w:t xml:space="preserve">Section 5: </w:t>
      </w:r>
      <w:proofErr w:type="spellStart"/>
      <w:r w:rsidRPr="00144870">
        <w:rPr>
          <w:rFonts w:ascii="Times New Roman" w:eastAsia="Times New Roman" w:hAnsi="Times New Roman" w:cs="Times New Roman"/>
          <w:color w:val="365F91" w:themeColor="accent1" w:themeShade="BF"/>
          <w:sz w:val="28"/>
          <w:szCs w:val="28"/>
        </w:rPr>
        <w:t>Visualisation</w:t>
      </w:r>
      <w:proofErr w:type="spellEnd"/>
      <w:r w:rsidRPr="00144870">
        <w:rPr>
          <w:rFonts w:ascii="Times New Roman" w:eastAsia="Times New Roman" w:hAnsi="Times New Roman" w:cs="Times New Roman"/>
          <w:color w:val="365F91" w:themeColor="accent1" w:themeShade="BF"/>
          <w:sz w:val="28"/>
          <w:szCs w:val="28"/>
        </w:rPr>
        <w:t xml:space="preserve"> and Traceback (For Idiots)</w:t>
      </w:r>
    </w:p>
    <w:p w14:paraId="6DAD4130"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Welcome to the part where we stop guessing and start looking. This section is about seeing what your universe is actually doing—like watching reruns of your own simulation mistakes in glorious 4D.</w:t>
      </w:r>
    </w:p>
    <w:p w14:paraId="2AAAC01B"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 xml:space="preserve">5.1 Drawing Your Recursion Tree Like </w:t>
      </w:r>
      <w:proofErr w:type="gramStart"/>
      <w:r w:rsidRPr="00144870">
        <w:rPr>
          <w:rFonts w:ascii="Times New Roman" w:eastAsia="Times New Roman" w:hAnsi="Times New Roman" w:cs="Times New Roman"/>
          <w:color w:val="365F91" w:themeColor="accent1" w:themeShade="BF"/>
          <w:sz w:val="28"/>
          <w:szCs w:val="28"/>
        </w:rPr>
        <w:t>a</w:t>
      </w:r>
      <w:proofErr w:type="gramEnd"/>
      <w:r w:rsidRPr="00144870">
        <w:rPr>
          <w:rFonts w:ascii="Times New Roman" w:eastAsia="Times New Roman" w:hAnsi="Times New Roman" w:cs="Times New Roman"/>
          <w:color w:val="365F91" w:themeColor="accent1" w:themeShade="BF"/>
          <w:sz w:val="28"/>
          <w:szCs w:val="28"/>
        </w:rPr>
        <w:t xml:space="preserve"> Pro</w:t>
      </w:r>
    </w:p>
    <w:p w14:paraId="73989469"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Imagine a family tree, but instead of cousins, it’s recursive states. That’s a recursion tree:</w:t>
      </w:r>
    </w:p>
    <w:p w14:paraId="3F8280B9"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w:t>
      </w:r>
      <w:proofErr w:type="gramStart"/>
      <w:r w:rsidRPr="00144870">
        <w:rPr>
          <w:rFonts w:ascii="Cambria Math" w:hAnsi="Cambria Math" w:cs="Cambria Math"/>
          <w:sz w:val="28"/>
          <w:szCs w:val="28"/>
        </w:rPr>
        <w:t>𝓗</w:t>
      </w:r>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0]] → R̂′ → [</w:t>
      </w:r>
      <w:proofErr w:type="gramStart"/>
      <w:r w:rsidRPr="00144870">
        <w:rPr>
          <w:rFonts w:ascii="Cambria Math" w:hAnsi="Cambria Math" w:cs="Cambria Math"/>
          <w:sz w:val="28"/>
          <w:szCs w:val="28"/>
        </w:rPr>
        <w:t>𝓗</w:t>
      </w:r>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1]] → R̂′ → ... → [</w:t>
      </w:r>
      <w:r w:rsidRPr="00144870">
        <w:rPr>
          <w:rFonts w:ascii="Cambria Math" w:hAnsi="Cambria Math" w:cs="Cambria Math"/>
          <w:sz w:val="28"/>
          <w:szCs w:val="28"/>
        </w:rPr>
        <w:t>𝓗</w:t>
      </w:r>
      <w:r w:rsidRPr="00144870">
        <w:rPr>
          <w:rFonts w:ascii="Times New Roman" w:hAnsi="Times New Roman" w:cs="Times New Roman"/>
          <w:sz w:val="28"/>
          <w:szCs w:val="28"/>
        </w:rPr>
        <w:t>[n]]</w:t>
      </w:r>
    </w:p>
    <w:p w14:paraId="0C91075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Each node is a step in your universe, and the arrows show how you got there. If there’s a weird branch or a loop that vanishes into nowhere—boom, that’s your bug.</w:t>
      </w:r>
    </w:p>
    <w:p w14:paraId="32D41935"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4" w:name="drawing-your-recursion-tree-like-a-pro"/>
      <w:bookmarkEnd w:id="34"/>
      <w:r w:rsidRPr="00144870">
        <w:rPr>
          <w:rFonts w:ascii="Times New Roman" w:eastAsia="Times New Roman" w:hAnsi="Times New Roman" w:cs="Times New Roman"/>
          <w:color w:val="365F91" w:themeColor="accent1" w:themeShade="BF"/>
          <w:sz w:val="28"/>
          <w:szCs w:val="28"/>
        </w:rPr>
        <w:t>5.2 Tracking Who Did What</w:t>
      </w:r>
    </w:p>
    <w:p w14:paraId="0DD7D65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URCM logs every move. Every time an operator does something, it leaves a little breadcrumb:</w:t>
      </w:r>
    </w:p>
    <w:p w14:paraId="2C471B34"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CALL LOG:</w:t>
      </w:r>
      <w:r w:rsidRPr="00144870">
        <w:rPr>
          <w:rFonts w:ascii="Times New Roman" w:hAnsi="Times New Roman" w:cs="Times New Roman"/>
          <w:sz w:val="28"/>
          <w:szCs w:val="28"/>
        </w:rPr>
        <w:br/>
        <w:t>&gt; RUN B̂′(</w:t>
      </w:r>
      <w:proofErr w:type="gramStart"/>
      <w:r w:rsidRPr="00144870">
        <w:rPr>
          <w:rFonts w:ascii="Cambria Math" w:hAnsi="Cambria Math" w:cs="Cambria Math"/>
          <w:sz w:val="28"/>
          <w:szCs w:val="28"/>
        </w:rPr>
        <w:t>𝓗</w:t>
      </w:r>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3])</w:t>
      </w:r>
      <w:r w:rsidRPr="00144870">
        <w:rPr>
          <w:rFonts w:ascii="Times New Roman" w:hAnsi="Times New Roman" w:cs="Times New Roman"/>
          <w:sz w:val="28"/>
          <w:szCs w:val="28"/>
        </w:rPr>
        <w:br/>
        <w:t xml:space="preserve">&gt; RETURN </w:t>
      </w:r>
      <w:proofErr w:type="gramStart"/>
      <w:r w:rsidRPr="00144870">
        <w:rPr>
          <w:rFonts w:ascii="Cambria Math" w:hAnsi="Cambria Math" w:cs="Cambria Math"/>
          <w:sz w:val="28"/>
          <w:szCs w:val="28"/>
        </w:rPr>
        <w:t>𝓗</w:t>
      </w:r>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4], S=0.712, F=0.998</w:t>
      </w:r>
    </w:p>
    <w:p w14:paraId="3EEB71EF"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This is your forensic file. It tells you which operator changed what, and whether things got messier or cleaner.</w:t>
      </w:r>
    </w:p>
    <w:p w14:paraId="697EA1B5"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5" w:name="tracking-who-did-what"/>
      <w:bookmarkStart w:id="36" w:name="X689fc4c4f2afbd7681189cc7706fc141c7dbccd"/>
      <w:bookmarkEnd w:id="35"/>
      <w:r w:rsidRPr="00144870">
        <w:rPr>
          <w:rFonts w:ascii="Times New Roman" w:eastAsia="Times New Roman" w:hAnsi="Times New Roman" w:cs="Times New Roman"/>
          <w:color w:val="365F91" w:themeColor="accent1" w:themeShade="BF"/>
          <w:sz w:val="28"/>
          <w:szCs w:val="28"/>
        </w:rPr>
        <w:t>5.3 Graphs for Entropy, Fidelity, and Cosmic Mood Swings</w:t>
      </w:r>
    </w:p>
    <w:p w14:paraId="3A0E8C53"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Want to know how bad things are getting over time? Plot it:</w:t>
      </w:r>
    </w:p>
    <w:p w14:paraId="5B2A1162"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Entropy trendline:</w:t>
      </w:r>
      <w:r w:rsidRPr="00144870">
        <w:rPr>
          <w:rFonts w:ascii="Times New Roman" w:eastAsia="Aptos" w:hAnsi="Times New Roman" w:cs="Times New Roman"/>
          <w:sz w:val="28"/>
          <w:szCs w:val="28"/>
        </w:rPr>
        <w:t xml:space="preserve"> S(</w:t>
      </w:r>
      <w:r w:rsidRPr="00144870">
        <w:rPr>
          <w:rFonts w:ascii="Cambria Math" w:eastAsia="Aptos" w:hAnsi="Cambria Math" w:cs="Cambria Math"/>
          <w:sz w:val="28"/>
          <w:szCs w:val="28"/>
        </w:rPr>
        <w:t>𝓗</w:t>
      </w:r>
      <w:r w:rsidRPr="00144870">
        <w:rPr>
          <w:rFonts w:ascii="Times New Roman" w:eastAsia="Aptos" w:hAnsi="Times New Roman" w:cs="Times New Roman"/>
          <w:sz w:val="28"/>
          <w:szCs w:val="28"/>
        </w:rPr>
        <w:t>[n]) – How messy things are getting</w:t>
      </w:r>
    </w:p>
    <w:p w14:paraId="77E9D682"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Fidelity decay:</w:t>
      </w:r>
      <w:r w:rsidRPr="00144870">
        <w:rPr>
          <w:rFonts w:ascii="Times New Roman" w:eastAsia="Aptos" w:hAnsi="Times New Roman" w:cs="Times New Roman"/>
          <w:sz w:val="28"/>
          <w:szCs w:val="28"/>
        </w:rPr>
        <w:t xml:space="preserve"> F(ρ[n], </w:t>
      </w:r>
      <w:proofErr w:type="gramStart"/>
      <w:r w:rsidRPr="00144870">
        <w:rPr>
          <w:rFonts w:ascii="Times New Roman" w:eastAsia="Aptos" w:hAnsi="Times New Roman" w:cs="Times New Roman"/>
          <w:sz w:val="28"/>
          <w:szCs w:val="28"/>
        </w:rPr>
        <w:t>ρ[</w:t>
      </w:r>
      <w:proofErr w:type="gramEnd"/>
      <w:r w:rsidRPr="00144870">
        <w:rPr>
          <w:rFonts w:ascii="Times New Roman" w:eastAsia="Aptos" w:hAnsi="Times New Roman" w:cs="Times New Roman"/>
          <w:sz w:val="28"/>
          <w:szCs w:val="28"/>
        </w:rPr>
        <w:t>0]) – Is the universe forgetting where it came from?</w:t>
      </w:r>
    </w:p>
    <w:p w14:paraId="60D7275F"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Phase spread:</w:t>
      </w:r>
      <w:r w:rsidRPr="00144870">
        <w:rPr>
          <w:rFonts w:ascii="Times New Roman" w:eastAsia="Aptos" w:hAnsi="Times New Roman" w:cs="Times New Roman"/>
          <w:sz w:val="28"/>
          <w:szCs w:val="28"/>
        </w:rPr>
        <w:t xml:space="preserve"> </w:t>
      </w:r>
      <w:proofErr w:type="spellStart"/>
      <w:r w:rsidRPr="00144870">
        <w:rPr>
          <w:rFonts w:ascii="Times New Roman" w:eastAsia="Aptos" w:hAnsi="Times New Roman" w:cs="Times New Roman"/>
          <w:sz w:val="28"/>
          <w:szCs w:val="28"/>
        </w:rPr>
        <w:t>arg</w:t>
      </w:r>
      <w:proofErr w:type="spellEnd"/>
      <w:r w:rsidRPr="00144870">
        <w:rPr>
          <w:rFonts w:ascii="Times New Roman" w:eastAsia="Aptos" w:hAnsi="Times New Roman" w:cs="Times New Roman"/>
          <w:sz w:val="28"/>
          <w:szCs w:val="28"/>
        </w:rPr>
        <w:t>(</w:t>
      </w:r>
      <w:proofErr w:type="spellStart"/>
      <w:proofErr w:type="gramStart"/>
      <w:r w:rsidRPr="00144870">
        <w:rPr>
          <w:rFonts w:ascii="Times New Roman" w:eastAsia="Aptos" w:hAnsi="Times New Roman" w:cs="Times New Roman"/>
          <w:sz w:val="28"/>
          <w:szCs w:val="28"/>
        </w:rPr>
        <w:t>eig</w:t>
      </w:r>
      <w:proofErr w:type="spellEnd"/>
      <w:r w:rsidRPr="00144870">
        <w:rPr>
          <w:rFonts w:ascii="Times New Roman" w:eastAsia="Aptos" w:hAnsi="Times New Roman" w:cs="Times New Roman"/>
          <w:sz w:val="28"/>
          <w:szCs w:val="28"/>
        </w:rPr>
        <w:t>(</w:t>
      </w:r>
      <w:proofErr w:type="gramEnd"/>
      <w:r w:rsidRPr="00144870">
        <w:rPr>
          <w:rFonts w:ascii="Times New Roman" w:eastAsia="Aptos" w:hAnsi="Times New Roman" w:cs="Times New Roman"/>
          <w:sz w:val="28"/>
          <w:szCs w:val="28"/>
        </w:rPr>
        <w:t>P̂′)) vs. n – How off-beat the projection rhythm is</w:t>
      </w:r>
    </w:p>
    <w:p w14:paraId="390E41F3"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These charts help you spot where things break down—or where you’re about to accidentally trigger a universal reset.</w:t>
      </w:r>
    </w:p>
    <w:bookmarkEnd w:id="36"/>
    <w:p w14:paraId="7304EA54"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5.4 Watching the Observer Lose It</w:t>
      </w:r>
    </w:p>
    <w:p w14:paraId="1E9E9DAA"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Ever wonder if your observer is hanging on? URCM flags transitions:</w:t>
      </w:r>
    </w:p>
    <w:p w14:paraId="4613540E"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lastRenderedPageBreak/>
        <w:t>&gt; CYCLE 12: PHASE_LOCK FAILED → STRUCTURE RESET</w:t>
      </w:r>
      <w:r w:rsidRPr="00144870">
        <w:rPr>
          <w:rFonts w:ascii="Times New Roman" w:hAnsi="Times New Roman" w:cs="Times New Roman"/>
          <w:sz w:val="28"/>
          <w:szCs w:val="28"/>
        </w:rPr>
        <w:br/>
        <w:t xml:space="preserve">&gt; CYCLE 13: ID_VECTOR </w:t>
      </w:r>
      <w:proofErr w:type="spellStart"/>
      <w:r w:rsidRPr="00144870">
        <w:rPr>
          <w:rFonts w:ascii="Times New Roman" w:hAnsi="Times New Roman" w:cs="Times New Roman"/>
          <w:sz w:val="28"/>
          <w:szCs w:val="28"/>
        </w:rPr>
        <w:t>reinitialised</w:t>
      </w:r>
      <w:proofErr w:type="spellEnd"/>
    </w:p>
    <w:p w14:paraId="6E8C79FF"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 xml:space="preserve">These logs show when your simulated </w:t>
      </w:r>
      <w:proofErr w:type="spellStart"/>
      <w:r w:rsidRPr="00144870">
        <w:rPr>
          <w:rFonts w:ascii="Times New Roman" w:eastAsia="Aptos" w:hAnsi="Times New Roman" w:cs="Times New Roman"/>
          <w:sz w:val="28"/>
          <w:szCs w:val="28"/>
        </w:rPr>
        <w:t>self lost</w:t>
      </w:r>
      <w:proofErr w:type="spellEnd"/>
      <w:r w:rsidRPr="00144870">
        <w:rPr>
          <w:rFonts w:ascii="Times New Roman" w:eastAsia="Aptos" w:hAnsi="Times New Roman" w:cs="Times New Roman"/>
          <w:sz w:val="28"/>
          <w:szCs w:val="28"/>
        </w:rPr>
        <w:t xml:space="preserve"> coherence, memory, or both. Watch for:</w:t>
      </w:r>
    </w:p>
    <w:p w14:paraId="1E310E78"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Memory loss (oops!)</w:t>
      </w:r>
    </w:p>
    <w:p w14:paraId="5B04DB8C"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Observer goes incoherent (wobble wobble)</w:t>
      </w:r>
    </w:p>
    <w:p w14:paraId="64676E69"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Phase flips (you’re out of tune with yourself)</w:t>
      </w:r>
    </w:p>
    <w:p w14:paraId="6F03A934"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7" w:name="watching-the-observer-lose-it"/>
      <w:bookmarkEnd w:id="37"/>
      <w:r w:rsidRPr="00144870">
        <w:rPr>
          <w:rFonts w:ascii="Times New Roman" w:eastAsia="Times New Roman" w:hAnsi="Times New Roman" w:cs="Times New Roman"/>
          <w:color w:val="365F91" w:themeColor="accent1" w:themeShade="BF"/>
          <w:sz w:val="28"/>
          <w:szCs w:val="28"/>
        </w:rPr>
        <w:t>5.5 Export All the Things</w:t>
      </w:r>
    </w:p>
    <w:p w14:paraId="7A7F21C7"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Once you find something cool—or horrifying—you’ll want to show it off (or ask for help). URCM lets you save it:</w:t>
      </w:r>
    </w:p>
    <w:p w14:paraId="7A3FD317"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EXPORT TRACEBACK TO "trace_log_cycle_</w:t>
      </w:r>
      <w:proofErr w:type="gramStart"/>
      <w:r w:rsidRPr="00144870">
        <w:rPr>
          <w:rFonts w:ascii="Times New Roman" w:hAnsi="Times New Roman" w:cs="Times New Roman"/>
          <w:sz w:val="28"/>
          <w:szCs w:val="28"/>
        </w:rPr>
        <w:t>50.json</w:t>
      </w:r>
      <w:proofErr w:type="gramEnd"/>
      <w:r w:rsidRPr="00144870">
        <w:rPr>
          <w:rFonts w:ascii="Times New Roman" w:hAnsi="Times New Roman" w:cs="Times New Roman"/>
          <w:sz w:val="28"/>
          <w:szCs w:val="28"/>
        </w:rPr>
        <w:t>"</w:t>
      </w:r>
      <w:r w:rsidRPr="00144870">
        <w:rPr>
          <w:rFonts w:ascii="Times New Roman" w:hAnsi="Times New Roman" w:cs="Times New Roman"/>
          <w:sz w:val="28"/>
          <w:szCs w:val="28"/>
        </w:rPr>
        <w:br/>
        <w:t>EXPORT GRAPH TO "entropy_tree_cycle_30.svg"</w:t>
      </w:r>
    </w:p>
    <w:p w14:paraId="7D9206A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This is your proof. It makes your work reproducible and your mistakes educational.</w:t>
      </w:r>
    </w:p>
    <w:p w14:paraId="6616F549"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8" w:name="export-all-the-things"/>
      <w:bookmarkStart w:id="39" w:name="summary"/>
      <w:bookmarkEnd w:id="38"/>
      <w:r w:rsidRPr="00144870">
        <w:rPr>
          <w:rFonts w:ascii="Times New Roman" w:eastAsia="Times New Roman" w:hAnsi="Times New Roman" w:cs="Times New Roman"/>
          <w:color w:val="365F91" w:themeColor="accent1" w:themeShade="BF"/>
          <w:sz w:val="28"/>
          <w:szCs w:val="28"/>
        </w:rPr>
        <w:t>5.6 Summary</w:t>
      </w:r>
    </w:p>
    <w:p w14:paraId="19CCD4A7" w14:textId="77777777" w:rsidR="00144870" w:rsidRPr="00144870" w:rsidRDefault="00144870" w:rsidP="00144870">
      <w:pPr>
        <w:spacing w:before="180" w:after="180" w:line="240" w:lineRule="auto"/>
        <w:rPr>
          <w:rFonts w:ascii="Times New Roman" w:eastAsia="Aptos" w:hAnsi="Times New Roman" w:cs="Times New Roman"/>
          <w:sz w:val="28"/>
          <w:szCs w:val="28"/>
        </w:rPr>
      </w:pPr>
      <w:proofErr w:type="spellStart"/>
      <w:r w:rsidRPr="00144870">
        <w:rPr>
          <w:rFonts w:ascii="Times New Roman" w:eastAsia="Aptos" w:hAnsi="Times New Roman" w:cs="Times New Roman"/>
          <w:sz w:val="28"/>
          <w:szCs w:val="28"/>
        </w:rPr>
        <w:t>Visualisation</w:t>
      </w:r>
      <w:proofErr w:type="spellEnd"/>
      <w:r w:rsidRPr="00144870">
        <w:rPr>
          <w:rFonts w:ascii="Times New Roman" w:eastAsia="Aptos" w:hAnsi="Times New Roman" w:cs="Times New Roman"/>
          <w:sz w:val="28"/>
          <w:szCs w:val="28"/>
        </w:rPr>
        <w:t xml:space="preserve"> isn’t a bonus—it’s how you keep your simulation sane. Draw the tree, track the state, graph the entropy, and when things go sideways, export the logs and backtrack like a boss. Debugging a universe doesn’t have to be guesswork. It can be artwork.</w:t>
      </w:r>
      <w:bookmarkEnd w:id="33"/>
      <w:bookmarkEnd w:id="39"/>
    </w:p>
    <w:p w14:paraId="741EDF1F" w14:textId="77777777" w:rsidR="00723191" w:rsidRPr="00B855A1" w:rsidRDefault="00723191">
      <w:pPr>
        <w:rPr>
          <w:rFonts w:ascii="Times New Roman" w:hAnsi="Times New Roman" w:cs="Times New Roman"/>
          <w:sz w:val="28"/>
          <w:szCs w:val="28"/>
        </w:rPr>
      </w:pPr>
      <w:r w:rsidRPr="00B855A1">
        <w:rPr>
          <w:rFonts w:ascii="Times New Roman" w:hAnsi="Times New Roman" w:cs="Times New Roman"/>
          <w:sz w:val="28"/>
          <w:szCs w:val="28"/>
        </w:rPr>
        <w:br w:type="page"/>
      </w:r>
    </w:p>
    <w:p w14:paraId="7B73FBCD" w14:textId="77777777" w:rsidR="00144870" w:rsidRPr="00144870" w:rsidRDefault="00144870" w:rsidP="00144870">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40" w:name="Xcdc23050c6c6028314d30903972744dc0903fc2"/>
      <w:r w:rsidRPr="00144870">
        <w:rPr>
          <w:rFonts w:ascii="Times New Roman" w:eastAsia="Times New Roman" w:hAnsi="Times New Roman" w:cs="Times New Roman"/>
          <w:color w:val="365F91" w:themeColor="accent1" w:themeShade="BF"/>
          <w:sz w:val="28"/>
          <w:szCs w:val="28"/>
        </w:rPr>
        <w:lastRenderedPageBreak/>
        <w:t>Section 6: Integrating Gravity as an Operator (For Idiots)</w:t>
      </w:r>
    </w:p>
    <w:p w14:paraId="2B8FD1C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Alright, buckle up. We’re taking on gravity—but not the boring kind that pulls your coffee mug off the table. In URCM OS, gravity isn’t about mass or spacetime bending. It’s a symbolic operator that messes with recursion flow, entropy wells, and bounce behavior. It’s like giving your universe a weighted blanket… or a black hole in a backpack.</w:t>
      </w:r>
    </w:p>
    <w:p w14:paraId="47704F5C"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1" w:name="Xaca5534698c1a3ede951075d7255b76e521cba8"/>
      <w:r w:rsidRPr="00144870">
        <w:rPr>
          <w:rFonts w:ascii="Times New Roman" w:eastAsia="Times New Roman" w:hAnsi="Times New Roman" w:cs="Times New Roman"/>
          <w:color w:val="365F91" w:themeColor="accent1" w:themeShade="BF"/>
          <w:sz w:val="28"/>
          <w:szCs w:val="28"/>
        </w:rPr>
        <w:t>6.1 Forget Apples and Orbits: Ĝ is Symbolic Weight</w:t>
      </w:r>
    </w:p>
    <w:p w14:paraId="3AA14481" w14:textId="77777777" w:rsidR="00144870" w:rsidRPr="00144870" w:rsidRDefault="00144870" w:rsidP="00144870">
      <w:pPr>
        <w:spacing w:before="180" w:after="180" w:line="240" w:lineRule="auto"/>
        <w:rPr>
          <w:rFonts w:ascii="Times New Roman" w:eastAsia="Aptos" w:hAnsi="Times New Roman" w:cs="Times New Roman"/>
          <w:sz w:val="28"/>
          <w:szCs w:val="28"/>
        </w:rPr>
      </w:pPr>
      <w:proofErr w:type="gramStart"/>
      <w:r w:rsidRPr="00144870">
        <w:rPr>
          <w:rFonts w:ascii="Times New Roman" w:eastAsia="Aptos" w:hAnsi="Times New Roman" w:cs="Times New Roman"/>
          <w:sz w:val="28"/>
          <w:szCs w:val="28"/>
        </w:rPr>
        <w:t>So</w:t>
      </w:r>
      <w:proofErr w:type="gramEnd"/>
      <w:r w:rsidRPr="00144870">
        <w:rPr>
          <w:rFonts w:ascii="Times New Roman" w:eastAsia="Aptos" w:hAnsi="Times New Roman" w:cs="Times New Roman"/>
          <w:sz w:val="28"/>
          <w:szCs w:val="28"/>
        </w:rPr>
        <w:t xml:space="preserve"> here’s the deal: Ĝ isn’t “real” gravity. It’s a number or function that makes some states “heavier” than others. Think of it as a programmable way to say, “this part of the universe is harder to move.”</w:t>
      </w:r>
    </w:p>
    <w:p w14:paraId="57CDD8A9"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Instead of bending spacetime, Ĝ adds inertia to recursive steps. Low entropy? Ĝ makes it sticky. High entropy? Ĝ might smooth it out.</w:t>
      </w:r>
    </w:p>
    <w:bookmarkEnd w:id="41"/>
    <w:p w14:paraId="0EFDB665"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6.2 What Ĝ Does with Other Operators</w:t>
      </w:r>
    </w:p>
    <w:p w14:paraId="364B02D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Let’s say you’ve got a bounce coming up (B̂′). Normally, B̂′ just says “reverse this mess.” But what if the area is super heavy? Ĝ makes the bounce sluggish, steeper, or delayed. Same with time modulation (T̂ᵐ′)—Ĝ warps how fast (or slow) a universe phase runs.</w:t>
      </w:r>
    </w:p>
    <w:p w14:paraId="76B94DF1"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Together:</w:t>
      </w:r>
    </w:p>
    <w:p w14:paraId="3DF01435"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 xml:space="preserve">RUN Ĝ </w:t>
      </w:r>
      <w:r w:rsidRPr="00144870">
        <w:rPr>
          <w:rFonts w:ascii="Cambria Math" w:hAnsi="Cambria Math" w:cs="Cambria Math"/>
          <w:sz w:val="28"/>
          <w:szCs w:val="28"/>
        </w:rPr>
        <w:t>∘</w:t>
      </w:r>
      <w:r w:rsidRPr="00144870">
        <w:rPr>
          <w:rFonts w:ascii="Times New Roman" w:hAnsi="Times New Roman" w:cs="Times New Roman"/>
          <w:sz w:val="28"/>
          <w:szCs w:val="28"/>
        </w:rPr>
        <w:t xml:space="preserve"> T̂ᵐ′ </w:t>
      </w:r>
      <w:r w:rsidRPr="00144870">
        <w:rPr>
          <w:rFonts w:ascii="Cambria Math" w:hAnsi="Cambria Math" w:cs="Cambria Math"/>
          <w:sz w:val="28"/>
          <w:szCs w:val="28"/>
        </w:rPr>
        <w:t>∘</w:t>
      </w:r>
      <w:r w:rsidRPr="00144870">
        <w:rPr>
          <w:rFonts w:ascii="Times New Roman" w:hAnsi="Times New Roman" w:cs="Times New Roman"/>
          <w:sz w:val="28"/>
          <w:szCs w:val="28"/>
        </w:rPr>
        <w:t xml:space="preserve"> B̂′(ρ[n])</w:t>
      </w:r>
    </w:p>
    <w:p w14:paraId="3E440042"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This means: Bounce, but with time distortion and gravity pressure applied.</w:t>
      </w:r>
    </w:p>
    <w:p w14:paraId="51CAB6FF"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2" w:name="what-ĝ-does-with-other-operators"/>
      <w:bookmarkEnd w:id="42"/>
      <w:r w:rsidRPr="00144870">
        <w:rPr>
          <w:rFonts w:ascii="Times New Roman" w:eastAsia="Times New Roman" w:hAnsi="Times New Roman" w:cs="Times New Roman"/>
          <w:color w:val="365F91" w:themeColor="accent1" w:themeShade="BF"/>
          <w:sz w:val="28"/>
          <w:szCs w:val="28"/>
        </w:rPr>
        <w:t>6.3 Code Example: How to Use Ĝ</w:t>
      </w:r>
    </w:p>
    <w:p w14:paraId="68DB385D"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Let’s give your recursion some gravitational sass:</w:t>
      </w:r>
    </w:p>
    <w:p w14:paraId="3D0E3EEC"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 xml:space="preserve">SET Ĝ = </w:t>
      </w:r>
      <w:proofErr w:type="gramStart"/>
      <w:r w:rsidRPr="00144870">
        <w:rPr>
          <w:rFonts w:ascii="Times New Roman" w:hAnsi="Times New Roman" w:cs="Times New Roman"/>
          <w:sz w:val="28"/>
          <w:szCs w:val="28"/>
        </w:rPr>
        <w:t>WEIGHT(</w:t>
      </w:r>
      <w:proofErr w:type="gramEnd"/>
      <w:r w:rsidRPr="00144870">
        <w:rPr>
          <w:rFonts w:ascii="Cambria Math" w:hAnsi="Cambria Math" w:cs="Cambria Math"/>
          <w:sz w:val="28"/>
          <w:szCs w:val="28"/>
        </w:rPr>
        <w:t>𝓗</w:t>
      </w:r>
      <w:r w:rsidRPr="00144870">
        <w:rPr>
          <w:rFonts w:ascii="Times New Roman" w:hAnsi="Times New Roman" w:cs="Times New Roman"/>
          <w:sz w:val="28"/>
          <w:szCs w:val="28"/>
        </w:rPr>
        <w:t>_bulk[n], S[n])</w:t>
      </w:r>
      <w:r w:rsidRPr="00144870">
        <w:rPr>
          <w:rFonts w:ascii="Times New Roman" w:hAnsi="Times New Roman" w:cs="Times New Roman"/>
          <w:sz w:val="28"/>
          <w:szCs w:val="28"/>
        </w:rPr>
        <w:br/>
        <w:t xml:space="preserve">RUN Ĝ </w:t>
      </w:r>
      <w:r w:rsidRPr="00144870">
        <w:rPr>
          <w:rFonts w:ascii="Cambria Math" w:hAnsi="Cambria Math" w:cs="Cambria Math"/>
          <w:sz w:val="28"/>
          <w:szCs w:val="28"/>
        </w:rPr>
        <w:t>∘</w:t>
      </w:r>
      <w:r w:rsidRPr="00144870">
        <w:rPr>
          <w:rFonts w:ascii="Times New Roman" w:hAnsi="Times New Roman" w:cs="Times New Roman"/>
          <w:sz w:val="28"/>
          <w:szCs w:val="28"/>
        </w:rPr>
        <w:t xml:space="preserve"> B̂′(ρ[n])</w:t>
      </w:r>
    </w:p>
    <w:p w14:paraId="6690B63A"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You just told URCM, “Make bounce depend on the entropy in the bulk Hilbert space.” Heavier regions take more symbolic energy to bounce.</w:t>
      </w:r>
    </w:p>
    <w:p w14:paraId="58ABCEBF"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3" w:name="code-example-how-to-use-ĝ"/>
      <w:bookmarkEnd w:id="43"/>
      <w:r w:rsidRPr="00144870">
        <w:rPr>
          <w:rFonts w:ascii="Times New Roman" w:eastAsia="Times New Roman" w:hAnsi="Times New Roman" w:cs="Times New Roman"/>
          <w:color w:val="365F91" w:themeColor="accent1" w:themeShade="BF"/>
          <w:sz w:val="28"/>
          <w:szCs w:val="28"/>
        </w:rPr>
        <w:t>6.4 Building Gravity Wells and Attractors</w:t>
      </w:r>
    </w:p>
    <w:p w14:paraId="52276302"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Wanna create a trap? Define a gravity well. These are recursion potholes—once your universe rolls into one, it takes work (or time) to climb out.</w:t>
      </w:r>
    </w:p>
    <w:p w14:paraId="4C0E139A"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DEFINE WELL AT CYCLE 42 WITH STRENGTH Ĝ = 0.9</w:t>
      </w:r>
    </w:p>
    <w:p w14:paraId="5312C68C"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lastRenderedPageBreak/>
        <w:t>Now, every time the sim hits cycle 42, it feels like pushing through molasses. These attractors can be used to simulate stability regions or critical collapse points.</w:t>
      </w:r>
    </w:p>
    <w:p w14:paraId="1257CD44"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You can even use gravity weighting to bend recursion: - Pull cycles inward toward a critical point - Delay operator collapse - Amplify bounce events under phase shift</w:t>
      </w:r>
    </w:p>
    <w:p w14:paraId="4D6A6C77"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4" w:name="building-gravity-wells-and-attractors"/>
      <w:bookmarkEnd w:id="44"/>
      <w:r w:rsidRPr="00144870">
        <w:rPr>
          <w:rFonts w:ascii="Times New Roman" w:eastAsia="Times New Roman" w:hAnsi="Times New Roman" w:cs="Times New Roman"/>
          <w:color w:val="365F91" w:themeColor="accent1" w:themeShade="BF"/>
          <w:sz w:val="28"/>
          <w:szCs w:val="28"/>
        </w:rPr>
        <w:t>6.5 Testing If It Actually Does Anything</w:t>
      </w:r>
    </w:p>
    <w:p w14:paraId="06CFE501"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Alright, so you slapped gravity on your simulation. Now what? Check: - Does entropy slope change when Ĝ increases? - Are bounce depths shallower or delayed? - Is recursion clustering near gravity wells?</w:t>
      </w:r>
    </w:p>
    <w:p w14:paraId="70910DAF"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Plot your ΔCℓ² or phase shifts with and without Ĝ and compare. If nothing changes, your gravity might just be symbolic fluff. If it warps recursion flow—congrats, you’ve just faked gravity like a pro.</w:t>
      </w:r>
    </w:p>
    <w:p w14:paraId="07C6E6DE"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5" w:name="testing-if-it-actually-does-anything"/>
      <w:bookmarkEnd w:id="45"/>
      <w:r w:rsidRPr="00144870">
        <w:rPr>
          <w:rFonts w:ascii="Times New Roman" w:eastAsia="Times New Roman" w:hAnsi="Times New Roman" w:cs="Times New Roman"/>
          <w:color w:val="365F91" w:themeColor="accent1" w:themeShade="BF"/>
          <w:sz w:val="28"/>
          <w:szCs w:val="28"/>
        </w:rPr>
        <w:t>6.6 Summary</w:t>
      </w:r>
    </w:p>
    <w:p w14:paraId="74938286"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Gravity in URCM isn’t about Newton or Einstein—it’s about giving your operators mass, mood, and memory. You’re not simulating space curvature. You’re shaping symbolic inertia. Treat Ĝ like a dynamic throttle. Use it to build attractors, guide recursion, or collapse structure with style. Just don’t try to drop an apple on it.</w:t>
      </w:r>
      <w:bookmarkEnd w:id="40"/>
    </w:p>
    <w:p w14:paraId="5421AD28" w14:textId="77777777" w:rsidR="00144870" w:rsidRPr="00B855A1" w:rsidRDefault="00144870">
      <w:pPr>
        <w:rPr>
          <w:rFonts w:ascii="Times New Roman" w:hAnsi="Times New Roman" w:cs="Times New Roman"/>
          <w:sz w:val="28"/>
          <w:szCs w:val="28"/>
        </w:rPr>
      </w:pPr>
      <w:r w:rsidRPr="00B855A1">
        <w:rPr>
          <w:rFonts w:ascii="Times New Roman" w:hAnsi="Times New Roman" w:cs="Times New Roman"/>
          <w:sz w:val="28"/>
          <w:szCs w:val="28"/>
        </w:rPr>
        <w:br w:type="page"/>
      </w:r>
    </w:p>
    <w:p w14:paraId="29B73A2B" w14:textId="77777777" w:rsidR="00144870" w:rsidRPr="00144870" w:rsidRDefault="00144870" w:rsidP="00144870">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46" w:name="X992ec305330d184aaca3111e07398569e73469d"/>
      <w:r w:rsidRPr="00144870">
        <w:rPr>
          <w:rFonts w:ascii="Times New Roman" w:eastAsia="Times New Roman" w:hAnsi="Times New Roman" w:cs="Times New Roman"/>
          <w:color w:val="365F91" w:themeColor="accent1" w:themeShade="BF"/>
          <w:sz w:val="28"/>
          <w:szCs w:val="28"/>
        </w:rPr>
        <w:lastRenderedPageBreak/>
        <w:t>Section 7: Error Handling and Debugging Recursive Programs (For Idiots)</w:t>
      </w:r>
    </w:p>
    <w:p w14:paraId="753F43D6"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Congratulations—you broke the universe! But don’t panic. Every great simulation eventually stumbles into a black hole of its own making. This section teaches you how to spot bugs, patch recursion meltdowns, and survive the symbolic apocalypse you probably caused.</w:t>
      </w:r>
    </w:p>
    <w:p w14:paraId="171A4CC6"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7.1 Syntax Errors and Token Tantrums</w:t>
      </w:r>
    </w:p>
    <w:p w14:paraId="67000E49"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URCM OS has rules. Break them, and it throws a symbolic hissy fit. Here are the most common ways to mess up:</w:t>
      </w:r>
    </w:p>
    <w:p w14:paraId="0830F5DE"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INVALID_SEQUENCE</w:t>
      </w:r>
      <w:r w:rsidRPr="00144870">
        <w:rPr>
          <w:rFonts w:ascii="Times New Roman" w:eastAsia="Aptos" w:hAnsi="Times New Roman" w:cs="Times New Roman"/>
          <w:sz w:val="28"/>
          <w:szCs w:val="28"/>
        </w:rPr>
        <w:t xml:space="preserve"> – You called the operators in the wrong order, like trying to eat dessert before cooking dinner.</w:t>
      </w:r>
    </w:p>
    <w:p w14:paraId="5954F5FA"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UNKNOWN_TOKEN</w:t>
      </w:r>
      <w:r w:rsidRPr="00144870">
        <w:rPr>
          <w:rFonts w:ascii="Times New Roman" w:eastAsia="Aptos" w:hAnsi="Times New Roman" w:cs="Times New Roman"/>
          <w:sz w:val="28"/>
          <w:szCs w:val="28"/>
        </w:rPr>
        <w:t xml:space="preserve"> – You typed something the system doesn’t </w:t>
      </w:r>
      <w:proofErr w:type="spellStart"/>
      <w:r w:rsidRPr="00144870">
        <w:rPr>
          <w:rFonts w:ascii="Times New Roman" w:eastAsia="Aptos" w:hAnsi="Times New Roman" w:cs="Times New Roman"/>
          <w:sz w:val="28"/>
          <w:szCs w:val="28"/>
        </w:rPr>
        <w:t>recognise</w:t>
      </w:r>
      <w:proofErr w:type="spellEnd"/>
      <w:r w:rsidRPr="00144870">
        <w:rPr>
          <w:rFonts w:ascii="Times New Roman" w:eastAsia="Aptos" w:hAnsi="Times New Roman" w:cs="Times New Roman"/>
          <w:sz w:val="28"/>
          <w:szCs w:val="28"/>
        </w:rPr>
        <w:t>. Maybe a typo, maybe your cat walked on the keyboard.</w:t>
      </w:r>
    </w:p>
    <w:p w14:paraId="2B6D57BB"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NULL_OPERATOR</w:t>
      </w:r>
      <w:r w:rsidRPr="00144870">
        <w:rPr>
          <w:rFonts w:ascii="Times New Roman" w:eastAsia="Aptos" w:hAnsi="Times New Roman" w:cs="Times New Roman"/>
          <w:sz w:val="28"/>
          <w:szCs w:val="28"/>
        </w:rPr>
        <w:t xml:space="preserve"> – You called a function that doesn’t do anything. It’s like yelling into a void and expecting a sandwich.</w:t>
      </w:r>
    </w:p>
    <w:p w14:paraId="1CCB6798"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URCM doesn’t let these slide. It’ll throw symbolic bricks until you fix your grammar.</w:t>
      </w:r>
    </w:p>
    <w:p w14:paraId="4251F0B6"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7" w:name="syntax-errors-and-token-tantrums"/>
      <w:bookmarkStart w:id="48" w:name="Xb0d46792440fba3cb7ba0b0fcd4cde77a1d12c5"/>
      <w:bookmarkEnd w:id="47"/>
      <w:r w:rsidRPr="00144870">
        <w:rPr>
          <w:rFonts w:ascii="Times New Roman" w:eastAsia="Times New Roman" w:hAnsi="Times New Roman" w:cs="Times New Roman"/>
          <w:color w:val="365F91" w:themeColor="accent1" w:themeShade="BF"/>
          <w:sz w:val="28"/>
          <w:szCs w:val="28"/>
        </w:rPr>
        <w:t>7.2 Runtime Collapse: Welcome to the Breakdown</w:t>
      </w:r>
    </w:p>
    <w:p w14:paraId="5C8C3C53"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Even if your syntax is perfect, your sim can still go off the rails mid-flight. Watch out for these signs:</w:t>
      </w:r>
    </w:p>
    <w:p w14:paraId="0AF31D90"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Entropy Overflow:</w:t>
      </w:r>
      <w:r w:rsidRPr="00144870">
        <w:rPr>
          <w:rFonts w:ascii="Times New Roman" w:eastAsia="Aptos" w:hAnsi="Times New Roman" w:cs="Times New Roman"/>
          <w:sz w:val="28"/>
          <w:szCs w:val="28"/>
        </w:rPr>
        <w:t xml:space="preserve"> S(ρ[n]) → ∞ — Your universe is getting too messy to handle.</w:t>
      </w:r>
    </w:p>
    <w:p w14:paraId="2BC1D5E3"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Fidelity Drop:</w:t>
      </w:r>
      <w:r w:rsidRPr="00144870">
        <w:rPr>
          <w:rFonts w:ascii="Times New Roman" w:eastAsia="Aptos" w:hAnsi="Times New Roman" w:cs="Times New Roman"/>
          <w:sz w:val="28"/>
          <w:szCs w:val="28"/>
        </w:rPr>
        <w:t xml:space="preserve"> F(ρ[n], </w:t>
      </w:r>
      <w:proofErr w:type="gramStart"/>
      <w:r w:rsidRPr="00144870">
        <w:rPr>
          <w:rFonts w:ascii="Times New Roman" w:eastAsia="Aptos" w:hAnsi="Times New Roman" w:cs="Times New Roman"/>
          <w:sz w:val="28"/>
          <w:szCs w:val="28"/>
        </w:rPr>
        <w:t>ρ[</w:t>
      </w:r>
      <w:proofErr w:type="gramEnd"/>
      <w:r w:rsidRPr="00144870">
        <w:rPr>
          <w:rFonts w:ascii="Times New Roman" w:eastAsia="Aptos" w:hAnsi="Times New Roman" w:cs="Times New Roman"/>
          <w:sz w:val="28"/>
          <w:szCs w:val="28"/>
        </w:rPr>
        <w:t>0]) &lt; ε — Your simulation forgot what it was trying to be.</w:t>
      </w:r>
    </w:p>
    <w:p w14:paraId="46371E43"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b/>
          <w:bCs/>
          <w:sz w:val="28"/>
          <w:szCs w:val="28"/>
        </w:rPr>
        <w:t>Observer Discontinuity:</w:t>
      </w:r>
      <w:r w:rsidRPr="00144870">
        <w:rPr>
          <w:rFonts w:ascii="Times New Roman" w:eastAsia="Aptos" w:hAnsi="Times New Roman" w:cs="Times New Roman"/>
          <w:sz w:val="28"/>
          <w:szCs w:val="28"/>
        </w:rPr>
        <w:t xml:space="preserve"> ID_VECTOR is gone. Your simulated self just faceplanted into the void.</w:t>
      </w:r>
    </w:p>
    <w:p w14:paraId="4B90BE0A"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 xml:space="preserve">If any of </w:t>
      </w:r>
      <w:proofErr w:type="gramStart"/>
      <w:r w:rsidRPr="00144870">
        <w:rPr>
          <w:rFonts w:ascii="Times New Roman" w:eastAsia="Aptos" w:hAnsi="Times New Roman" w:cs="Times New Roman"/>
          <w:sz w:val="28"/>
          <w:szCs w:val="28"/>
        </w:rPr>
        <w:t>these pop</w:t>
      </w:r>
      <w:proofErr w:type="gramEnd"/>
      <w:r w:rsidRPr="00144870">
        <w:rPr>
          <w:rFonts w:ascii="Times New Roman" w:eastAsia="Aptos" w:hAnsi="Times New Roman" w:cs="Times New Roman"/>
          <w:sz w:val="28"/>
          <w:szCs w:val="28"/>
        </w:rPr>
        <w:t xml:space="preserve"> up, your recursion might be heading toward full symbolic collapse.</w:t>
      </w:r>
    </w:p>
    <w:bookmarkEnd w:id="48"/>
    <w:p w14:paraId="0AD76D56"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144870">
        <w:rPr>
          <w:rFonts w:ascii="Times New Roman" w:eastAsia="Times New Roman" w:hAnsi="Times New Roman" w:cs="Times New Roman"/>
          <w:color w:val="365F91" w:themeColor="accent1" w:themeShade="BF"/>
          <w:sz w:val="28"/>
          <w:szCs w:val="28"/>
        </w:rPr>
        <w:t>7.3 Dump the Logs, Patch the Hole</w:t>
      </w:r>
    </w:p>
    <w:p w14:paraId="058A3EB5"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When things go sideways, URCM takes notes—use them:</w:t>
      </w:r>
    </w:p>
    <w:p w14:paraId="23945DA7"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LOG CYCLE 27: ENTROPY_OVERFLOW</w:t>
      </w:r>
      <w:r w:rsidRPr="00144870">
        <w:rPr>
          <w:rFonts w:ascii="Times New Roman" w:hAnsi="Times New Roman" w:cs="Times New Roman"/>
          <w:sz w:val="28"/>
          <w:szCs w:val="28"/>
        </w:rPr>
        <w:br/>
        <w:t xml:space="preserve">DUMP </w:t>
      </w:r>
      <w:proofErr w:type="gramStart"/>
      <w:r w:rsidRPr="00144870">
        <w:rPr>
          <w:rFonts w:ascii="Cambria Math" w:hAnsi="Cambria Math" w:cs="Cambria Math"/>
          <w:sz w:val="28"/>
          <w:szCs w:val="28"/>
        </w:rPr>
        <w:t>𝓗</w:t>
      </w:r>
      <w:r w:rsidRPr="00144870">
        <w:rPr>
          <w:rFonts w:ascii="Times New Roman" w:hAnsi="Times New Roman" w:cs="Times New Roman"/>
          <w:sz w:val="28"/>
          <w:szCs w:val="28"/>
        </w:rPr>
        <w:t>[</w:t>
      </w:r>
      <w:proofErr w:type="gramEnd"/>
      <w:r w:rsidRPr="00144870">
        <w:rPr>
          <w:rFonts w:ascii="Times New Roman" w:hAnsi="Times New Roman" w:cs="Times New Roman"/>
          <w:sz w:val="28"/>
          <w:szCs w:val="28"/>
        </w:rPr>
        <w:t>27], S = 1.22, F = 0.54</w:t>
      </w:r>
    </w:p>
    <w:p w14:paraId="0DD9967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lastRenderedPageBreak/>
        <w:t>This gives you a snapshot of what blew up. From there, you can patch the damage:</w:t>
      </w:r>
    </w:p>
    <w:p w14:paraId="6F6E92BF"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Roll back to a stable cycle</w:t>
      </w:r>
    </w:p>
    <w:p w14:paraId="00008DB8"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Apply entropy-reduction operators</w:t>
      </w:r>
    </w:p>
    <w:p w14:paraId="304987B6"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Reset busted metrics</w:t>
      </w:r>
    </w:p>
    <w:p w14:paraId="0FE82FFB"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Think of it as rebooting your cosmic laptop from safe mode.</w:t>
      </w:r>
    </w:p>
    <w:p w14:paraId="59856FCC"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9" w:name="dump-the-logs-patch-the-hole"/>
      <w:bookmarkEnd w:id="49"/>
      <w:r w:rsidRPr="00144870">
        <w:rPr>
          <w:rFonts w:ascii="Times New Roman" w:eastAsia="Times New Roman" w:hAnsi="Times New Roman" w:cs="Times New Roman"/>
          <w:color w:val="365F91" w:themeColor="accent1" w:themeShade="BF"/>
          <w:sz w:val="28"/>
          <w:szCs w:val="28"/>
        </w:rPr>
        <w:t>7.4 Let the System Fix Itself (Sorta)</w:t>
      </w:r>
    </w:p>
    <w:p w14:paraId="6F1EC71D"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 xml:space="preserve">URCM OS isn’t just about crashing—it’s also got recovery tools. You can teach it to </w:t>
      </w:r>
      <w:proofErr w:type="spellStart"/>
      <w:r w:rsidRPr="00144870">
        <w:rPr>
          <w:rFonts w:ascii="Times New Roman" w:eastAsia="Aptos" w:hAnsi="Times New Roman" w:cs="Times New Roman"/>
          <w:sz w:val="28"/>
          <w:szCs w:val="28"/>
        </w:rPr>
        <w:t>stabilise</w:t>
      </w:r>
      <w:proofErr w:type="spellEnd"/>
      <w:r w:rsidRPr="00144870">
        <w:rPr>
          <w:rFonts w:ascii="Times New Roman" w:eastAsia="Aptos" w:hAnsi="Times New Roman" w:cs="Times New Roman"/>
          <w:sz w:val="28"/>
          <w:szCs w:val="28"/>
        </w:rPr>
        <w:t xml:space="preserve"> automatically:</w:t>
      </w:r>
    </w:p>
    <w:p w14:paraId="0AC993DB" w14:textId="77777777" w:rsidR="00144870" w:rsidRPr="00144870" w:rsidRDefault="00144870" w:rsidP="00144870">
      <w:pPr>
        <w:wordWrap w:val="0"/>
        <w:spacing w:line="240" w:lineRule="auto"/>
        <w:rPr>
          <w:rFonts w:ascii="Times New Roman" w:hAnsi="Times New Roman" w:cs="Times New Roman"/>
          <w:sz w:val="28"/>
          <w:szCs w:val="28"/>
        </w:rPr>
      </w:pPr>
      <w:r w:rsidRPr="00144870">
        <w:rPr>
          <w:rFonts w:ascii="Times New Roman" w:hAnsi="Times New Roman" w:cs="Times New Roman"/>
          <w:sz w:val="28"/>
          <w:szCs w:val="28"/>
        </w:rPr>
        <w:t>IF S(ρ[n]) &gt; MAX_ENTROPY:</w:t>
      </w:r>
      <w:r w:rsidRPr="00144870">
        <w:rPr>
          <w:rFonts w:ascii="Times New Roman" w:hAnsi="Times New Roman" w:cs="Times New Roman"/>
          <w:sz w:val="28"/>
          <w:szCs w:val="28"/>
        </w:rPr>
        <w:br/>
        <w:t xml:space="preserve">    APPLY </w:t>
      </w:r>
      <w:proofErr w:type="spellStart"/>
      <w:r w:rsidRPr="00144870">
        <w:rPr>
          <w:rFonts w:ascii="Times New Roman" w:hAnsi="Times New Roman" w:cs="Times New Roman"/>
          <w:sz w:val="28"/>
          <w:szCs w:val="28"/>
        </w:rPr>
        <w:t>Ĉ_fix</w:t>
      </w:r>
      <w:proofErr w:type="spellEnd"/>
      <w:r w:rsidRPr="00144870">
        <w:rPr>
          <w:rFonts w:ascii="Times New Roman" w:hAnsi="Times New Roman" w:cs="Times New Roman"/>
          <w:sz w:val="28"/>
          <w:szCs w:val="28"/>
        </w:rPr>
        <w:t>(ρ[n])</w:t>
      </w:r>
    </w:p>
    <w:p w14:paraId="7239F6D2"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This slaps a symbolic band-aid on entropy and keeps things running.</w:t>
      </w:r>
    </w:p>
    <w:p w14:paraId="34BED452"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 xml:space="preserve">Default </w:t>
      </w:r>
      <w:proofErr w:type="spellStart"/>
      <w:r w:rsidRPr="00144870">
        <w:rPr>
          <w:rFonts w:ascii="Times New Roman" w:eastAsia="Aptos" w:hAnsi="Times New Roman" w:cs="Times New Roman"/>
          <w:sz w:val="28"/>
          <w:szCs w:val="28"/>
        </w:rPr>
        <w:t>stabilisers</w:t>
      </w:r>
      <w:proofErr w:type="spellEnd"/>
      <w:r w:rsidRPr="00144870">
        <w:rPr>
          <w:rFonts w:ascii="Times New Roman" w:eastAsia="Aptos" w:hAnsi="Times New Roman" w:cs="Times New Roman"/>
          <w:sz w:val="28"/>
          <w:szCs w:val="28"/>
        </w:rPr>
        <w:t xml:space="preserve"> let your simulation limp forward instead of exploding. They’re not elegant, but they buy you time.</w:t>
      </w:r>
    </w:p>
    <w:p w14:paraId="17E41559"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0" w:name="let-the-system-fix-itself-sorta"/>
      <w:bookmarkEnd w:id="50"/>
      <w:r w:rsidRPr="00144870">
        <w:rPr>
          <w:rFonts w:ascii="Times New Roman" w:eastAsia="Times New Roman" w:hAnsi="Times New Roman" w:cs="Times New Roman"/>
          <w:color w:val="365F91" w:themeColor="accent1" w:themeShade="BF"/>
          <w:sz w:val="28"/>
          <w:szCs w:val="28"/>
        </w:rPr>
        <w:t>7.5 Build a Universe That Doesn’t Panic</w:t>
      </w:r>
    </w:p>
    <w:p w14:paraId="2413BCB8"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Want your simulation to last more than five cycles? Here’s the survival kit:</w:t>
      </w:r>
    </w:p>
    <w:p w14:paraId="243B99F7"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Stack redundant operators: If one fails, another kicks in.</w:t>
      </w:r>
    </w:p>
    <w:p w14:paraId="1D8E5846"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Add recovery conditions: “If this breaks, do that.”</w:t>
      </w:r>
    </w:p>
    <w:p w14:paraId="78DD2A1A" w14:textId="77777777" w:rsidR="00144870" w:rsidRPr="00144870" w:rsidRDefault="00144870" w:rsidP="00144870">
      <w:pPr>
        <w:numPr>
          <w:ilvl w:val="0"/>
          <w:numId w:val="34"/>
        </w:numPr>
        <w:spacing w:before="36" w:after="36"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Bake in metrics that scream early: Don’t wait for collapse to notice things are wrong.</w:t>
      </w:r>
    </w:p>
    <w:p w14:paraId="57A51BE2"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URCM isn’t just a pretty toy. It’s a sandbox for chaos—with rules. Expect breakdowns. Plan for them. And debug like a recursion wizard.</w:t>
      </w:r>
    </w:p>
    <w:p w14:paraId="742B916D" w14:textId="77777777" w:rsidR="00144870" w:rsidRPr="00144870" w:rsidRDefault="00144870" w:rsidP="00144870">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1" w:name="build-a-universe-that-doesnt-panic"/>
      <w:bookmarkEnd w:id="51"/>
      <w:r w:rsidRPr="00144870">
        <w:rPr>
          <w:rFonts w:ascii="Times New Roman" w:eastAsia="Times New Roman" w:hAnsi="Times New Roman" w:cs="Times New Roman"/>
          <w:color w:val="365F91" w:themeColor="accent1" w:themeShade="BF"/>
          <w:sz w:val="28"/>
          <w:szCs w:val="28"/>
        </w:rPr>
        <w:t>7.6 Summary</w:t>
      </w:r>
    </w:p>
    <w:p w14:paraId="46770B1E" w14:textId="77777777" w:rsidR="00144870" w:rsidRPr="00144870" w:rsidRDefault="00144870" w:rsidP="00144870">
      <w:pPr>
        <w:spacing w:before="180" w:after="180" w:line="240" w:lineRule="auto"/>
        <w:rPr>
          <w:rFonts w:ascii="Times New Roman" w:eastAsia="Aptos" w:hAnsi="Times New Roman" w:cs="Times New Roman"/>
          <w:sz w:val="28"/>
          <w:szCs w:val="28"/>
        </w:rPr>
      </w:pPr>
      <w:r w:rsidRPr="00144870">
        <w:rPr>
          <w:rFonts w:ascii="Times New Roman" w:eastAsia="Aptos" w:hAnsi="Times New Roman" w:cs="Times New Roman"/>
          <w:sz w:val="28"/>
          <w:szCs w:val="28"/>
        </w:rPr>
        <w:t>If you’ve made it here, you’ve probably crashed a few test universes. Good. That means you’re learning. Debugging URCM simulations is about spotting entropy avalanches, patching recursive potholes, and making sure your observer doesn’t forget who they are. In the end, the universe will thank you—or at least stop throwing error codes.</w:t>
      </w:r>
      <w:bookmarkEnd w:id="46"/>
    </w:p>
    <w:p w14:paraId="1C6FB0A9" w14:textId="77777777" w:rsidR="00723191" w:rsidRPr="00B855A1" w:rsidRDefault="00723191">
      <w:pPr>
        <w:rPr>
          <w:rFonts w:ascii="Times New Roman" w:eastAsia="Times New Roman" w:hAnsi="Times New Roman" w:cs="Times New Roman"/>
          <w:kern w:val="36"/>
          <w:sz w:val="28"/>
          <w:szCs w:val="28"/>
        </w:rPr>
      </w:pPr>
      <w:r w:rsidRPr="00B855A1">
        <w:rPr>
          <w:rFonts w:ascii="Times New Roman" w:eastAsia="Times New Roman" w:hAnsi="Times New Roman" w:cs="Times New Roman"/>
          <w:kern w:val="36"/>
          <w:sz w:val="28"/>
          <w:szCs w:val="28"/>
        </w:rPr>
        <w:br w:type="page"/>
      </w:r>
    </w:p>
    <w:p w14:paraId="5AF9FF51" w14:textId="7C27C2F8" w:rsidR="00255B73" w:rsidRPr="00B855A1" w:rsidRDefault="00255B73" w:rsidP="00255B73">
      <w:pPr>
        <w:spacing w:before="100" w:beforeAutospacing="1" w:after="100" w:afterAutospacing="1" w:line="240" w:lineRule="auto"/>
        <w:outlineLvl w:val="0"/>
        <w:rPr>
          <w:rFonts w:ascii="Times New Roman" w:eastAsia="Times New Roman" w:hAnsi="Times New Roman" w:cs="Times New Roman"/>
          <w:kern w:val="36"/>
          <w:sz w:val="28"/>
          <w:szCs w:val="28"/>
        </w:rPr>
      </w:pPr>
      <w:r w:rsidRPr="00B855A1">
        <w:rPr>
          <w:rFonts w:ascii="Times New Roman" w:eastAsia="Times New Roman" w:hAnsi="Times New Roman" w:cs="Times New Roman"/>
          <w:kern w:val="36"/>
          <w:sz w:val="28"/>
          <w:szCs w:val="28"/>
        </w:rPr>
        <w:lastRenderedPageBreak/>
        <w:t xml:space="preserve">Chapter 8 – Our First URCM </w:t>
      </w:r>
      <w:proofErr w:type="spellStart"/>
      <w:r w:rsidRPr="00B855A1">
        <w:rPr>
          <w:rFonts w:ascii="Times New Roman" w:eastAsia="Times New Roman" w:hAnsi="Times New Roman" w:cs="Times New Roman"/>
          <w:kern w:val="36"/>
          <w:sz w:val="28"/>
          <w:szCs w:val="28"/>
        </w:rPr>
        <w:t>OSequence</w:t>
      </w:r>
      <w:proofErr w:type="spellEnd"/>
      <w:r w:rsidRPr="00B855A1">
        <w:rPr>
          <w:rFonts w:ascii="Times New Roman" w:eastAsia="Times New Roman" w:hAnsi="Times New Roman" w:cs="Times New Roman"/>
          <w:kern w:val="36"/>
          <w:sz w:val="28"/>
          <w:szCs w:val="28"/>
        </w:rPr>
        <w:t xml:space="preserve"> (Beginner’s Guide)</w:t>
      </w:r>
    </w:p>
    <w:p w14:paraId="43C4ADC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Welcome to your first hands-on experiment in symbolic cosmology. Whether you're an undergraduate with a physics foundation or just curious about what it means to “code” a universe, this chapter introduces the core logic behind URCM </w:t>
      </w:r>
      <w:proofErr w:type="spellStart"/>
      <w:r w:rsidRPr="00B855A1">
        <w:rPr>
          <w:rFonts w:ascii="Times New Roman" w:eastAsia="Times New Roman" w:hAnsi="Times New Roman" w:cs="Times New Roman"/>
          <w:sz w:val="28"/>
          <w:szCs w:val="28"/>
        </w:rPr>
        <w:t>OSequences</w:t>
      </w:r>
      <w:proofErr w:type="spellEnd"/>
      <w:r w:rsidRPr="00B855A1">
        <w:rPr>
          <w:rFonts w:ascii="Times New Roman" w:eastAsia="Times New Roman" w:hAnsi="Times New Roman" w:cs="Times New Roman"/>
          <w:sz w:val="28"/>
          <w:szCs w:val="28"/>
        </w:rPr>
        <w:t>—the operational syntax of recursive cosmology.</w:t>
      </w:r>
    </w:p>
    <w:p w14:paraId="6B4A8B18"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The Goal</w:t>
      </w:r>
    </w:p>
    <w:p w14:paraId="25C70A96"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Our aim is to convert a recursive cosmological model into an explicit set of symbolic instructions—a sequence that can be simulated, analyzed, and extended. If this sounds abstract, don’t worry. We’ll ground it step by step.</w:t>
      </w:r>
    </w:p>
    <w:p w14:paraId="5FEDE180"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Definition — Universal Hilbert Space</w:t>
      </w:r>
    </w:p>
    <w:p w14:paraId="43F0D08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The foundational object in URCM is the universal Hilbert space:</w:t>
      </w:r>
    </w:p>
    <w:p w14:paraId="087BB903"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 xml:space="preserve">_univ = </w:t>
      </w:r>
      <w:r w:rsidRPr="00B855A1">
        <w:rPr>
          <w:rFonts w:ascii="Cambria Math" w:eastAsia="Times New Roman" w:hAnsi="Cambria Math" w:cs="Cambria Math"/>
          <w:sz w:val="28"/>
          <w:szCs w:val="28"/>
        </w:rPr>
        <w:t>⋃</w:t>
      </w:r>
      <w:r w:rsidRPr="00B855A1">
        <w:rPr>
          <w:rFonts w:ascii="Times New Roman" w:eastAsia="Times New Roman" w:hAnsi="Times New Roman" w:cs="Times New Roman"/>
          <w:sz w:val="28"/>
          <w:szCs w:val="28"/>
        </w:rPr>
        <w:t>ₙ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 xml:space="preserve">_bulk⁽ⁿ⁾ </w:t>
      </w:r>
      <w:r w:rsidRPr="00B855A1">
        <w:rPr>
          <w:rFonts w:ascii="Cambria Math" w:eastAsia="Times New Roman" w:hAnsi="Cambria Math" w:cs="Cambria Math"/>
          <w:sz w:val="28"/>
          <w:szCs w:val="28"/>
        </w:rPr>
        <w:t>∪</w:t>
      </w:r>
      <w:r w:rsidRPr="00B855A1">
        <w:rPr>
          <w:rFonts w:ascii="Times New Roman" w:eastAsia="Times New Roman" w:hAnsi="Times New Roman" w:cs="Times New Roman"/>
          <w:sz w:val="28"/>
          <w:szCs w:val="28"/>
        </w:rPr>
        <w:t xml:space="preserve">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 xml:space="preserve">_boundary⁽ⁿ⁾ </w:t>
      </w:r>
      <w:r w:rsidRPr="00B855A1">
        <w:rPr>
          <w:rFonts w:ascii="Cambria Math" w:eastAsia="Times New Roman" w:hAnsi="Cambria Math" w:cs="Cambria Math"/>
          <w:sz w:val="28"/>
          <w:szCs w:val="28"/>
        </w:rPr>
        <w:t>∪</w:t>
      </w:r>
      <w:r w:rsidRPr="00B855A1">
        <w:rPr>
          <w:rFonts w:ascii="Times New Roman" w:eastAsia="Times New Roman" w:hAnsi="Times New Roman" w:cs="Times New Roman"/>
          <w:sz w:val="28"/>
          <w:szCs w:val="28"/>
        </w:rPr>
        <w:t xml:space="preserve">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_cosmic⁽ⁿ⁺¹⁾)</w:t>
      </w:r>
    </w:p>
    <w:p w14:paraId="0D755AE5"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equation says the total state space of the universe consists of three components for each cycle:</w:t>
      </w:r>
    </w:p>
    <w:p w14:paraId="6A2CBC82" w14:textId="77777777" w:rsidR="00255B73" w:rsidRPr="00B855A1" w:rsidRDefault="00255B73" w:rsidP="00255B73">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 xml:space="preserve">_bulk⁽ⁿ⁾: Internal quantum-gravitational states during cycle </w:t>
      </w:r>
      <w:r w:rsidRPr="00B855A1">
        <w:rPr>
          <w:rFonts w:ascii="Times New Roman" w:eastAsia="Times New Roman" w:hAnsi="Times New Roman" w:cs="Times New Roman"/>
          <w:i/>
          <w:iCs/>
          <w:sz w:val="28"/>
          <w:szCs w:val="28"/>
        </w:rPr>
        <w:t>n</w:t>
      </w:r>
    </w:p>
    <w:p w14:paraId="5148C5B4" w14:textId="77777777" w:rsidR="00255B73" w:rsidRPr="00B855A1" w:rsidRDefault="00255B73" w:rsidP="00255B73">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_boundary⁽ⁿ⁾: Compressed snapshot at the bounce point</w:t>
      </w:r>
    </w:p>
    <w:p w14:paraId="6FD57B9B" w14:textId="77777777" w:rsidR="00255B73" w:rsidRPr="00B855A1" w:rsidRDefault="00255B73" w:rsidP="00255B73">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_cosmic⁽ⁿ⁺¹⁾: Large-scale classical universe emerging in the next cycle</w:t>
      </w:r>
    </w:p>
    <w:p w14:paraId="6BF3D4C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Together, these represent how quantum information flows, condenses, and re-expresses.</w:t>
      </w:r>
    </w:p>
    <w:p w14:paraId="0435DC3D"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The Recursive Evolution Operator</w:t>
      </w:r>
    </w:p>
    <w:p w14:paraId="214EC7D6"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URCM defines its symbolic evolution as a composition of three core operators:</w:t>
      </w:r>
    </w:p>
    <w:p w14:paraId="66550EA4"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R̂ = B̂ </w:t>
      </w:r>
      <w:r w:rsidRPr="00B855A1">
        <w:rPr>
          <w:rFonts w:ascii="Cambria Math" w:eastAsia="Times New Roman" w:hAnsi="Cambria Math" w:cs="Cambria Math"/>
          <w:sz w:val="28"/>
          <w:szCs w:val="28"/>
        </w:rPr>
        <w:t>∘</w:t>
      </w:r>
      <w:r w:rsidRPr="00B855A1">
        <w:rPr>
          <w:rFonts w:ascii="Times New Roman" w:eastAsia="Times New Roman" w:hAnsi="Times New Roman" w:cs="Times New Roman"/>
          <w:sz w:val="28"/>
          <w:szCs w:val="28"/>
        </w:rPr>
        <w:t xml:space="preserve"> Ŝ </w:t>
      </w:r>
      <w:r w:rsidRPr="00B855A1">
        <w:rPr>
          <w:rFonts w:ascii="Cambria Math" w:eastAsia="Times New Roman" w:hAnsi="Cambria Math" w:cs="Cambria Math"/>
          <w:sz w:val="28"/>
          <w:szCs w:val="28"/>
        </w:rPr>
        <w:t>∘</w:t>
      </w:r>
      <w:r w:rsidRPr="00B855A1">
        <w:rPr>
          <w:rFonts w:ascii="Times New Roman" w:eastAsia="Times New Roman" w:hAnsi="Times New Roman" w:cs="Times New Roman"/>
          <w:sz w:val="28"/>
          <w:szCs w:val="28"/>
        </w:rPr>
        <w:t xml:space="preserve"> Ĉ</w:t>
      </w:r>
    </w:p>
    <w:p w14:paraId="681FA8BB"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tells us that we:</w:t>
      </w:r>
    </w:p>
    <w:p w14:paraId="2198F124" w14:textId="77777777" w:rsidR="00255B73" w:rsidRPr="00B855A1" w:rsidRDefault="00255B73" w:rsidP="00255B7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Compress information with Ĉ</w:t>
      </w:r>
    </w:p>
    <w:p w14:paraId="0367B871" w14:textId="77777777" w:rsidR="00255B73" w:rsidRPr="00B855A1" w:rsidRDefault="00255B73" w:rsidP="00255B7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Apply entropy dynamics with Ŝ</w:t>
      </w:r>
    </w:p>
    <w:p w14:paraId="3D1B69AB" w14:textId="77777777" w:rsidR="00255B73" w:rsidRPr="00B855A1" w:rsidRDefault="00255B73" w:rsidP="00255B7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Reset the state with B̂</w:t>
      </w:r>
    </w:p>
    <w:p w14:paraId="5FB19BD0"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We’ll now encode this as an executable symbolic sequence.</w:t>
      </w:r>
    </w:p>
    <w:p w14:paraId="3BB35A79" w14:textId="77777777" w:rsidR="00255B73" w:rsidRPr="00B855A1" w:rsidRDefault="00000000" w:rsidP="00255B73">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1BA8FA1C">
          <v:rect id="_x0000_i1028" style="width:0;height:1.5pt" o:hralign="center" o:hrstd="t" o:hr="t" fillcolor="#a0a0a0" stroked="f"/>
        </w:pict>
      </w:r>
    </w:p>
    <w:p w14:paraId="6AA29A9D"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From Hilbert Space to Sequence Logic</w:t>
      </w:r>
    </w:p>
    <w:p w14:paraId="7B125DE3"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To convert the high-level Hilbert space expression into a working sequence, we need to break down its components and describe how to represent each layer computationally. Here are the preparatory steps before writing any code:</w:t>
      </w:r>
    </w:p>
    <w:p w14:paraId="0AA8BA0A"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A: Understand the Layer Structure</w:t>
      </w:r>
    </w:p>
    <w:p w14:paraId="05F5CCC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Each term in the Hilbert union refers to a different 'layer' of information:</w:t>
      </w:r>
    </w:p>
    <w:p w14:paraId="41BCC7A7" w14:textId="77777777" w:rsidR="00255B73" w:rsidRPr="00B855A1" w:rsidRDefault="00255B73" w:rsidP="00255B7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_bulk⁽ⁿ⁾: We model this as the main state vector—the raw quantum state with full degrees of freedom.</w:t>
      </w:r>
    </w:p>
    <w:p w14:paraId="02442CB6" w14:textId="77777777" w:rsidR="00255B73" w:rsidRPr="00B855A1" w:rsidRDefault="00255B73" w:rsidP="00255B7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_boundary⁽ⁿ⁾: This is represented as a compressed form of the state, encoding key parameters like entropy, projection coefficients, or eigenvector weights.</w:t>
      </w:r>
    </w:p>
    <w:p w14:paraId="0C73E9D5" w14:textId="77777777" w:rsidR="00255B73" w:rsidRPr="00B855A1" w:rsidRDefault="00255B73" w:rsidP="00255B73">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_cosmic⁽ⁿ⁺¹⁾: This layer is the output of the previous layers after being evolved—interpreted as the next observable universe configuration.</w:t>
      </w:r>
    </w:p>
    <w:p w14:paraId="55DE4E32"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B: Represent Layers in Memory</w:t>
      </w:r>
    </w:p>
    <w:p w14:paraId="4C6ABF60"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Each of these layers will be represented as an object in the URCM OS runtime. For instance:</w:t>
      </w:r>
    </w:p>
    <w:p w14:paraId="363CB405"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DECLARE_LAYER bulk[n]</w:t>
      </w:r>
    </w:p>
    <w:p w14:paraId="51D2FE1B"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DECLARE_LAYER boundary[n]</w:t>
      </w:r>
    </w:p>
    <w:p w14:paraId="266B26EE"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DECLARE_LAYER cosmic[n+1]</w:t>
      </w:r>
    </w:p>
    <w:p w14:paraId="77C1391F"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We assign each symbolic layer a name and associate it with a memory region or trace state.</w:t>
      </w:r>
    </w:p>
    <w:p w14:paraId="4AB95119"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C: Track Cycles</w:t>
      </w:r>
    </w:p>
    <w:p w14:paraId="42690938"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You will need a cycle counter:</w:t>
      </w:r>
    </w:p>
    <w:p w14:paraId="52937AB7"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DECLARE_COUNTER n = 0</w:t>
      </w:r>
    </w:p>
    <w:p w14:paraId="7ED7A25B"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counter allows you to loop, update, and label Hilbert states as they evolve.</w:t>
      </w:r>
    </w:p>
    <w:p w14:paraId="317C8222"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D: Map Operators to Layers</w:t>
      </w:r>
    </w:p>
    <w:p w14:paraId="10991C9C"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Operators act differently depending on the layer:</w:t>
      </w:r>
    </w:p>
    <w:p w14:paraId="5CEB405F" w14:textId="77777777" w:rsidR="00255B73" w:rsidRPr="00B855A1" w:rsidRDefault="00255B73" w:rsidP="00255B73">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 acts primarily on the bulk layer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_bulk)</w:t>
      </w:r>
    </w:p>
    <w:p w14:paraId="48116317" w14:textId="77777777" w:rsidR="00255B73" w:rsidRPr="00B855A1" w:rsidRDefault="00255B73" w:rsidP="00255B73">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 bridges bulk to boundary (adds entropy, tracks loss)</w:t>
      </w:r>
    </w:p>
    <w:p w14:paraId="5E133661" w14:textId="77777777" w:rsidR="00255B73" w:rsidRPr="00B855A1" w:rsidRDefault="00255B73" w:rsidP="00255B73">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B̂ takes compressed boundary info and resets to a new cosmic layer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_cosmic)</w:t>
      </w:r>
    </w:p>
    <w:p w14:paraId="221A1CF4"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informs how you write the sequence logic and track operator inputs/outputs.</w:t>
      </w:r>
    </w:p>
    <w:p w14:paraId="5ED57DD4"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E: Transition from Model to Code</w:t>
      </w:r>
    </w:p>
    <w:p w14:paraId="3F4908E7"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Now that the symbolic structure is mapped, we must bridge theory to simulation by defining how the state space and operators become runtime commands.</w:t>
      </w:r>
    </w:p>
    <w:p w14:paraId="6FE76C6B"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To do that:</w:t>
      </w:r>
    </w:p>
    <w:p w14:paraId="1C37314B" w14:textId="77777777" w:rsidR="00255B73" w:rsidRPr="00B855A1" w:rsidRDefault="00255B73" w:rsidP="00255B73">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Treat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_bulk⁽ⁿ⁾ as a manipulatable state object.</w:t>
      </w:r>
    </w:p>
    <w:p w14:paraId="0C6ADDCB" w14:textId="77777777" w:rsidR="00255B73" w:rsidRPr="00B855A1" w:rsidRDefault="00255B73" w:rsidP="00255B73">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Pass it through the operator stack Ĉ → Ŝ → B̂.</w:t>
      </w:r>
    </w:p>
    <w:p w14:paraId="7ACB7C86" w14:textId="77777777" w:rsidR="00255B73" w:rsidRPr="00B855A1" w:rsidRDefault="00255B73" w:rsidP="00255B73">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Redirect the final output to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 xml:space="preserve">_cosmic⁽ⁿ⁺¹⁾, and store compressed metadata in </w:t>
      </w:r>
      <w:r w:rsidRPr="00B855A1">
        <w:rPr>
          <w:rFonts w:ascii="Cambria Math" w:eastAsia="Times New Roman" w:hAnsi="Cambria Math" w:cs="Cambria Math"/>
          <w:sz w:val="28"/>
          <w:szCs w:val="28"/>
        </w:rPr>
        <w:t>𝓗</w:t>
      </w:r>
      <w:r w:rsidRPr="00B855A1">
        <w:rPr>
          <w:rFonts w:ascii="Times New Roman" w:eastAsia="Times New Roman" w:hAnsi="Times New Roman" w:cs="Times New Roman"/>
          <w:sz w:val="28"/>
          <w:szCs w:val="28"/>
        </w:rPr>
        <w:t>_boundary⁽ⁿ⁾.</w:t>
      </w:r>
    </w:p>
    <w:p w14:paraId="6B752154"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transition defines your program structure. Each symbolic layer becomes a line of code. Each operator becomes a callable function. The recursion index n becomes your loop variable.</w:t>
      </w:r>
    </w:p>
    <w:p w14:paraId="078C8F13"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You're now ready to write your first sequence in URCM OS.</w:t>
      </w:r>
    </w:p>
    <w:p w14:paraId="3659939C"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 Building Your First URCM Sequence</w:t>
      </w:r>
    </w:p>
    <w:p w14:paraId="25809AFE"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F.1: Define the Initial State</w:t>
      </w:r>
    </w:p>
    <w:p w14:paraId="51C6DB83"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INIT_STATE H₀ {</w:t>
      </w:r>
    </w:p>
    <w:p w14:paraId="54E0173E"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dimension: 12,</w:t>
      </w:r>
    </w:p>
    <w:p w14:paraId="33E87985"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w:t>
      </w:r>
      <w:proofErr w:type="spellStart"/>
      <w:r w:rsidRPr="00B855A1">
        <w:rPr>
          <w:rFonts w:ascii="Times New Roman" w:eastAsia="Times New Roman" w:hAnsi="Times New Roman" w:cs="Times New Roman"/>
          <w:sz w:val="28"/>
          <w:szCs w:val="28"/>
        </w:rPr>
        <w:t>state_vector</w:t>
      </w:r>
      <w:proofErr w:type="spellEnd"/>
      <w:r w:rsidRPr="00B855A1">
        <w:rPr>
          <w:rFonts w:ascii="Times New Roman" w:eastAsia="Times New Roman" w:hAnsi="Times New Roman" w:cs="Times New Roman"/>
          <w:sz w:val="28"/>
          <w:szCs w:val="28"/>
        </w:rPr>
        <w:t>: RANDOMIZED,</w:t>
      </w:r>
    </w:p>
    <w:p w14:paraId="788AAE8B"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entropy: 0.0,</w:t>
      </w:r>
    </w:p>
    <w:p w14:paraId="7B56F26B"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purity: 1.0</w:t>
      </w:r>
    </w:p>
    <w:p w14:paraId="519EF0AD"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w:t>
      </w:r>
    </w:p>
    <w:p w14:paraId="5983F5C9"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You’re initializing the first cycle of the universe. Low entropy, high purity, randomized quantum configuration.</w:t>
      </w:r>
    </w:p>
    <w:p w14:paraId="3679112A"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F.2: Apply the Operator Stack</w:t>
      </w:r>
    </w:p>
    <w:p w14:paraId="5D94365F"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APPLY Compression(state=H₀) AS Ĉ</w:t>
      </w:r>
    </w:p>
    <w:p w14:paraId="19F6CA9B"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APPLY Spread(state=H₀) AS Ŝ</w:t>
      </w:r>
    </w:p>
    <w:p w14:paraId="2BC76BF5"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APPLY Bounce(state=H₀) AS B̂</w:t>
      </w:r>
    </w:p>
    <w:p w14:paraId="1C85731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Each line applies one of the three operators that form R̂.</w:t>
      </w:r>
    </w:p>
    <w:p w14:paraId="469C1D94"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F.3: Store the Result</w:t>
      </w:r>
    </w:p>
    <w:p w14:paraId="6E279EC3"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SAVE_LAYER H₁ FROM H₀</w:t>
      </w:r>
    </w:p>
    <w:p w14:paraId="0102A38B"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You now have the next layer of the universe—its next Hilbert configuration.</w:t>
      </w:r>
    </w:p>
    <w:p w14:paraId="5D48B2FB"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F.4: Loop It</w:t>
      </w:r>
    </w:p>
    <w:p w14:paraId="49073CD2"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FOR cycle IN </w:t>
      </w:r>
      <w:proofErr w:type="gramStart"/>
      <w:r w:rsidRPr="00B855A1">
        <w:rPr>
          <w:rFonts w:ascii="Times New Roman" w:eastAsia="Times New Roman" w:hAnsi="Times New Roman" w:cs="Times New Roman"/>
          <w:sz w:val="28"/>
          <w:szCs w:val="28"/>
        </w:rPr>
        <w:t>range(</w:t>
      </w:r>
      <w:proofErr w:type="gramEnd"/>
      <w:r w:rsidRPr="00B855A1">
        <w:rPr>
          <w:rFonts w:ascii="Times New Roman" w:eastAsia="Times New Roman" w:hAnsi="Times New Roman" w:cs="Times New Roman"/>
          <w:sz w:val="28"/>
          <w:szCs w:val="28"/>
        </w:rPr>
        <w:t>1, N):</w:t>
      </w:r>
    </w:p>
    <w:p w14:paraId="35B53056"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APPLY Compression(state=</w:t>
      </w:r>
      <w:proofErr w:type="spellStart"/>
      <w:r w:rsidRPr="00B855A1">
        <w:rPr>
          <w:rFonts w:ascii="Times New Roman" w:eastAsia="Times New Roman" w:hAnsi="Times New Roman" w:cs="Times New Roman"/>
          <w:sz w:val="28"/>
          <w:szCs w:val="28"/>
        </w:rPr>
        <w:t>H_cycle</w:t>
      </w:r>
      <w:proofErr w:type="spellEnd"/>
      <w:r w:rsidRPr="00B855A1">
        <w:rPr>
          <w:rFonts w:ascii="Times New Roman" w:eastAsia="Times New Roman" w:hAnsi="Times New Roman" w:cs="Times New Roman"/>
          <w:sz w:val="28"/>
          <w:szCs w:val="28"/>
        </w:rPr>
        <w:t>) AS Ĉ</w:t>
      </w:r>
    </w:p>
    <w:p w14:paraId="030C2A3D"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APPLY Spread(state=</w:t>
      </w:r>
      <w:proofErr w:type="spellStart"/>
      <w:r w:rsidRPr="00B855A1">
        <w:rPr>
          <w:rFonts w:ascii="Times New Roman" w:eastAsia="Times New Roman" w:hAnsi="Times New Roman" w:cs="Times New Roman"/>
          <w:sz w:val="28"/>
          <w:szCs w:val="28"/>
        </w:rPr>
        <w:t>H_cycle</w:t>
      </w:r>
      <w:proofErr w:type="spellEnd"/>
      <w:r w:rsidRPr="00B855A1">
        <w:rPr>
          <w:rFonts w:ascii="Times New Roman" w:eastAsia="Times New Roman" w:hAnsi="Times New Roman" w:cs="Times New Roman"/>
          <w:sz w:val="28"/>
          <w:szCs w:val="28"/>
        </w:rPr>
        <w:t>) AS Ŝ</w:t>
      </w:r>
    </w:p>
    <w:p w14:paraId="04BD1538"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APPLY Bounce(state=</w:t>
      </w:r>
      <w:proofErr w:type="spellStart"/>
      <w:r w:rsidRPr="00B855A1">
        <w:rPr>
          <w:rFonts w:ascii="Times New Roman" w:eastAsia="Times New Roman" w:hAnsi="Times New Roman" w:cs="Times New Roman"/>
          <w:sz w:val="28"/>
          <w:szCs w:val="28"/>
        </w:rPr>
        <w:t>H_cycle</w:t>
      </w:r>
      <w:proofErr w:type="spellEnd"/>
      <w:r w:rsidRPr="00B855A1">
        <w:rPr>
          <w:rFonts w:ascii="Times New Roman" w:eastAsia="Times New Roman" w:hAnsi="Times New Roman" w:cs="Times New Roman"/>
          <w:sz w:val="28"/>
          <w:szCs w:val="28"/>
        </w:rPr>
        <w:t>) AS B̂</w:t>
      </w:r>
    </w:p>
    <w:p w14:paraId="64E3BB84"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    SAVE_LAYER H_{cycle+1} FROM </w:t>
      </w:r>
      <w:proofErr w:type="spellStart"/>
      <w:r w:rsidRPr="00B855A1">
        <w:rPr>
          <w:rFonts w:ascii="Times New Roman" w:eastAsia="Times New Roman" w:hAnsi="Times New Roman" w:cs="Times New Roman"/>
          <w:sz w:val="28"/>
          <w:szCs w:val="28"/>
        </w:rPr>
        <w:t>H_cycle</w:t>
      </w:r>
      <w:proofErr w:type="spellEnd"/>
    </w:p>
    <w:p w14:paraId="0F9DB44D"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loop repeats the full recursive sequence across N cycles.</w:t>
      </w:r>
    </w:p>
    <w:p w14:paraId="301AB41B" w14:textId="77777777" w:rsidR="00255B73" w:rsidRPr="00B855A1" w:rsidRDefault="00255B73" w:rsidP="00255B73">
      <w:pPr>
        <w:spacing w:before="100" w:beforeAutospacing="1" w:after="100" w:afterAutospacing="1" w:line="240" w:lineRule="auto"/>
        <w:outlineLvl w:val="2"/>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Step F.5: Verify Consistency</w:t>
      </w:r>
    </w:p>
    <w:p w14:paraId="0B7C4A40" w14:textId="77777777" w:rsidR="00255B73" w:rsidRPr="00B855A1" w:rsidRDefault="00255B73" w:rsidP="0025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ASSERT R̂†(R̂(Hₙ)) == Hₙ</w:t>
      </w:r>
    </w:p>
    <w:p w14:paraId="3A3935F1"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This ensures your transformation stack is reversible (i.e., unitary), which is crucial for information conservation.</w:t>
      </w:r>
    </w:p>
    <w:p w14:paraId="3FD73D56" w14:textId="77777777" w:rsidR="00255B73" w:rsidRPr="00B855A1" w:rsidRDefault="00000000" w:rsidP="00255B73">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3C8FD3AC">
          <v:rect id="_x0000_i1029" style="width:0;height:1.5pt" o:hralign="center" o:hrstd="t" o:hr="t" fillcolor="#a0a0a0" stroked="f"/>
        </w:pict>
      </w:r>
    </w:p>
    <w:p w14:paraId="3F58DD77"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lastRenderedPageBreak/>
        <w:t>Interpreting the Operators</w:t>
      </w:r>
    </w:p>
    <w:p w14:paraId="4F34F42C"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Let’s clarify what each operator is doing, conceptually and programmatically:</w:t>
      </w:r>
    </w:p>
    <w:p w14:paraId="3D8822F0" w14:textId="77777777" w:rsidR="00255B73" w:rsidRPr="00B855A1" w:rsidRDefault="00255B73" w:rsidP="00255B73">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Compression (Ĉ): Reduces the informational complexity of the state. Think of it like reducing noise while preserving signal—a kind of symbolic coarse-graining.</w:t>
      </w:r>
    </w:p>
    <w:p w14:paraId="2AB11AB2" w14:textId="77777777" w:rsidR="00255B73" w:rsidRPr="00B855A1" w:rsidRDefault="00255B73" w:rsidP="00255B73">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Spread (Ŝ): Models entropy </w:t>
      </w:r>
      <w:proofErr w:type="gramStart"/>
      <w:r w:rsidRPr="00B855A1">
        <w:rPr>
          <w:rFonts w:ascii="Times New Roman" w:eastAsia="Times New Roman" w:hAnsi="Times New Roman" w:cs="Times New Roman"/>
          <w:sz w:val="28"/>
          <w:szCs w:val="28"/>
        </w:rPr>
        <w:t>increase</w:t>
      </w:r>
      <w:proofErr w:type="gramEnd"/>
      <w:r w:rsidRPr="00B855A1">
        <w:rPr>
          <w:rFonts w:ascii="Times New Roman" w:eastAsia="Times New Roman" w:hAnsi="Times New Roman" w:cs="Times New Roman"/>
          <w:sz w:val="28"/>
          <w:szCs w:val="28"/>
        </w:rPr>
        <w:t xml:space="preserve"> and decoherence. This operator introduces structural randomness, mimicking physical entropy growth.</w:t>
      </w:r>
    </w:p>
    <w:p w14:paraId="6759D968" w14:textId="77777777" w:rsidR="00255B73" w:rsidRPr="00B855A1" w:rsidRDefault="00255B73" w:rsidP="00255B73">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Bounce (B̂): Detects entropy minima and initiates a state refresh. It ensures that recursive cycles restart from an encoded low-entropy configuration.</w:t>
      </w:r>
    </w:p>
    <w:p w14:paraId="7CF65434" w14:textId="77777777" w:rsidR="00255B73" w:rsidRPr="00B855A1" w:rsidRDefault="00000000" w:rsidP="00255B73">
      <w:pPr>
        <w:spacing w:after="0"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pict w14:anchorId="74B83C9B">
          <v:rect id="_x0000_i1030" style="width:0;height:1.5pt" o:hralign="center" o:hrstd="t" o:hr="t" fillcolor="#a0a0a0" stroked="f"/>
        </w:pict>
      </w:r>
    </w:p>
    <w:p w14:paraId="11093E89" w14:textId="77777777" w:rsidR="00255B73" w:rsidRPr="00B855A1" w:rsidRDefault="00255B73" w:rsidP="00255B73">
      <w:pPr>
        <w:spacing w:before="100" w:beforeAutospacing="1" w:after="100" w:afterAutospacing="1" w:line="240" w:lineRule="auto"/>
        <w:outlineLvl w:val="1"/>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Why This Sequence Matters</w:t>
      </w:r>
    </w:p>
    <w:p w14:paraId="2AB0DA20"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 xml:space="preserve">This is the simplest complete </w:t>
      </w:r>
      <w:proofErr w:type="spellStart"/>
      <w:r w:rsidRPr="00B855A1">
        <w:rPr>
          <w:rFonts w:ascii="Times New Roman" w:eastAsia="Times New Roman" w:hAnsi="Times New Roman" w:cs="Times New Roman"/>
          <w:sz w:val="28"/>
          <w:szCs w:val="28"/>
        </w:rPr>
        <w:t>OSequence</w:t>
      </w:r>
      <w:proofErr w:type="spellEnd"/>
      <w:r w:rsidRPr="00B855A1">
        <w:rPr>
          <w:rFonts w:ascii="Times New Roman" w:eastAsia="Times New Roman" w:hAnsi="Times New Roman" w:cs="Times New Roman"/>
          <w:sz w:val="28"/>
          <w:szCs w:val="28"/>
        </w:rPr>
        <w:t xml:space="preserve"> in URCM. It doesn’t just evolve a quantum system—it preserves symbolic integrity across bounces. It is a foundation for later modules that incorporate observers, measurement collapse, gravitational encoding, and subjective time.</w:t>
      </w:r>
    </w:p>
    <w:p w14:paraId="5DACB49F"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You’ve now written the symbolic skeleton of a recursive universe. More importantly, you’ve turned abstract cosmological theory into repeatable logic.</w:t>
      </w:r>
    </w:p>
    <w:p w14:paraId="459A1E0A" w14:textId="77777777" w:rsidR="00255B73" w:rsidRPr="00B855A1" w:rsidRDefault="00255B73" w:rsidP="00255B73">
      <w:pPr>
        <w:spacing w:before="100" w:beforeAutospacing="1" w:after="100" w:afterAutospacing="1" w:line="240" w:lineRule="auto"/>
        <w:rPr>
          <w:rFonts w:ascii="Times New Roman" w:eastAsia="Times New Roman" w:hAnsi="Times New Roman" w:cs="Times New Roman"/>
          <w:sz w:val="28"/>
          <w:szCs w:val="28"/>
        </w:rPr>
      </w:pPr>
      <w:r w:rsidRPr="00B855A1">
        <w:rPr>
          <w:rFonts w:ascii="Times New Roman" w:eastAsia="Times New Roman" w:hAnsi="Times New Roman" w:cs="Times New Roman"/>
          <w:sz w:val="28"/>
          <w:szCs w:val="28"/>
        </w:rPr>
        <w:t>Let’s recurse.</w:t>
      </w:r>
    </w:p>
    <w:p w14:paraId="38337EB2" w14:textId="77777777" w:rsidR="006E10AC" w:rsidRPr="00B855A1" w:rsidRDefault="006E10AC" w:rsidP="00226364">
      <w:pPr>
        <w:rPr>
          <w:rFonts w:ascii="Times New Roman" w:hAnsi="Times New Roman" w:cs="Times New Roman"/>
          <w:sz w:val="28"/>
          <w:szCs w:val="28"/>
        </w:rPr>
      </w:pPr>
    </w:p>
    <w:sectPr w:rsidR="006E10AC" w:rsidRPr="00B855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3A66ED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0A99411"/>
    <w:multiLevelType w:val="multilevel"/>
    <w:tmpl w:val="A2D442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5BA56EF"/>
    <w:multiLevelType w:val="multilevel"/>
    <w:tmpl w:val="8D48663A"/>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855BF0"/>
    <w:multiLevelType w:val="multilevel"/>
    <w:tmpl w:val="896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4350E"/>
    <w:multiLevelType w:val="hybridMultilevel"/>
    <w:tmpl w:val="3912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336022"/>
    <w:multiLevelType w:val="hybridMultilevel"/>
    <w:tmpl w:val="97D6641A"/>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42521"/>
    <w:multiLevelType w:val="hybridMultilevel"/>
    <w:tmpl w:val="91D2ADA2"/>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490981"/>
    <w:multiLevelType w:val="multilevel"/>
    <w:tmpl w:val="885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A084C"/>
    <w:multiLevelType w:val="multilevel"/>
    <w:tmpl w:val="12F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D23A3"/>
    <w:multiLevelType w:val="multilevel"/>
    <w:tmpl w:val="ADF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55AAC"/>
    <w:multiLevelType w:val="hybridMultilevel"/>
    <w:tmpl w:val="804A0390"/>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AB2460"/>
    <w:multiLevelType w:val="multilevel"/>
    <w:tmpl w:val="81E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B02F4"/>
    <w:multiLevelType w:val="multilevel"/>
    <w:tmpl w:val="E81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F4FF8"/>
    <w:multiLevelType w:val="multilevel"/>
    <w:tmpl w:val="4500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6F0C4A"/>
    <w:multiLevelType w:val="multilevel"/>
    <w:tmpl w:val="523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465E1"/>
    <w:multiLevelType w:val="multilevel"/>
    <w:tmpl w:val="8FB6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E12A0"/>
    <w:multiLevelType w:val="multilevel"/>
    <w:tmpl w:val="5D4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B3CEF"/>
    <w:multiLevelType w:val="multilevel"/>
    <w:tmpl w:val="BCD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900D7"/>
    <w:multiLevelType w:val="multilevel"/>
    <w:tmpl w:val="F23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060DD"/>
    <w:multiLevelType w:val="hybridMultilevel"/>
    <w:tmpl w:val="9E326CAE"/>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305998"/>
    <w:multiLevelType w:val="multilevel"/>
    <w:tmpl w:val="D75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A1A58"/>
    <w:multiLevelType w:val="multilevel"/>
    <w:tmpl w:val="C48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EF6812"/>
    <w:multiLevelType w:val="multilevel"/>
    <w:tmpl w:val="ABC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B47E3"/>
    <w:multiLevelType w:val="multilevel"/>
    <w:tmpl w:val="17E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D0C1A"/>
    <w:multiLevelType w:val="multilevel"/>
    <w:tmpl w:val="EA0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D0EF6"/>
    <w:multiLevelType w:val="multilevel"/>
    <w:tmpl w:val="402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84768"/>
    <w:multiLevelType w:val="hybridMultilevel"/>
    <w:tmpl w:val="4EC4370E"/>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78CD"/>
    <w:multiLevelType w:val="multilevel"/>
    <w:tmpl w:val="411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E0889"/>
    <w:multiLevelType w:val="multilevel"/>
    <w:tmpl w:val="64C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61517"/>
    <w:multiLevelType w:val="multilevel"/>
    <w:tmpl w:val="80B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E2B90"/>
    <w:multiLevelType w:val="multilevel"/>
    <w:tmpl w:val="EAA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64006"/>
    <w:multiLevelType w:val="multilevel"/>
    <w:tmpl w:val="DAD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72848"/>
    <w:multiLevelType w:val="hybridMultilevel"/>
    <w:tmpl w:val="DB26DFBE"/>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CB1C30"/>
    <w:multiLevelType w:val="multilevel"/>
    <w:tmpl w:val="28A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53B78"/>
    <w:multiLevelType w:val="hybridMultilevel"/>
    <w:tmpl w:val="AC54BCD6"/>
    <w:lvl w:ilvl="0" w:tplc="AB80F6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FEF"/>
    <w:multiLevelType w:val="multilevel"/>
    <w:tmpl w:val="08A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5204E"/>
    <w:multiLevelType w:val="multilevel"/>
    <w:tmpl w:val="020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B5EA3"/>
    <w:multiLevelType w:val="multilevel"/>
    <w:tmpl w:val="B06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40663"/>
    <w:multiLevelType w:val="multilevel"/>
    <w:tmpl w:val="8CD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02C6A"/>
    <w:multiLevelType w:val="multilevel"/>
    <w:tmpl w:val="46B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588344">
    <w:abstractNumId w:val="8"/>
  </w:num>
  <w:num w:numId="2" w16cid:durableId="296451800">
    <w:abstractNumId w:val="6"/>
  </w:num>
  <w:num w:numId="3" w16cid:durableId="1699812628">
    <w:abstractNumId w:val="5"/>
  </w:num>
  <w:num w:numId="4" w16cid:durableId="634021424">
    <w:abstractNumId w:val="4"/>
  </w:num>
  <w:num w:numId="5" w16cid:durableId="183784738">
    <w:abstractNumId w:val="7"/>
  </w:num>
  <w:num w:numId="6" w16cid:durableId="72091821">
    <w:abstractNumId w:val="3"/>
  </w:num>
  <w:num w:numId="7" w16cid:durableId="1738816156">
    <w:abstractNumId w:val="2"/>
  </w:num>
  <w:num w:numId="8" w16cid:durableId="1784302114">
    <w:abstractNumId w:val="1"/>
  </w:num>
  <w:num w:numId="9" w16cid:durableId="1329208015">
    <w:abstractNumId w:val="0"/>
  </w:num>
  <w:num w:numId="10" w16cid:durableId="68189349">
    <w:abstractNumId w:val="13"/>
  </w:num>
  <w:num w:numId="11" w16cid:durableId="1972517219">
    <w:abstractNumId w:val="41"/>
  </w:num>
  <w:num w:numId="12" w16cid:durableId="208077153">
    <w:abstractNumId w:val="14"/>
  </w:num>
  <w:num w:numId="13" w16cid:durableId="297348176">
    <w:abstractNumId w:val="19"/>
  </w:num>
  <w:num w:numId="14" w16cid:durableId="76633178">
    <w:abstractNumId w:val="35"/>
  </w:num>
  <w:num w:numId="15" w16cid:durableId="1631280779">
    <w:abstractNumId w:val="43"/>
  </w:num>
  <w:num w:numId="16" w16cid:durableId="1964654714">
    <w:abstractNumId w:val="28"/>
  </w:num>
  <w:num w:numId="17" w16cid:durableId="396898075">
    <w:abstractNumId w:val="15"/>
  </w:num>
  <w:num w:numId="18" w16cid:durableId="389696843">
    <w:abstractNumId w:val="11"/>
  </w:num>
  <w:num w:numId="19" w16cid:durableId="1789661739">
    <w:abstractNumId w:val="32"/>
  </w:num>
  <w:num w:numId="20" w16cid:durableId="342128478">
    <w:abstractNumId w:val="22"/>
  </w:num>
  <w:num w:numId="21" w16cid:durableId="2085445220">
    <w:abstractNumId w:val="16"/>
  </w:num>
  <w:num w:numId="22" w16cid:durableId="1880968049">
    <w:abstractNumId w:val="38"/>
  </w:num>
  <w:num w:numId="23" w16cid:durableId="152335766">
    <w:abstractNumId w:val="39"/>
  </w:num>
  <w:num w:numId="24" w16cid:durableId="1745643403">
    <w:abstractNumId w:val="25"/>
  </w:num>
  <w:num w:numId="25" w16cid:durableId="1930236981">
    <w:abstractNumId w:val="21"/>
  </w:num>
  <w:num w:numId="26" w16cid:durableId="1004824405">
    <w:abstractNumId w:val="46"/>
  </w:num>
  <w:num w:numId="27" w16cid:durableId="727531664">
    <w:abstractNumId w:val="40"/>
  </w:num>
  <w:num w:numId="28" w16cid:durableId="1190070243">
    <w:abstractNumId w:val="18"/>
  </w:num>
  <w:num w:numId="29" w16cid:durableId="623773008">
    <w:abstractNumId w:val="27"/>
  </w:num>
  <w:num w:numId="30" w16cid:durableId="1500655099">
    <w:abstractNumId w:val="12"/>
  </w:num>
  <w:num w:numId="31" w16cid:durableId="1094209012">
    <w:abstractNumId w:val="24"/>
  </w:num>
  <w:num w:numId="32" w16cid:durableId="1082291396">
    <w:abstractNumId w:val="33"/>
  </w:num>
  <w:num w:numId="33" w16cid:durableId="1011758406">
    <w:abstractNumId w:val="42"/>
  </w:num>
  <w:num w:numId="34" w16cid:durableId="565995997">
    <w:abstractNumId w:val="9"/>
    <w:lvlOverride w:ilvl="0"/>
    <w:lvlOverride w:ilvl="1"/>
    <w:lvlOverride w:ilvl="2"/>
    <w:lvlOverride w:ilvl="3"/>
    <w:lvlOverride w:ilvl="4"/>
    <w:lvlOverride w:ilvl="5"/>
    <w:lvlOverride w:ilvl="6"/>
    <w:lvlOverride w:ilvl="7"/>
    <w:lvlOverride w:ilvl="8"/>
  </w:num>
  <w:num w:numId="35" w16cid:durableId="11067308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1346073">
    <w:abstractNumId w:val="17"/>
  </w:num>
  <w:num w:numId="37" w16cid:durableId="1786658476">
    <w:abstractNumId w:val="26"/>
  </w:num>
  <w:num w:numId="38" w16cid:durableId="723330201">
    <w:abstractNumId w:val="31"/>
  </w:num>
  <w:num w:numId="39" w16cid:durableId="1391881599">
    <w:abstractNumId w:val="29"/>
  </w:num>
  <w:num w:numId="40" w16cid:durableId="689452466">
    <w:abstractNumId w:val="37"/>
  </w:num>
  <w:num w:numId="41" w16cid:durableId="1602643181">
    <w:abstractNumId w:val="23"/>
  </w:num>
  <w:num w:numId="42" w16cid:durableId="433863247">
    <w:abstractNumId w:val="45"/>
  </w:num>
  <w:num w:numId="43" w16cid:durableId="704672467">
    <w:abstractNumId w:val="34"/>
  </w:num>
  <w:num w:numId="44" w16cid:durableId="1927494741">
    <w:abstractNumId w:val="36"/>
  </w:num>
  <w:num w:numId="45" w16cid:durableId="243532576">
    <w:abstractNumId w:val="30"/>
  </w:num>
  <w:num w:numId="46" w16cid:durableId="699358341">
    <w:abstractNumId w:val="48"/>
  </w:num>
  <w:num w:numId="47" w16cid:durableId="1312297654">
    <w:abstractNumId w:val="20"/>
  </w:num>
  <w:num w:numId="48" w16cid:durableId="582032745">
    <w:abstractNumId w:val="44"/>
  </w:num>
  <w:num w:numId="49" w16cid:durableId="513800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4870"/>
    <w:rsid w:val="0015074B"/>
    <w:rsid w:val="00226364"/>
    <w:rsid w:val="00255B73"/>
    <w:rsid w:val="0029639D"/>
    <w:rsid w:val="00326F90"/>
    <w:rsid w:val="003D5933"/>
    <w:rsid w:val="004B3E12"/>
    <w:rsid w:val="006E10AC"/>
    <w:rsid w:val="00723191"/>
    <w:rsid w:val="0087541B"/>
    <w:rsid w:val="00883B78"/>
    <w:rsid w:val="008C6958"/>
    <w:rsid w:val="00981DFA"/>
    <w:rsid w:val="00AA1D8D"/>
    <w:rsid w:val="00B47730"/>
    <w:rsid w:val="00B855A1"/>
    <w:rsid w:val="00BB20F4"/>
    <w:rsid w:val="00CB0664"/>
    <w:rsid w:val="00E15B69"/>
    <w:rsid w:val="00EF18C0"/>
    <w:rsid w:val="00F2258F"/>
    <w:rsid w:val="00F400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7C0E5"/>
  <w14:defaultImageDpi w14:val="300"/>
  <w15:docId w15:val="{2C2B0399-B3EE-4665-9516-9EFC6063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83B7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
    <w:name w:val="Table"/>
    <w:semiHidden/>
    <w:qFormat/>
    <w:rsid w:val="00723191"/>
    <w:pPr>
      <w:spacing w:line="240" w:lineRule="auto"/>
    </w:pPr>
    <w:rPr>
      <w:rFonts w:ascii="Aptos" w:eastAsia="Aptos" w:hAnsi="Aptos" w:cs="Times New Roman"/>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4</cp:revision>
  <cp:lastPrinted>2025-08-04T22:00:00Z</cp:lastPrinted>
  <dcterms:created xsi:type="dcterms:W3CDTF">2025-08-04T21:59:00Z</dcterms:created>
  <dcterms:modified xsi:type="dcterms:W3CDTF">2025-08-04T22:00:00Z</dcterms:modified>
  <cp:category/>
</cp:coreProperties>
</file>